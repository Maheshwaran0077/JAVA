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D23A14">
      <w:pPr>
        <w:pStyle w:val="7"/>
      </w:pPr>
      <w:r>
        <w:rPr>
          <w:w w:val="125"/>
        </w:rPr>
        <w:t>RAJALAKSHMI</w:t>
      </w:r>
      <w:r>
        <w:rPr>
          <w:spacing w:val="34"/>
          <w:w w:val="125"/>
        </w:rPr>
        <w:t xml:space="preserve"> </w:t>
      </w:r>
      <w:r>
        <w:rPr>
          <w:w w:val="125"/>
        </w:rPr>
        <w:t>ENGINEERING</w:t>
      </w:r>
      <w:r>
        <w:rPr>
          <w:spacing w:val="37"/>
          <w:w w:val="125"/>
        </w:rPr>
        <w:t xml:space="preserve"> </w:t>
      </w:r>
      <w:r>
        <w:rPr>
          <w:w w:val="125"/>
        </w:rPr>
        <w:t>COLLEGE</w:t>
      </w:r>
    </w:p>
    <w:p w14:paraId="70FC1C7B">
      <w:pPr>
        <w:spacing w:before="10"/>
        <w:ind w:left="1030" w:right="1048" w:firstLine="0"/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w w:val="110"/>
          <w:sz w:val="32"/>
        </w:rPr>
        <w:t xml:space="preserve">RAJALAKSHMI </w:t>
      </w:r>
      <w:r>
        <w:rPr>
          <w:rFonts w:ascii="Cambria" w:hAnsi="Cambria"/>
          <w:b/>
          <w:spacing w:val="5"/>
          <w:w w:val="110"/>
          <w:sz w:val="32"/>
        </w:rPr>
        <w:t xml:space="preserve"> </w:t>
      </w:r>
      <w:r>
        <w:rPr>
          <w:rFonts w:ascii="Cambria" w:hAnsi="Cambria"/>
          <w:b/>
          <w:w w:val="110"/>
          <w:sz w:val="32"/>
        </w:rPr>
        <w:t xml:space="preserve">NAGAR, </w:t>
      </w:r>
      <w:r>
        <w:rPr>
          <w:rFonts w:ascii="Cambria" w:hAnsi="Cambria"/>
          <w:b/>
          <w:spacing w:val="5"/>
          <w:w w:val="110"/>
          <w:sz w:val="32"/>
        </w:rPr>
        <w:t xml:space="preserve"> </w:t>
      </w:r>
      <w:r>
        <w:rPr>
          <w:rFonts w:ascii="Cambria" w:hAnsi="Cambria"/>
          <w:b/>
          <w:w w:val="110"/>
          <w:sz w:val="32"/>
        </w:rPr>
        <w:t xml:space="preserve">THANDALAM </w:t>
      </w:r>
      <w:r>
        <w:rPr>
          <w:rFonts w:ascii="Cambria" w:hAnsi="Cambria"/>
          <w:b/>
          <w:spacing w:val="3"/>
          <w:w w:val="110"/>
          <w:sz w:val="32"/>
        </w:rPr>
        <w:t xml:space="preserve"> </w:t>
      </w:r>
      <w:r>
        <w:rPr>
          <w:rFonts w:ascii="Cambria" w:hAnsi="Cambria"/>
          <w:b/>
          <w:w w:val="110"/>
          <w:sz w:val="32"/>
        </w:rPr>
        <w:t xml:space="preserve">– </w:t>
      </w:r>
      <w:r>
        <w:rPr>
          <w:rFonts w:ascii="Cambria" w:hAnsi="Cambria"/>
          <w:b/>
          <w:spacing w:val="5"/>
          <w:w w:val="110"/>
          <w:sz w:val="32"/>
        </w:rPr>
        <w:t xml:space="preserve"> </w:t>
      </w:r>
      <w:r>
        <w:rPr>
          <w:rFonts w:ascii="Cambria" w:hAnsi="Cambria"/>
          <w:b/>
          <w:w w:val="110"/>
          <w:sz w:val="32"/>
        </w:rPr>
        <w:t xml:space="preserve">602 </w:t>
      </w:r>
      <w:r>
        <w:rPr>
          <w:rFonts w:ascii="Cambria" w:hAnsi="Cambria"/>
          <w:b/>
          <w:spacing w:val="5"/>
          <w:w w:val="110"/>
          <w:sz w:val="32"/>
        </w:rPr>
        <w:t xml:space="preserve"> </w:t>
      </w:r>
      <w:r>
        <w:rPr>
          <w:rFonts w:ascii="Cambria" w:hAnsi="Cambria"/>
          <w:b/>
          <w:w w:val="110"/>
          <w:sz w:val="32"/>
        </w:rPr>
        <w:t>105</w:t>
      </w:r>
    </w:p>
    <w:p w14:paraId="231099C7">
      <w:pPr>
        <w:pStyle w:val="6"/>
        <w:ind w:left="0"/>
        <w:rPr>
          <w:rFonts w:ascii="Cambria"/>
          <w:b/>
          <w:sz w:val="20"/>
        </w:rPr>
      </w:pPr>
    </w:p>
    <w:p w14:paraId="0F053F20">
      <w:pPr>
        <w:pStyle w:val="6"/>
        <w:spacing w:before="9"/>
        <w:ind w:left="0"/>
        <w:rPr>
          <w:rFonts w:ascii="Cambria"/>
          <w:b/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2635250</wp:posOffset>
            </wp:positionH>
            <wp:positionV relativeFrom="paragraph">
              <wp:posOffset>156845</wp:posOffset>
            </wp:positionV>
            <wp:extent cx="2438400" cy="18783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374" cy="1878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ED69B9">
      <w:pPr>
        <w:pStyle w:val="6"/>
        <w:ind w:left="0"/>
        <w:rPr>
          <w:rFonts w:ascii="Cambria"/>
          <w:b/>
          <w:sz w:val="20"/>
        </w:rPr>
      </w:pPr>
    </w:p>
    <w:p w14:paraId="2CF01809">
      <w:pPr>
        <w:pStyle w:val="6"/>
        <w:spacing w:before="6"/>
        <w:ind w:left="0"/>
        <w:rPr>
          <w:rFonts w:ascii="Cambria"/>
          <w:b/>
          <w:sz w:val="23"/>
        </w:rPr>
      </w:pPr>
      <w:r>
        <w:pict>
          <v:group id="_x0000_s1026" o:spid="_x0000_s1026" o:spt="203" style="position:absolute;left:0pt;margin-left:73.9pt;margin-top:15.75pt;height:133.7pt;width:464.4pt;mso-position-horizontal-relative:page;mso-wrap-distance-bottom:0pt;mso-wrap-distance-top:0pt;z-index:-251643904;mso-width-relative:page;mso-height-relative:page;" coordorigin="1478,316" coordsize="9288,2674">
            <o:lock v:ext="edit"/>
            <v:shape id="_x0000_s1027" o:spid="_x0000_s1027" o:spt="202" type="#_x0000_t202" style="position:absolute;left:1483;top:1837;height:1148;width:9279;" filled="f" stroked="t" coordsize="21600,21600">
              <v:path/>
              <v:fill on="f" focussize="0,0"/>
              <v:stroke weight="0.48pt" color="#000000"/>
              <v:imagedata o:title=""/>
              <o:lock v:ext="edit"/>
              <v:textbox inset="0mm,0mm,0mm,0mm">
                <w:txbxContent>
                  <w:p w14:paraId="5BCC96B1">
                    <w:pPr>
                      <w:spacing w:before="7" w:line="240" w:lineRule="auto"/>
                      <w:rPr>
                        <w:rFonts w:ascii="Cambria"/>
                        <w:b/>
                        <w:sz w:val="32"/>
                      </w:rPr>
                    </w:pPr>
                  </w:p>
                  <w:p w14:paraId="751EE702">
                    <w:pPr>
                      <w:spacing w:before="0"/>
                      <w:ind w:left="423" w:right="424" w:firstLine="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Laboratory</w:t>
                    </w:r>
                    <w:r>
                      <w:rPr>
                        <w:b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Observation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Note</w:t>
                    </w:r>
                    <w:r>
                      <w:rPr>
                        <w:b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Book</w:t>
                    </w:r>
                  </w:p>
                </w:txbxContent>
              </v:textbox>
            </v:shape>
            <v:shape id="_x0000_s1028" o:spid="_x0000_s1028" o:spt="202" type="#_x0000_t202" style="position:absolute;left:1483;top:320;height:1517;width:9279;" filled="f" stroked="t" coordsize="21600,21600">
              <v:path/>
              <v:fill on="f" focussize="0,0"/>
              <v:stroke weight="0.48pt" color="#000000"/>
              <v:imagedata o:title=""/>
              <o:lock v:ext="edit"/>
              <v:textbox inset="0mm,0mm,0mm,0mm">
                <w:txbxContent>
                  <w:p w14:paraId="532702C1">
                    <w:pPr>
                      <w:spacing w:before="0" w:line="240" w:lineRule="auto"/>
                      <w:rPr>
                        <w:rFonts w:ascii="Cambria"/>
                        <w:b/>
                        <w:sz w:val="33"/>
                      </w:rPr>
                    </w:pPr>
                  </w:p>
                  <w:p w14:paraId="0C755596">
                    <w:pPr>
                      <w:spacing w:before="0" w:line="366" w:lineRule="exact"/>
                      <w:ind w:left="423" w:right="426" w:firstLine="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CS23333</w:t>
                    </w:r>
                  </w:p>
                  <w:p w14:paraId="48D57E8F">
                    <w:pPr>
                      <w:spacing w:before="0" w:line="366" w:lineRule="exact"/>
                      <w:ind w:left="423" w:right="426" w:firstLine="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3"/>
                        <w:sz w:val="32"/>
                      </w:rPr>
                      <w:t>OBJECT</w:t>
                    </w:r>
                    <w:r>
                      <w:rPr>
                        <w:b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3"/>
                        <w:sz w:val="32"/>
                      </w:rPr>
                      <w:t>ORIENTED</w:t>
                    </w:r>
                    <w:r>
                      <w:rPr>
                        <w:b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3"/>
                        <w:sz w:val="32"/>
                      </w:rPr>
                      <w:t>PROGRAMMING</w:t>
                    </w:r>
                    <w:r>
                      <w:rPr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32"/>
                      </w:rPr>
                      <w:t>USING</w:t>
                    </w:r>
                    <w:r>
                      <w:rPr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32"/>
                      </w:rPr>
                      <w:t>JAVA</w:t>
                    </w:r>
                    <w:r>
                      <w:rPr>
                        <w:b/>
                        <w:spacing w:val="-21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32"/>
                      </w:rPr>
                      <w:t>LAB</w:t>
                    </w:r>
                  </w:p>
                </w:txbxContent>
              </v:textbox>
            </v:shape>
            <w10:wrap type="topAndBottom"/>
          </v:group>
        </w:pict>
      </w:r>
    </w:p>
    <w:p w14:paraId="3FE1BF11">
      <w:pPr>
        <w:pStyle w:val="6"/>
        <w:ind w:left="0"/>
        <w:rPr>
          <w:rFonts w:ascii="Cambria"/>
          <w:b/>
          <w:sz w:val="20"/>
        </w:rPr>
      </w:pPr>
    </w:p>
    <w:p w14:paraId="1D6AC35C">
      <w:pPr>
        <w:pStyle w:val="6"/>
        <w:ind w:left="0"/>
        <w:rPr>
          <w:rFonts w:ascii="Cambria"/>
          <w:b/>
          <w:sz w:val="20"/>
        </w:rPr>
      </w:pPr>
    </w:p>
    <w:p w14:paraId="43F7ACEB">
      <w:pPr>
        <w:pStyle w:val="6"/>
        <w:spacing w:before="1"/>
        <w:ind w:left="0"/>
        <w:rPr>
          <w:rFonts w:ascii="Cambria"/>
          <w:b/>
          <w:sz w:val="19"/>
        </w:rPr>
      </w:pPr>
      <w:bookmarkStart w:id="0" w:name="_GoBack"/>
      <w:bookmarkEnd w:id="0"/>
      <w:r>
        <w:pict>
          <v:group id="_x0000_s1029" o:spid="_x0000_s1029" o:spt="203" style="position:absolute;left:0pt;margin-left:69.4pt;margin-top:13.1pt;height:232.4pt;width:474.45pt;mso-position-horizontal-relative:page;mso-wrap-distance-bottom:0pt;mso-wrap-distance-top:0pt;z-index:-251642880;mso-width-relative:page;mso-height-relative:page;" coordorigin="1389,263" coordsize="9489,4648">
            <o:lock v:ext="edit"/>
            <v:shape id="_x0000_s1030" o:spid="_x0000_s1030" o:spt="75" type="#_x0000_t75" style="position:absolute;left:1388;top:262;height:4648;width:9489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rect id="_x0000_s1031" o:spid="_x0000_s1031" o:spt="1" style="position:absolute;left:2227;top:632;height:416;width:3830;" filled="f" stroked="t" coordsize="21600,21600">
              <v:path/>
              <v:fill on="f" focussize="0,0"/>
              <v:stroke color="#FFFFFF"/>
              <v:imagedata o:title=""/>
              <o:lock v:ext="edit"/>
            </v:rect>
            <v:shape id="_x0000_s1032" o:spid="_x0000_s1032" o:spt="202" type="#_x0000_t202" style="position:absolute;left:2376;top:722;height:266;width:2005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 w14:paraId="7AC21166">
                    <w:pPr>
                      <w:spacing w:before="0" w:line="266" w:lineRule="exact"/>
                      <w:ind w:left="0" w:right="0" w:firstLine="0"/>
                      <w:jc w:val="left"/>
                      <w:rPr>
                        <w:rFonts w:hint="default"/>
                        <w:sz w:val="24"/>
                        <w:lang w:val="en-US"/>
                      </w:rPr>
                    </w:pPr>
                    <w:r>
                      <w:rPr>
                        <w:rFonts w:hint="default"/>
                        <w:sz w:val="24"/>
                        <w:lang w:val="en-US"/>
                      </w:rPr>
                      <w:t>Maheshwaran.p</w:t>
                    </w:r>
                  </w:p>
                </w:txbxContent>
              </v:textbox>
            </v:shape>
            <v:shape id="_x0000_s1033" o:spid="_x0000_s1033" o:spt="202" type="#_x0000_t202" style="position:absolute;left:4358;top:1542;height:274;width:1617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 w14:paraId="6DCDD960">
                    <w:pPr>
                      <w:spacing w:before="4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2</w:t>
                    </w:r>
                    <w:r>
                      <w:rPr>
                        <w:rFonts w:ascii="Calibri"/>
                        <w:sz w:val="22"/>
                        <w:vertAlign w:val="superscript"/>
                      </w:rPr>
                      <w:t>nd</w:t>
                    </w:r>
                    <w:r>
                      <w:rPr>
                        <w:rFonts w:ascii="Calibri"/>
                        <w:spacing w:val="-8"/>
                        <w:sz w:val="22"/>
                        <w:vertAlign w:val="baseline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  <w:vertAlign w:val="baseline"/>
                      </w:rPr>
                      <w:t>Year/</w:t>
                    </w:r>
                    <w:r>
                      <w:rPr>
                        <w:rFonts w:ascii="Calibri"/>
                        <w:spacing w:val="-5"/>
                        <w:sz w:val="22"/>
                        <w:vertAlign w:val="baseline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  <w:vertAlign w:val="baseline"/>
                      </w:rPr>
                      <w:t>AIML</w:t>
                    </w:r>
                    <w:r>
                      <w:rPr>
                        <w:rFonts w:ascii="Calibri"/>
                        <w:spacing w:val="-8"/>
                        <w:sz w:val="22"/>
                        <w:vertAlign w:val="baseline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  <w:vertAlign w:val="baseline"/>
                      </w:rPr>
                      <w:t>/</w:t>
                    </w:r>
                    <w:r>
                      <w:rPr>
                        <w:rFonts w:ascii="Calibri"/>
                        <w:spacing w:val="-5"/>
                        <w:sz w:val="22"/>
                        <w:vertAlign w:val="baseline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  <w:vertAlign w:val="baseline"/>
                      </w:rPr>
                      <w:t>A</w:t>
                    </w:r>
                  </w:p>
                </w:txbxContent>
              </v:textbox>
            </v:shape>
            <v:shape id="_x0000_s1034" o:spid="_x0000_s1034" o:spt="202" type="#_x0000_t202" style="position:absolute;left:3105;top:2392;height:266;width:1100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 w14:paraId="7A4EE739">
                    <w:pPr>
                      <w:spacing w:before="0" w:line="266" w:lineRule="exact"/>
                      <w:ind w:left="0" w:right="0" w:firstLine="0"/>
                      <w:jc w:val="left"/>
                      <w:rPr>
                        <w:rFonts w:hint="default"/>
                        <w:sz w:val="24"/>
                        <w:lang w:val="en-US"/>
                      </w:rPr>
                    </w:pPr>
                    <w:r>
                      <w:rPr>
                        <w:rFonts w:hint="default"/>
                        <w:sz w:val="24"/>
                        <w:lang w:val="en-US"/>
                      </w:rPr>
                      <w:t>231501510</w:t>
                    </w:r>
                  </w:p>
                </w:txbxContent>
              </v:textbox>
            </v:shape>
            <v:shape id="_x0000_s1035" o:spid="_x0000_s1035" o:spt="202" type="#_x0000_t202" style="position:absolute;left:2851;top:3204;height:275;width:1214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 w14:paraId="61493FA0">
                    <w:pPr>
                      <w:spacing w:before="0" w:line="275" w:lineRule="exact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</w:t>
                    </w:r>
                    <w:r>
                      <w:rPr>
                        <w:sz w:val="24"/>
                        <w:vertAlign w:val="superscript"/>
                      </w:rPr>
                      <w:t>rd</w:t>
                    </w:r>
                    <w:r>
                      <w:rPr>
                        <w:spacing w:val="-3"/>
                        <w:sz w:val="24"/>
                        <w:vertAlign w:val="baseline"/>
                      </w:rPr>
                      <w:t xml:space="preserve"> </w:t>
                    </w:r>
                    <w:r>
                      <w:rPr>
                        <w:sz w:val="24"/>
                        <w:vertAlign w:val="baseline"/>
                      </w:rPr>
                      <w:t>Semester</w:t>
                    </w:r>
                  </w:p>
                </w:txbxContent>
              </v:textbox>
            </v:shape>
            <v:shape id="_x0000_s1036" o:spid="_x0000_s1036" o:spt="202" type="#_x0000_t202" style="position:absolute;left:3585;top:4092;height:266;width:1062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 w14:paraId="59CB9E4C">
                    <w:pPr>
                      <w:spacing w:before="0" w:line="266" w:lineRule="exact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2024-2025</w:t>
                    </w:r>
                  </w:p>
                </w:txbxContent>
              </v:textbox>
            </v:shape>
            <w10:wrap type="topAndBottom"/>
          </v:group>
        </w:pict>
      </w:r>
    </w:p>
    <w:p w14:paraId="0147207B">
      <w:pPr>
        <w:spacing w:after="0"/>
        <w:rPr>
          <w:rFonts w:ascii="Cambria"/>
          <w:sz w:val="19"/>
        </w:rPr>
        <w:sectPr>
          <w:footerReference r:id="rId5" w:type="default"/>
          <w:type w:val="continuous"/>
          <w:pgSz w:w="12240" w:h="15840"/>
          <w:pgMar w:top="1120" w:right="600" w:bottom="860" w:left="620" w:header="720" w:footer="671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pgNumType w:start="1"/>
          <w:cols w:space="720" w:num="1"/>
        </w:sectPr>
      </w:pPr>
    </w:p>
    <w:p w14:paraId="7F4660FB">
      <w:pPr>
        <w:spacing w:before="63"/>
        <w:ind w:left="1031" w:right="1048" w:firstLine="0"/>
        <w:jc w:val="center"/>
        <w:rPr>
          <w:sz w:val="32"/>
        </w:rPr>
      </w:pPr>
      <w:r>
        <w:rPr>
          <w:sz w:val="32"/>
        </w:rPr>
        <w:t>INDEX</w:t>
      </w:r>
    </w:p>
    <w:p w14:paraId="28BED36F">
      <w:pPr>
        <w:pStyle w:val="6"/>
        <w:spacing w:before="10"/>
        <w:ind w:left="0"/>
        <w:rPr>
          <w:sz w:val="19"/>
        </w:rPr>
      </w:pPr>
    </w:p>
    <w:tbl>
      <w:tblPr>
        <w:tblStyle w:val="5"/>
        <w:tblW w:w="0" w:type="auto"/>
        <w:tblInd w:w="65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6"/>
        <w:gridCol w:w="1296"/>
        <w:gridCol w:w="5045"/>
        <w:gridCol w:w="893"/>
        <w:gridCol w:w="1757"/>
      </w:tblGrid>
      <w:tr w14:paraId="58AE71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4" w:hRule="atLeast"/>
        </w:trPr>
        <w:tc>
          <w:tcPr>
            <w:tcW w:w="706" w:type="dxa"/>
          </w:tcPr>
          <w:p w14:paraId="2A090CAF">
            <w:pPr>
              <w:pStyle w:val="10"/>
              <w:spacing w:before="60"/>
              <w:ind w:left="105"/>
              <w:rPr>
                <w:sz w:val="28"/>
              </w:rPr>
            </w:pPr>
            <w:r>
              <w:rPr>
                <w:sz w:val="28"/>
              </w:rPr>
              <w:t>S.</w:t>
            </w:r>
          </w:p>
          <w:p w14:paraId="1AA8EB48">
            <w:pPr>
              <w:pStyle w:val="10"/>
              <w:spacing w:before="57"/>
              <w:ind w:left="105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1296" w:type="dxa"/>
          </w:tcPr>
          <w:p w14:paraId="21EFDF49">
            <w:pPr>
              <w:pStyle w:val="10"/>
              <w:spacing w:before="8"/>
              <w:ind w:left="0"/>
              <w:rPr>
                <w:sz w:val="27"/>
              </w:rPr>
            </w:pPr>
          </w:p>
          <w:p w14:paraId="70F3E8F5">
            <w:pPr>
              <w:pStyle w:val="10"/>
              <w:ind w:left="380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5045" w:type="dxa"/>
          </w:tcPr>
          <w:p w14:paraId="327C5ACD">
            <w:pPr>
              <w:pStyle w:val="10"/>
              <w:spacing w:before="2"/>
              <w:ind w:left="0"/>
              <w:rPr>
                <w:sz w:val="25"/>
              </w:rPr>
            </w:pPr>
          </w:p>
          <w:p w14:paraId="57E39535">
            <w:pPr>
              <w:pStyle w:val="10"/>
              <w:spacing w:before="1"/>
              <w:ind w:left="2234" w:right="2231"/>
              <w:jc w:val="center"/>
              <w:rPr>
                <w:sz w:val="28"/>
              </w:rPr>
            </w:pPr>
            <w:r>
              <w:rPr>
                <w:sz w:val="28"/>
              </w:rPr>
              <w:t>Title</w:t>
            </w:r>
          </w:p>
        </w:tc>
        <w:tc>
          <w:tcPr>
            <w:tcW w:w="893" w:type="dxa"/>
          </w:tcPr>
          <w:p w14:paraId="35D56B82">
            <w:pPr>
              <w:pStyle w:val="10"/>
              <w:spacing w:before="60" w:line="276" w:lineRule="auto"/>
              <w:ind w:left="109" w:right="209"/>
              <w:rPr>
                <w:sz w:val="28"/>
              </w:rPr>
            </w:pPr>
            <w:r>
              <w:rPr>
                <w:sz w:val="28"/>
              </w:rPr>
              <w:t>Page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No.</w:t>
            </w:r>
          </w:p>
        </w:tc>
        <w:tc>
          <w:tcPr>
            <w:tcW w:w="1757" w:type="dxa"/>
          </w:tcPr>
          <w:p w14:paraId="3945D6EE">
            <w:pPr>
              <w:pStyle w:val="10"/>
              <w:spacing w:before="55" w:line="242" w:lineRule="auto"/>
              <w:ind w:left="265" w:right="259" w:hanging="1"/>
              <w:jc w:val="center"/>
              <w:rPr>
                <w:sz w:val="28"/>
              </w:rPr>
            </w:pPr>
            <w:r>
              <w:rPr>
                <w:sz w:val="28"/>
              </w:rPr>
              <w:t>Teacher's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Signature /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Remarks</w:t>
            </w:r>
          </w:p>
        </w:tc>
      </w:tr>
      <w:tr w14:paraId="539851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9697" w:type="dxa"/>
            <w:gridSpan w:val="5"/>
          </w:tcPr>
          <w:p w14:paraId="6278AECC">
            <w:pPr>
              <w:pStyle w:val="10"/>
              <w:spacing w:before="30"/>
              <w:ind w:left="2085"/>
              <w:rPr>
                <w:sz w:val="24"/>
              </w:rPr>
            </w:pPr>
            <w:r>
              <w:rPr>
                <w:sz w:val="24"/>
              </w:rPr>
              <w:t>JAVA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ARCHITECTURE,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BASICS</w:t>
            </w:r>
          </w:p>
        </w:tc>
      </w:tr>
      <w:tr w14:paraId="799DBD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706" w:type="dxa"/>
          </w:tcPr>
          <w:p w14:paraId="6201FACC">
            <w:pPr>
              <w:pStyle w:val="10"/>
              <w:spacing w:before="60"/>
              <w:ind w:left="175"/>
              <w:rPr>
                <w:sz w:val="28"/>
              </w:rPr>
            </w:pPr>
            <w:r>
              <w:rPr>
                <w:sz w:val="28"/>
              </w:rPr>
              <w:t>1.1</w:t>
            </w:r>
          </w:p>
        </w:tc>
        <w:tc>
          <w:tcPr>
            <w:tcW w:w="1296" w:type="dxa"/>
          </w:tcPr>
          <w:p w14:paraId="2D647E7A">
            <w:pPr>
              <w:pStyle w:val="10"/>
              <w:ind w:left="0"/>
              <w:rPr>
                <w:sz w:val="24"/>
              </w:rPr>
            </w:pPr>
          </w:p>
        </w:tc>
        <w:tc>
          <w:tcPr>
            <w:tcW w:w="5045" w:type="dxa"/>
          </w:tcPr>
          <w:p w14:paraId="074D6785">
            <w:pPr>
              <w:pStyle w:val="10"/>
              <w:spacing w:before="64"/>
              <w:ind w:left="10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PROGRAM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893" w:type="dxa"/>
          </w:tcPr>
          <w:p w14:paraId="381D66A7">
            <w:pPr>
              <w:pStyle w:val="10"/>
              <w:spacing w:before="59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57" w:type="dxa"/>
          </w:tcPr>
          <w:p w14:paraId="19ED84A6">
            <w:pPr>
              <w:pStyle w:val="10"/>
              <w:ind w:left="0"/>
              <w:rPr>
                <w:sz w:val="24"/>
              </w:rPr>
            </w:pPr>
          </w:p>
        </w:tc>
      </w:tr>
      <w:tr w14:paraId="3E21D7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706" w:type="dxa"/>
          </w:tcPr>
          <w:p w14:paraId="033424BD">
            <w:pPr>
              <w:pStyle w:val="10"/>
              <w:spacing w:before="60"/>
              <w:ind w:left="175"/>
              <w:rPr>
                <w:sz w:val="28"/>
              </w:rPr>
            </w:pPr>
            <w:r>
              <w:rPr>
                <w:sz w:val="28"/>
              </w:rPr>
              <w:t>1.2</w:t>
            </w:r>
          </w:p>
        </w:tc>
        <w:tc>
          <w:tcPr>
            <w:tcW w:w="1296" w:type="dxa"/>
          </w:tcPr>
          <w:p w14:paraId="28DA157D">
            <w:pPr>
              <w:pStyle w:val="10"/>
              <w:ind w:left="0"/>
              <w:rPr>
                <w:sz w:val="24"/>
              </w:rPr>
            </w:pPr>
          </w:p>
        </w:tc>
        <w:tc>
          <w:tcPr>
            <w:tcW w:w="5045" w:type="dxa"/>
          </w:tcPr>
          <w:p w14:paraId="14FE8D4C">
            <w:pPr>
              <w:pStyle w:val="10"/>
              <w:spacing w:before="64"/>
              <w:ind w:left="10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PROGRAM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2</w:t>
            </w:r>
          </w:p>
        </w:tc>
        <w:tc>
          <w:tcPr>
            <w:tcW w:w="893" w:type="dxa"/>
          </w:tcPr>
          <w:p w14:paraId="22EB8CF7">
            <w:pPr>
              <w:pStyle w:val="10"/>
              <w:spacing w:before="59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57" w:type="dxa"/>
          </w:tcPr>
          <w:p w14:paraId="6E1EC7F1">
            <w:pPr>
              <w:pStyle w:val="10"/>
              <w:ind w:left="0"/>
              <w:rPr>
                <w:sz w:val="24"/>
              </w:rPr>
            </w:pPr>
          </w:p>
        </w:tc>
      </w:tr>
      <w:tr w14:paraId="7B89F5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706" w:type="dxa"/>
          </w:tcPr>
          <w:p w14:paraId="73CEC53D">
            <w:pPr>
              <w:pStyle w:val="10"/>
              <w:spacing w:before="64"/>
              <w:ind w:left="175"/>
              <w:rPr>
                <w:sz w:val="28"/>
              </w:rPr>
            </w:pPr>
            <w:r>
              <w:rPr>
                <w:sz w:val="28"/>
              </w:rPr>
              <w:t>1.3</w:t>
            </w:r>
          </w:p>
        </w:tc>
        <w:tc>
          <w:tcPr>
            <w:tcW w:w="1296" w:type="dxa"/>
          </w:tcPr>
          <w:p w14:paraId="012ABBE0">
            <w:pPr>
              <w:pStyle w:val="10"/>
              <w:ind w:left="0"/>
              <w:rPr>
                <w:sz w:val="24"/>
              </w:rPr>
            </w:pPr>
          </w:p>
        </w:tc>
        <w:tc>
          <w:tcPr>
            <w:tcW w:w="5045" w:type="dxa"/>
          </w:tcPr>
          <w:p w14:paraId="2FBD0723">
            <w:pPr>
              <w:pStyle w:val="10"/>
              <w:spacing w:before="69"/>
              <w:ind w:left="10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PROGRAM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3</w:t>
            </w:r>
          </w:p>
        </w:tc>
        <w:tc>
          <w:tcPr>
            <w:tcW w:w="893" w:type="dxa"/>
          </w:tcPr>
          <w:p w14:paraId="71A77E6F">
            <w:pPr>
              <w:pStyle w:val="10"/>
              <w:spacing w:before="63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757" w:type="dxa"/>
          </w:tcPr>
          <w:p w14:paraId="5F84B838">
            <w:pPr>
              <w:pStyle w:val="10"/>
              <w:ind w:left="0"/>
              <w:rPr>
                <w:sz w:val="24"/>
              </w:rPr>
            </w:pPr>
          </w:p>
        </w:tc>
      </w:tr>
      <w:tr w14:paraId="19BE14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9697" w:type="dxa"/>
            <w:gridSpan w:val="5"/>
          </w:tcPr>
          <w:p w14:paraId="196CE689">
            <w:pPr>
              <w:pStyle w:val="10"/>
              <w:spacing w:before="59"/>
              <w:ind w:left="2745"/>
              <w:rPr>
                <w:sz w:val="24"/>
              </w:rPr>
            </w:pPr>
            <w:r>
              <w:rPr>
                <w:sz w:val="24"/>
              </w:rPr>
              <w:t>FLOW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CONTROL STATEMENTS</w:t>
            </w:r>
          </w:p>
        </w:tc>
      </w:tr>
      <w:tr w14:paraId="14B3B6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706" w:type="dxa"/>
          </w:tcPr>
          <w:p w14:paraId="28EBB058">
            <w:pPr>
              <w:pStyle w:val="10"/>
              <w:spacing w:before="60"/>
              <w:ind w:left="175"/>
              <w:rPr>
                <w:sz w:val="28"/>
              </w:rPr>
            </w:pPr>
            <w:r>
              <w:rPr>
                <w:sz w:val="28"/>
              </w:rPr>
              <w:t>2.1</w:t>
            </w:r>
          </w:p>
        </w:tc>
        <w:tc>
          <w:tcPr>
            <w:tcW w:w="1296" w:type="dxa"/>
          </w:tcPr>
          <w:p w14:paraId="7F7247B9">
            <w:pPr>
              <w:pStyle w:val="10"/>
              <w:ind w:left="0"/>
              <w:rPr>
                <w:sz w:val="24"/>
              </w:rPr>
            </w:pPr>
          </w:p>
        </w:tc>
        <w:tc>
          <w:tcPr>
            <w:tcW w:w="5045" w:type="dxa"/>
          </w:tcPr>
          <w:p w14:paraId="5D0A45DD">
            <w:pPr>
              <w:pStyle w:val="10"/>
              <w:spacing w:before="64"/>
              <w:ind w:left="10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PROGRAM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893" w:type="dxa"/>
          </w:tcPr>
          <w:p w14:paraId="74AD60FF">
            <w:pPr>
              <w:pStyle w:val="10"/>
              <w:spacing w:before="59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757" w:type="dxa"/>
          </w:tcPr>
          <w:p w14:paraId="31376A2E">
            <w:pPr>
              <w:pStyle w:val="10"/>
              <w:ind w:left="0"/>
              <w:rPr>
                <w:sz w:val="24"/>
              </w:rPr>
            </w:pPr>
          </w:p>
        </w:tc>
      </w:tr>
      <w:tr w14:paraId="1A2451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706" w:type="dxa"/>
          </w:tcPr>
          <w:p w14:paraId="70442DE2">
            <w:pPr>
              <w:pStyle w:val="10"/>
              <w:spacing w:before="60"/>
              <w:ind w:left="175"/>
              <w:rPr>
                <w:sz w:val="28"/>
              </w:rPr>
            </w:pPr>
            <w:r>
              <w:rPr>
                <w:sz w:val="28"/>
              </w:rPr>
              <w:t>2.2</w:t>
            </w:r>
          </w:p>
        </w:tc>
        <w:tc>
          <w:tcPr>
            <w:tcW w:w="1296" w:type="dxa"/>
          </w:tcPr>
          <w:p w14:paraId="3A57DAB4">
            <w:pPr>
              <w:pStyle w:val="10"/>
              <w:ind w:left="0"/>
              <w:rPr>
                <w:sz w:val="24"/>
              </w:rPr>
            </w:pPr>
          </w:p>
        </w:tc>
        <w:tc>
          <w:tcPr>
            <w:tcW w:w="5045" w:type="dxa"/>
          </w:tcPr>
          <w:p w14:paraId="45C105AC">
            <w:pPr>
              <w:pStyle w:val="10"/>
              <w:spacing w:before="64"/>
              <w:ind w:left="10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PROGRAM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2</w:t>
            </w:r>
          </w:p>
        </w:tc>
        <w:tc>
          <w:tcPr>
            <w:tcW w:w="893" w:type="dxa"/>
          </w:tcPr>
          <w:p w14:paraId="4275DD55">
            <w:pPr>
              <w:pStyle w:val="10"/>
              <w:spacing w:before="59"/>
              <w:ind w:left="307" w:right="295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57" w:type="dxa"/>
          </w:tcPr>
          <w:p w14:paraId="5F876332">
            <w:pPr>
              <w:pStyle w:val="10"/>
              <w:ind w:left="0"/>
              <w:rPr>
                <w:sz w:val="24"/>
              </w:rPr>
            </w:pPr>
          </w:p>
        </w:tc>
      </w:tr>
      <w:tr w14:paraId="48DD3D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706" w:type="dxa"/>
          </w:tcPr>
          <w:p w14:paraId="738FA92D">
            <w:pPr>
              <w:pStyle w:val="10"/>
              <w:spacing w:before="60"/>
              <w:ind w:left="175"/>
              <w:rPr>
                <w:sz w:val="28"/>
              </w:rPr>
            </w:pPr>
            <w:r>
              <w:rPr>
                <w:sz w:val="28"/>
              </w:rPr>
              <w:t>2.3</w:t>
            </w:r>
          </w:p>
        </w:tc>
        <w:tc>
          <w:tcPr>
            <w:tcW w:w="1296" w:type="dxa"/>
          </w:tcPr>
          <w:p w14:paraId="0A7CA3B0">
            <w:pPr>
              <w:pStyle w:val="10"/>
              <w:ind w:left="0"/>
              <w:rPr>
                <w:sz w:val="24"/>
              </w:rPr>
            </w:pPr>
          </w:p>
        </w:tc>
        <w:tc>
          <w:tcPr>
            <w:tcW w:w="5045" w:type="dxa"/>
          </w:tcPr>
          <w:p w14:paraId="26831537">
            <w:pPr>
              <w:pStyle w:val="10"/>
              <w:spacing w:before="64"/>
              <w:ind w:left="10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PROGRAM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3</w:t>
            </w:r>
          </w:p>
        </w:tc>
        <w:tc>
          <w:tcPr>
            <w:tcW w:w="893" w:type="dxa"/>
          </w:tcPr>
          <w:p w14:paraId="5A14228D">
            <w:pPr>
              <w:pStyle w:val="10"/>
              <w:spacing w:before="59"/>
              <w:ind w:left="307" w:right="295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757" w:type="dxa"/>
          </w:tcPr>
          <w:p w14:paraId="37EF4BD8">
            <w:pPr>
              <w:pStyle w:val="10"/>
              <w:ind w:left="0"/>
              <w:rPr>
                <w:sz w:val="24"/>
              </w:rPr>
            </w:pPr>
          </w:p>
        </w:tc>
      </w:tr>
      <w:tr w14:paraId="55B96A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9697" w:type="dxa"/>
            <w:gridSpan w:val="5"/>
          </w:tcPr>
          <w:p w14:paraId="3E5B3457">
            <w:pPr>
              <w:pStyle w:val="10"/>
              <w:spacing w:before="59"/>
              <w:ind w:left="369" w:right="1118"/>
              <w:jc w:val="center"/>
              <w:rPr>
                <w:sz w:val="24"/>
              </w:rPr>
            </w:pPr>
            <w:r>
              <w:rPr>
                <w:sz w:val="24"/>
              </w:rPr>
              <w:t>ARRAYS</w:t>
            </w:r>
          </w:p>
        </w:tc>
      </w:tr>
      <w:tr w14:paraId="0061E2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706" w:type="dxa"/>
          </w:tcPr>
          <w:p w14:paraId="5818E9BF">
            <w:pPr>
              <w:pStyle w:val="10"/>
              <w:spacing w:before="64"/>
              <w:ind w:left="175"/>
              <w:rPr>
                <w:sz w:val="28"/>
              </w:rPr>
            </w:pPr>
            <w:r>
              <w:rPr>
                <w:sz w:val="28"/>
              </w:rPr>
              <w:t>3.1</w:t>
            </w:r>
          </w:p>
        </w:tc>
        <w:tc>
          <w:tcPr>
            <w:tcW w:w="1296" w:type="dxa"/>
          </w:tcPr>
          <w:p w14:paraId="2BCAD870">
            <w:pPr>
              <w:pStyle w:val="10"/>
              <w:ind w:left="0"/>
              <w:rPr>
                <w:sz w:val="24"/>
              </w:rPr>
            </w:pPr>
          </w:p>
        </w:tc>
        <w:tc>
          <w:tcPr>
            <w:tcW w:w="5045" w:type="dxa"/>
          </w:tcPr>
          <w:p w14:paraId="0BEAE22A">
            <w:pPr>
              <w:pStyle w:val="10"/>
              <w:spacing w:before="69"/>
              <w:ind w:left="10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PROGRAM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893" w:type="dxa"/>
          </w:tcPr>
          <w:p w14:paraId="671FEC3E">
            <w:pPr>
              <w:pStyle w:val="10"/>
              <w:spacing w:before="63"/>
              <w:ind w:left="307" w:right="295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757" w:type="dxa"/>
          </w:tcPr>
          <w:p w14:paraId="32E94B62">
            <w:pPr>
              <w:pStyle w:val="10"/>
              <w:ind w:left="0"/>
              <w:rPr>
                <w:sz w:val="24"/>
              </w:rPr>
            </w:pPr>
          </w:p>
        </w:tc>
      </w:tr>
      <w:tr w14:paraId="03D080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706" w:type="dxa"/>
          </w:tcPr>
          <w:p w14:paraId="76603F98">
            <w:pPr>
              <w:pStyle w:val="10"/>
              <w:spacing w:before="60"/>
              <w:ind w:left="175"/>
              <w:rPr>
                <w:sz w:val="28"/>
              </w:rPr>
            </w:pPr>
            <w:r>
              <w:rPr>
                <w:sz w:val="28"/>
              </w:rPr>
              <w:t>3.2</w:t>
            </w:r>
          </w:p>
        </w:tc>
        <w:tc>
          <w:tcPr>
            <w:tcW w:w="1296" w:type="dxa"/>
          </w:tcPr>
          <w:p w14:paraId="53DF0BA9">
            <w:pPr>
              <w:pStyle w:val="10"/>
              <w:ind w:left="0"/>
              <w:rPr>
                <w:sz w:val="24"/>
              </w:rPr>
            </w:pPr>
          </w:p>
        </w:tc>
        <w:tc>
          <w:tcPr>
            <w:tcW w:w="5045" w:type="dxa"/>
          </w:tcPr>
          <w:p w14:paraId="00C8C20D">
            <w:pPr>
              <w:pStyle w:val="10"/>
              <w:spacing w:before="64"/>
              <w:ind w:left="10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PROGRAM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2</w:t>
            </w:r>
          </w:p>
        </w:tc>
        <w:tc>
          <w:tcPr>
            <w:tcW w:w="893" w:type="dxa"/>
          </w:tcPr>
          <w:p w14:paraId="07E1807D">
            <w:pPr>
              <w:pStyle w:val="10"/>
              <w:spacing w:before="59"/>
              <w:ind w:left="307" w:right="295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757" w:type="dxa"/>
          </w:tcPr>
          <w:p w14:paraId="48AAD707">
            <w:pPr>
              <w:pStyle w:val="10"/>
              <w:ind w:left="0"/>
              <w:rPr>
                <w:sz w:val="24"/>
              </w:rPr>
            </w:pPr>
          </w:p>
        </w:tc>
      </w:tr>
      <w:tr w14:paraId="25A28B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706" w:type="dxa"/>
          </w:tcPr>
          <w:p w14:paraId="53A5664E">
            <w:pPr>
              <w:pStyle w:val="10"/>
              <w:spacing w:before="60"/>
              <w:ind w:left="175"/>
              <w:rPr>
                <w:sz w:val="28"/>
              </w:rPr>
            </w:pPr>
            <w:r>
              <w:rPr>
                <w:sz w:val="28"/>
              </w:rPr>
              <w:t>3.3</w:t>
            </w:r>
          </w:p>
        </w:tc>
        <w:tc>
          <w:tcPr>
            <w:tcW w:w="1296" w:type="dxa"/>
          </w:tcPr>
          <w:p w14:paraId="3D2FA728">
            <w:pPr>
              <w:pStyle w:val="10"/>
              <w:ind w:left="0"/>
              <w:rPr>
                <w:sz w:val="24"/>
              </w:rPr>
            </w:pPr>
          </w:p>
        </w:tc>
        <w:tc>
          <w:tcPr>
            <w:tcW w:w="5045" w:type="dxa"/>
          </w:tcPr>
          <w:p w14:paraId="0D995AB8">
            <w:pPr>
              <w:pStyle w:val="10"/>
              <w:spacing w:before="64"/>
              <w:ind w:left="10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PROGRAM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3</w:t>
            </w:r>
          </w:p>
        </w:tc>
        <w:tc>
          <w:tcPr>
            <w:tcW w:w="893" w:type="dxa"/>
          </w:tcPr>
          <w:p w14:paraId="0F68A842">
            <w:pPr>
              <w:pStyle w:val="10"/>
              <w:spacing w:before="59"/>
              <w:ind w:left="307" w:right="295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57" w:type="dxa"/>
          </w:tcPr>
          <w:p w14:paraId="40A09815">
            <w:pPr>
              <w:pStyle w:val="10"/>
              <w:ind w:left="0"/>
              <w:rPr>
                <w:sz w:val="24"/>
              </w:rPr>
            </w:pPr>
          </w:p>
        </w:tc>
      </w:tr>
      <w:tr w14:paraId="3684C1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9697" w:type="dxa"/>
            <w:gridSpan w:val="5"/>
          </w:tcPr>
          <w:p w14:paraId="0570600E">
            <w:pPr>
              <w:pStyle w:val="10"/>
              <w:spacing w:before="59"/>
              <w:ind w:left="1123" w:right="1118"/>
              <w:jc w:val="center"/>
              <w:rPr>
                <w:sz w:val="24"/>
              </w:rPr>
            </w:pPr>
            <w:r>
              <w:rPr>
                <w:sz w:val="24"/>
              </w:rPr>
              <w:t>CLASSES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OBJECTS</w:t>
            </w:r>
          </w:p>
        </w:tc>
      </w:tr>
      <w:tr w14:paraId="0898D1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706" w:type="dxa"/>
          </w:tcPr>
          <w:p w14:paraId="4A3BFE88">
            <w:pPr>
              <w:pStyle w:val="10"/>
              <w:spacing w:before="60"/>
              <w:ind w:left="175"/>
              <w:rPr>
                <w:sz w:val="28"/>
              </w:rPr>
            </w:pPr>
            <w:r>
              <w:rPr>
                <w:sz w:val="28"/>
              </w:rPr>
              <w:t>4.1</w:t>
            </w:r>
          </w:p>
        </w:tc>
        <w:tc>
          <w:tcPr>
            <w:tcW w:w="1296" w:type="dxa"/>
          </w:tcPr>
          <w:p w14:paraId="67931171">
            <w:pPr>
              <w:pStyle w:val="10"/>
              <w:ind w:left="0"/>
              <w:rPr>
                <w:sz w:val="24"/>
              </w:rPr>
            </w:pPr>
          </w:p>
        </w:tc>
        <w:tc>
          <w:tcPr>
            <w:tcW w:w="5045" w:type="dxa"/>
          </w:tcPr>
          <w:p w14:paraId="7F1A5603">
            <w:pPr>
              <w:pStyle w:val="10"/>
              <w:spacing w:before="64"/>
              <w:ind w:left="10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PROGRAM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893" w:type="dxa"/>
          </w:tcPr>
          <w:p w14:paraId="4DFB9660">
            <w:pPr>
              <w:pStyle w:val="10"/>
              <w:spacing w:before="59"/>
              <w:ind w:left="307" w:right="295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757" w:type="dxa"/>
          </w:tcPr>
          <w:p w14:paraId="54EE722D">
            <w:pPr>
              <w:pStyle w:val="10"/>
              <w:ind w:left="0"/>
              <w:rPr>
                <w:sz w:val="24"/>
              </w:rPr>
            </w:pPr>
          </w:p>
        </w:tc>
      </w:tr>
      <w:tr w14:paraId="5D913C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706" w:type="dxa"/>
          </w:tcPr>
          <w:p w14:paraId="0DB05896">
            <w:pPr>
              <w:pStyle w:val="10"/>
              <w:spacing w:before="60"/>
              <w:ind w:left="175"/>
              <w:rPr>
                <w:sz w:val="28"/>
              </w:rPr>
            </w:pPr>
            <w:r>
              <w:rPr>
                <w:sz w:val="28"/>
              </w:rPr>
              <w:t>4.2</w:t>
            </w:r>
          </w:p>
        </w:tc>
        <w:tc>
          <w:tcPr>
            <w:tcW w:w="1296" w:type="dxa"/>
          </w:tcPr>
          <w:p w14:paraId="1A5CC983">
            <w:pPr>
              <w:pStyle w:val="10"/>
              <w:ind w:left="0"/>
              <w:rPr>
                <w:sz w:val="24"/>
              </w:rPr>
            </w:pPr>
          </w:p>
        </w:tc>
        <w:tc>
          <w:tcPr>
            <w:tcW w:w="5045" w:type="dxa"/>
          </w:tcPr>
          <w:p w14:paraId="022BAC76">
            <w:pPr>
              <w:pStyle w:val="10"/>
              <w:spacing w:before="64"/>
              <w:ind w:left="10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PROGRAM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2</w:t>
            </w:r>
          </w:p>
        </w:tc>
        <w:tc>
          <w:tcPr>
            <w:tcW w:w="893" w:type="dxa"/>
          </w:tcPr>
          <w:p w14:paraId="461975EB">
            <w:pPr>
              <w:pStyle w:val="10"/>
              <w:spacing w:before="59"/>
              <w:ind w:left="307" w:right="295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757" w:type="dxa"/>
          </w:tcPr>
          <w:p w14:paraId="351CD7CE">
            <w:pPr>
              <w:pStyle w:val="10"/>
              <w:ind w:left="0"/>
              <w:rPr>
                <w:sz w:val="24"/>
              </w:rPr>
            </w:pPr>
          </w:p>
        </w:tc>
      </w:tr>
      <w:tr w14:paraId="5E4A9E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706" w:type="dxa"/>
          </w:tcPr>
          <w:p w14:paraId="3C652248">
            <w:pPr>
              <w:pStyle w:val="10"/>
              <w:spacing w:before="60"/>
              <w:ind w:left="175"/>
              <w:rPr>
                <w:sz w:val="28"/>
              </w:rPr>
            </w:pPr>
            <w:r>
              <w:rPr>
                <w:sz w:val="28"/>
              </w:rPr>
              <w:t>4.3</w:t>
            </w:r>
          </w:p>
        </w:tc>
        <w:tc>
          <w:tcPr>
            <w:tcW w:w="1296" w:type="dxa"/>
          </w:tcPr>
          <w:p w14:paraId="75D1085C">
            <w:pPr>
              <w:pStyle w:val="10"/>
              <w:ind w:left="0"/>
              <w:rPr>
                <w:sz w:val="24"/>
              </w:rPr>
            </w:pPr>
          </w:p>
        </w:tc>
        <w:tc>
          <w:tcPr>
            <w:tcW w:w="5045" w:type="dxa"/>
          </w:tcPr>
          <w:p w14:paraId="1E31F2E4">
            <w:pPr>
              <w:pStyle w:val="10"/>
              <w:spacing w:before="64"/>
              <w:ind w:left="10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PROGRAM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3</w:t>
            </w:r>
          </w:p>
        </w:tc>
        <w:tc>
          <w:tcPr>
            <w:tcW w:w="893" w:type="dxa"/>
          </w:tcPr>
          <w:p w14:paraId="0E51846F">
            <w:pPr>
              <w:pStyle w:val="10"/>
              <w:spacing w:before="59"/>
              <w:ind w:left="307" w:right="295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757" w:type="dxa"/>
          </w:tcPr>
          <w:p w14:paraId="7394A427">
            <w:pPr>
              <w:pStyle w:val="10"/>
              <w:ind w:left="0"/>
              <w:rPr>
                <w:sz w:val="24"/>
              </w:rPr>
            </w:pPr>
          </w:p>
        </w:tc>
      </w:tr>
      <w:tr w14:paraId="6EE7AB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9697" w:type="dxa"/>
            <w:gridSpan w:val="5"/>
          </w:tcPr>
          <w:p w14:paraId="1C95F31B">
            <w:pPr>
              <w:pStyle w:val="10"/>
              <w:spacing w:before="59"/>
              <w:ind w:left="1123" w:right="1118"/>
              <w:jc w:val="center"/>
              <w:rPr>
                <w:sz w:val="24"/>
              </w:rPr>
            </w:pPr>
            <w:r>
              <w:rPr>
                <w:sz w:val="24"/>
              </w:rPr>
              <w:t>INHERITANCE</w:t>
            </w:r>
          </w:p>
        </w:tc>
      </w:tr>
      <w:tr w14:paraId="46AF00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706" w:type="dxa"/>
          </w:tcPr>
          <w:p w14:paraId="16014119">
            <w:pPr>
              <w:pStyle w:val="10"/>
              <w:spacing w:before="60"/>
              <w:ind w:left="175"/>
              <w:rPr>
                <w:sz w:val="28"/>
              </w:rPr>
            </w:pPr>
            <w:r>
              <w:rPr>
                <w:sz w:val="28"/>
              </w:rPr>
              <w:t>5.1</w:t>
            </w:r>
          </w:p>
        </w:tc>
        <w:tc>
          <w:tcPr>
            <w:tcW w:w="1296" w:type="dxa"/>
          </w:tcPr>
          <w:p w14:paraId="42F605FA">
            <w:pPr>
              <w:pStyle w:val="10"/>
              <w:ind w:left="0"/>
              <w:rPr>
                <w:sz w:val="24"/>
              </w:rPr>
            </w:pPr>
          </w:p>
        </w:tc>
        <w:tc>
          <w:tcPr>
            <w:tcW w:w="5045" w:type="dxa"/>
          </w:tcPr>
          <w:p w14:paraId="275B63DC">
            <w:pPr>
              <w:pStyle w:val="10"/>
              <w:spacing w:before="64"/>
              <w:ind w:left="10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PROGRAM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893" w:type="dxa"/>
          </w:tcPr>
          <w:p w14:paraId="48FAF4BE">
            <w:pPr>
              <w:pStyle w:val="10"/>
              <w:spacing w:before="59"/>
              <w:ind w:left="307" w:right="295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757" w:type="dxa"/>
          </w:tcPr>
          <w:p w14:paraId="65856440">
            <w:pPr>
              <w:pStyle w:val="10"/>
              <w:ind w:left="0"/>
              <w:rPr>
                <w:sz w:val="24"/>
              </w:rPr>
            </w:pPr>
          </w:p>
        </w:tc>
      </w:tr>
      <w:tr w14:paraId="7A2485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706" w:type="dxa"/>
          </w:tcPr>
          <w:p w14:paraId="394018F3">
            <w:pPr>
              <w:pStyle w:val="10"/>
              <w:spacing w:before="60"/>
              <w:ind w:left="175"/>
              <w:rPr>
                <w:sz w:val="28"/>
              </w:rPr>
            </w:pPr>
            <w:r>
              <w:rPr>
                <w:sz w:val="28"/>
              </w:rPr>
              <w:t>5.2</w:t>
            </w:r>
          </w:p>
        </w:tc>
        <w:tc>
          <w:tcPr>
            <w:tcW w:w="1296" w:type="dxa"/>
          </w:tcPr>
          <w:p w14:paraId="60677E01">
            <w:pPr>
              <w:pStyle w:val="10"/>
              <w:ind w:left="0"/>
              <w:rPr>
                <w:sz w:val="24"/>
              </w:rPr>
            </w:pPr>
          </w:p>
        </w:tc>
        <w:tc>
          <w:tcPr>
            <w:tcW w:w="5045" w:type="dxa"/>
          </w:tcPr>
          <w:p w14:paraId="58DB4941">
            <w:pPr>
              <w:pStyle w:val="10"/>
              <w:spacing w:before="64"/>
              <w:ind w:left="10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PROGRAM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2</w:t>
            </w:r>
          </w:p>
        </w:tc>
        <w:tc>
          <w:tcPr>
            <w:tcW w:w="893" w:type="dxa"/>
          </w:tcPr>
          <w:p w14:paraId="65F311C3">
            <w:pPr>
              <w:pStyle w:val="10"/>
              <w:spacing w:before="59"/>
              <w:ind w:left="307" w:right="295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757" w:type="dxa"/>
          </w:tcPr>
          <w:p w14:paraId="6CE74A14">
            <w:pPr>
              <w:pStyle w:val="10"/>
              <w:ind w:left="0"/>
              <w:rPr>
                <w:sz w:val="24"/>
              </w:rPr>
            </w:pPr>
          </w:p>
        </w:tc>
      </w:tr>
      <w:tr w14:paraId="3CE88A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706" w:type="dxa"/>
          </w:tcPr>
          <w:p w14:paraId="4D3278C3">
            <w:pPr>
              <w:pStyle w:val="10"/>
              <w:spacing w:before="60"/>
              <w:ind w:left="175"/>
              <w:rPr>
                <w:sz w:val="28"/>
              </w:rPr>
            </w:pPr>
            <w:r>
              <w:rPr>
                <w:sz w:val="28"/>
              </w:rPr>
              <w:t>5.3</w:t>
            </w:r>
          </w:p>
        </w:tc>
        <w:tc>
          <w:tcPr>
            <w:tcW w:w="1296" w:type="dxa"/>
          </w:tcPr>
          <w:p w14:paraId="23876236">
            <w:pPr>
              <w:pStyle w:val="10"/>
              <w:ind w:left="0"/>
              <w:rPr>
                <w:sz w:val="24"/>
              </w:rPr>
            </w:pPr>
          </w:p>
        </w:tc>
        <w:tc>
          <w:tcPr>
            <w:tcW w:w="5045" w:type="dxa"/>
          </w:tcPr>
          <w:p w14:paraId="0849B285">
            <w:pPr>
              <w:pStyle w:val="10"/>
              <w:spacing w:before="64"/>
              <w:ind w:left="10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PROGRAM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3</w:t>
            </w:r>
          </w:p>
        </w:tc>
        <w:tc>
          <w:tcPr>
            <w:tcW w:w="893" w:type="dxa"/>
          </w:tcPr>
          <w:p w14:paraId="057D344C">
            <w:pPr>
              <w:pStyle w:val="10"/>
              <w:spacing w:before="59"/>
              <w:ind w:left="307" w:right="295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757" w:type="dxa"/>
          </w:tcPr>
          <w:p w14:paraId="4EFDAF2A">
            <w:pPr>
              <w:pStyle w:val="10"/>
              <w:ind w:left="0"/>
              <w:rPr>
                <w:sz w:val="24"/>
              </w:rPr>
            </w:pPr>
          </w:p>
        </w:tc>
      </w:tr>
      <w:tr w14:paraId="31A3344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9697" w:type="dxa"/>
            <w:gridSpan w:val="5"/>
          </w:tcPr>
          <w:p w14:paraId="367A7619">
            <w:pPr>
              <w:pStyle w:val="10"/>
              <w:spacing w:before="60"/>
              <w:ind w:left="1123" w:right="1118"/>
              <w:jc w:val="center"/>
              <w:rPr>
                <w:sz w:val="28"/>
              </w:rPr>
            </w:pPr>
            <w:r>
              <w:rPr>
                <w:sz w:val="28"/>
              </w:rPr>
              <w:t>STRING,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STRINGBUFFER</w:t>
            </w:r>
          </w:p>
        </w:tc>
      </w:tr>
      <w:tr w14:paraId="4CFD8C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706" w:type="dxa"/>
          </w:tcPr>
          <w:p w14:paraId="28856BAB">
            <w:pPr>
              <w:pStyle w:val="10"/>
              <w:spacing w:before="64"/>
              <w:ind w:left="175"/>
              <w:rPr>
                <w:sz w:val="28"/>
              </w:rPr>
            </w:pPr>
            <w:r>
              <w:rPr>
                <w:sz w:val="28"/>
              </w:rPr>
              <w:t>6.1</w:t>
            </w:r>
          </w:p>
        </w:tc>
        <w:tc>
          <w:tcPr>
            <w:tcW w:w="1296" w:type="dxa"/>
          </w:tcPr>
          <w:p w14:paraId="0C164EF7">
            <w:pPr>
              <w:pStyle w:val="10"/>
              <w:ind w:left="0"/>
              <w:rPr>
                <w:sz w:val="24"/>
              </w:rPr>
            </w:pPr>
          </w:p>
        </w:tc>
        <w:tc>
          <w:tcPr>
            <w:tcW w:w="5045" w:type="dxa"/>
          </w:tcPr>
          <w:p w14:paraId="4960F830">
            <w:pPr>
              <w:pStyle w:val="10"/>
              <w:spacing w:before="69"/>
              <w:ind w:left="10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PROGRAM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893" w:type="dxa"/>
          </w:tcPr>
          <w:p w14:paraId="344EE3D2">
            <w:pPr>
              <w:pStyle w:val="10"/>
              <w:spacing w:before="63"/>
              <w:ind w:left="307" w:right="295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1757" w:type="dxa"/>
          </w:tcPr>
          <w:p w14:paraId="09B4951D">
            <w:pPr>
              <w:pStyle w:val="10"/>
              <w:ind w:left="0"/>
              <w:rPr>
                <w:sz w:val="24"/>
              </w:rPr>
            </w:pPr>
          </w:p>
        </w:tc>
      </w:tr>
      <w:tr w14:paraId="000171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706" w:type="dxa"/>
          </w:tcPr>
          <w:p w14:paraId="3B02B361">
            <w:pPr>
              <w:pStyle w:val="10"/>
              <w:spacing w:before="60"/>
              <w:ind w:left="175"/>
              <w:rPr>
                <w:sz w:val="28"/>
              </w:rPr>
            </w:pPr>
            <w:r>
              <w:rPr>
                <w:sz w:val="28"/>
              </w:rPr>
              <w:t>6.2</w:t>
            </w:r>
          </w:p>
        </w:tc>
        <w:tc>
          <w:tcPr>
            <w:tcW w:w="1296" w:type="dxa"/>
          </w:tcPr>
          <w:p w14:paraId="544AAFF6">
            <w:pPr>
              <w:pStyle w:val="10"/>
              <w:ind w:left="0"/>
              <w:rPr>
                <w:sz w:val="24"/>
              </w:rPr>
            </w:pPr>
          </w:p>
        </w:tc>
        <w:tc>
          <w:tcPr>
            <w:tcW w:w="5045" w:type="dxa"/>
          </w:tcPr>
          <w:p w14:paraId="46C98C44">
            <w:pPr>
              <w:pStyle w:val="10"/>
              <w:spacing w:before="64"/>
              <w:ind w:left="10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PROGRAM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2</w:t>
            </w:r>
          </w:p>
        </w:tc>
        <w:tc>
          <w:tcPr>
            <w:tcW w:w="893" w:type="dxa"/>
          </w:tcPr>
          <w:p w14:paraId="0C8447B0">
            <w:pPr>
              <w:pStyle w:val="10"/>
              <w:spacing w:before="59"/>
              <w:ind w:left="307" w:right="295"/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1757" w:type="dxa"/>
          </w:tcPr>
          <w:p w14:paraId="6EA19DA2">
            <w:pPr>
              <w:pStyle w:val="10"/>
              <w:ind w:left="0"/>
              <w:rPr>
                <w:sz w:val="24"/>
              </w:rPr>
            </w:pPr>
          </w:p>
        </w:tc>
      </w:tr>
      <w:tr w14:paraId="57BBAE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706" w:type="dxa"/>
          </w:tcPr>
          <w:p w14:paraId="53E4F6A6">
            <w:pPr>
              <w:pStyle w:val="10"/>
              <w:spacing w:before="60"/>
              <w:ind w:left="175"/>
              <w:rPr>
                <w:sz w:val="28"/>
              </w:rPr>
            </w:pPr>
            <w:r>
              <w:rPr>
                <w:sz w:val="28"/>
              </w:rPr>
              <w:t>6.3</w:t>
            </w:r>
          </w:p>
        </w:tc>
        <w:tc>
          <w:tcPr>
            <w:tcW w:w="1296" w:type="dxa"/>
          </w:tcPr>
          <w:p w14:paraId="41CD4926">
            <w:pPr>
              <w:pStyle w:val="10"/>
              <w:ind w:left="0"/>
              <w:rPr>
                <w:sz w:val="24"/>
              </w:rPr>
            </w:pPr>
          </w:p>
        </w:tc>
        <w:tc>
          <w:tcPr>
            <w:tcW w:w="5045" w:type="dxa"/>
          </w:tcPr>
          <w:p w14:paraId="5FA36F64">
            <w:pPr>
              <w:pStyle w:val="10"/>
              <w:spacing w:before="64"/>
              <w:ind w:left="10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PROGRAM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3</w:t>
            </w:r>
          </w:p>
        </w:tc>
        <w:tc>
          <w:tcPr>
            <w:tcW w:w="893" w:type="dxa"/>
          </w:tcPr>
          <w:p w14:paraId="39C19409">
            <w:pPr>
              <w:pStyle w:val="10"/>
              <w:spacing w:before="59"/>
              <w:ind w:left="307" w:right="295"/>
              <w:jc w:val="center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1757" w:type="dxa"/>
          </w:tcPr>
          <w:p w14:paraId="62A12318">
            <w:pPr>
              <w:pStyle w:val="10"/>
              <w:ind w:left="0"/>
              <w:rPr>
                <w:sz w:val="24"/>
              </w:rPr>
            </w:pPr>
          </w:p>
        </w:tc>
      </w:tr>
      <w:tr w14:paraId="4D4308F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9697" w:type="dxa"/>
            <w:gridSpan w:val="5"/>
          </w:tcPr>
          <w:p w14:paraId="36B7A9D9">
            <w:pPr>
              <w:pStyle w:val="10"/>
              <w:spacing w:before="60"/>
              <w:ind w:left="1123" w:right="1118"/>
              <w:jc w:val="center"/>
              <w:rPr>
                <w:sz w:val="28"/>
              </w:rPr>
            </w:pPr>
            <w:r>
              <w:rPr>
                <w:sz w:val="28"/>
              </w:rPr>
              <w:t>INTERFACES</w:t>
            </w:r>
          </w:p>
        </w:tc>
      </w:tr>
      <w:tr w14:paraId="62A695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706" w:type="dxa"/>
          </w:tcPr>
          <w:p w14:paraId="23BEC0CA">
            <w:pPr>
              <w:pStyle w:val="10"/>
              <w:spacing w:before="60"/>
              <w:ind w:left="175"/>
              <w:rPr>
                <w:sz w:val="28"/>
              </w:rPr>
            </w:pPr>
            <w:r>
              <w:rPr>
                <w:sz w:val="28"/>
              </w:rPr>
              <w:t>7.1</w:t>
            </w:r>
          </w:p>
        </w:tc>
        <w:tc>
          <w:tcPr>
            <w:tcW w:w="1296" w:type="dxa"/>
          </w:tcPr>
          <w:p w14:paraId="5ABCBB44">
            <w:pPr>
              <w:pStyle w:val="10"/>
              <w:ind w:left="0"/>
              <w:rPr>
                <w:sz w:val="24"/>
              </w:rPr>
            </w:pPr>
          </w:p>
        </w:tc>
        <w:tc>
          <w:tcPr>
            <w:tcW w:w="5045" w:type="dxa"/>
          </w:tcPr>
          <w:p w14:paraId="0DBECB31">
            <w:pPr>
              <w:pStyle w:val="10"/>
              <w:spacing w:before="64"/>
              <w:ind w:left="10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PROGRAM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893" w:type="dxa"/>
          </w:tcPr>
          <w:p w14:paraId="6BDDFC7D">
            <w:pPr>
              <w:pStyle w:val="10"/>
              <w:spacing w:before="59"/>
              <w:ind w:left="307" w:right="295"/>
              <w:jc w:val="center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1757" w:type="dxa"/>
          </w:tcPr>
          <w:p w14:paraId="21B0F8C1">
            <w:pPr>
              <w:pStyle w:val="10"/>
              <w:ind w:left="0"/>
              <w:rPr>
                <w:sz w:val="24"/>
              </w:rPr>
            </w:pPr>
          </w:p>
        </w:tc>
      </w:tr>
      <w:tr w14:paraId="3EDE73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706" w:type="dxa"/>
          </w:tcPr>
          <w:p w14:paraId="0B9FC30E">
            <w:pPr>
              <w:pStyle w:val="10"/>
              <w:spacing w:before="60"/>
              <w:ind w:left="175"/>
              <w:rPr>
                <w:sz w:val="28"/>
              </w:rPr>
            </w:pPr>
            <w:r>
              <w:rPr>
                <w:sz w:val="28"/>
              </w:rPr>
              <w:t>7.2</w:t>
            </w:r>
          </w:p>
        </w:tc>
        <w:tc>
          <w:tcPr>
            <w:tcW w:w="1296" w:type="dxa"/>
          </w:tcPr>
          <w:p w14:paraId="7A980D15">
            <w:pPr>
              <w:pStyle w:val="10"/>
              <w:ind w:left="0"/>
              <w:rPr>
                <w:sz w:val="24"/>
              </w:rPr>
            </w:pPr>
          </w:p>
        </w:tc>
        <w:tc>
          <w:tcPr>
            <w:tcW w:w="5045" w:type="dxa"/>
          </w:tcPr>
          <w:p w14:paraId="32A6537A">
            <w:pPr>
              <w:pStyle w:val="10"/>
              <w:spacing w:before="64"/>
              <w:ind w:left="10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PROGRAM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2</w:t>
            </w:r>
          </w:p>
        </w:tc>
        <w:tc>
          <w:tcPr>
            <w:tcW w:w="893" w:type="dxa"/>
          </w:tcPr>
          <w:p w14:paraId="78C51342">
            <w:pPr>
              <w:pStyle w:val="10"/>
              <w:spacing w:before="59"/>
              <w:ind w:left="307" w:right="295"/>
              <w:jc w:val="center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1757" w:type="dxa"/>
          </w:tcPr>
          <w:p w14:paraId="1FE93A93">
            <w:pPr>
              <w:pStyle w:val="10"/>
              <w:ind w:left="0"/>
              <w:rPr>
                <w:sz w:val="24"/>
              </w:rPr>
            </w:pPr>
          </w:p>
        </w:tc>
      </w:tr>
      <w:tr w14:paraId="4FE25E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706" w:type="dxa"/>
          </w:tcPr>
          <w:p w14:paraId="35C45A3C">
            <w:pPr>
              <w:pStyle w:val="10"/>
              <w:spacing w:before="64"/>
              <w:ind w:left="175"/>
              <w:rPr>
                <w:sz w:val="28"/>
              </w:rPr>
            </w:pPr>
            <w:r>
              <w:rPr>
                <w:sz w:val="28"/>
              </w:rPr>
              <w:t>7.3</w:t>
            </w:r>
          </w:p>
        </w:tc>
        <w:tc>
          <w:tcPr>
            <w:tcW w:w="1296" w:type="dxa"/>
          </w:tcPr>
          <w:p w14:paraId="1914621B">
            <w:pPr>
              <w:pStyle w:val="10"/>
              <w:ind w:left="0"/>
              <w:rPr>
                <w:sz w:val="24"/>
              </w:rPr>
            </w:pPr>
          </w:p>
        </w:tc>
        <w:tc>
          <w:tcPr>
            <w:tcW w:w="5045" w:type="dxa"/>
          </w:tcPr>
          <w:p w14:paraId="0DFEA63D">
            <w:pPr>
              <w:pStyle w:val="10"/>
              <w:spacing w:before="69"/>
              <w:ind w:left="10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PROGRAM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3</w:t>
            </w:r>
          </w:p>
        </w:tc>
        <w:tc>
          <w:tcPr>
            <w:tcW w:w="893" w:type="dxa"/>
          </w:tcPr>
          <w:p w14:paraId="1CA50E55">
            <w:pPr>
              <w:pStyle w:val="10"/>
              <w:spacing w:before="63"/>
              <w:ind w:left="307" w:right="295"/>
              <w:jc w:val="center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1757" w:type="dxa"/>
          </w:tcPr>
          <w:p w14:paraId="7A15A39D">
            <w:pPr>
              <w:pStyle w:val="10"/>
              <w:ind w:left="0"/>
              <w:rPr>
                <w:sz w:val="24"/>
              </w:rPr>
            </w:pPr>
          </w:p>
        </w:tc>
      </w:tr>
    </w:tbl>
    <w:p w14:paraId="676988C8">
      <w:pPr>
        <w:spacing w:after="0"/>
        <w:rPr>
          <w:sz w:val="24"/>
        </w:rPr>
        <w:sectPr>
          <w:pgSz w:w="12240" w:h="15840"/>
          <w:pgMar w:top="660" w:right="600" w:bottom="900" w:left="620" w:header="0" w:footer="671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6A7E5D00">
      <w:pPr>
        <w:spacing w:before="63"/>
        <w:ind w:left="1031" w:right="1048" w:firstLine="0"/>
        <w:jc w:val="center"/>
        <w:rPr>
          <w:sz w:val="32"/>
        </w:rPr>
      </w:pPr>
      <w:r>
        <w:rPr>
          <w:sz w:val="32"/>
        </w:rPr>
        <w:t>INDEX</w:t>
      </w:r>
    </w:p>
    <w:p w14:paraId="4EE35CFC">
      <w:pPr>
        <w:pStyle w:val="6"/>
        <w:spacing w:before="10"/>
        <w:ind w:left="0"/>
        <w:rPr>
          <w:sz w:val="14"/>
        </w:rPr>
      </w:pPr>
    </w:p>
    <w:tbl>
      <w:tblPr>
        <w:tblStyle w:val="5"/>
        <w:tblW w:w="0" w:type="auto"/>
        <w:tblInd w:w="65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6"/>
        <w:gridCol w:w="1296"/>
        <w:gridCol w:w="5045"/>
        <w:gridCol w:w="893"/>
        <w:gridCol w:w="1757"/>
      </w:tblGrid>
      <w:tr w14:paraId="648393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9" w:hRule="atLeast"/>
        </w:trPr>
        <w:tc>
          <w:tcPr>
            <w:tcW w:w="706" w:type="dxa"/>
          </w:tcPr>
          <w:p w14:paraId="27978BF4">
            <w:pPr>
              <w:pStyle w:val="10"/>
              <w:spacing w:before="60"/>
              <w:ind w:left="105"/>
              <w:rPr>
                <w:sz w:val="28"/>
              </w:rPr>
            </w:pPr>
            <w:r>
              <w:rPr>
                <w:sz w:val="28"/>
              </w:rPr>
              <w:t>S.</w:t>
            </w:r>
          </w:p>
          <w:p w14:paraId="180E1FF3">
            <w:pPr>
              <w:pStyle w:val="10"/>
              <w:spacing w:before="57"/>
              <w:ind w:left="105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1296" w:type="dxa"/>
          </w:tcPr>
          <w:p w14:paraId="58F9B359">
            <w:pPr>
              <w:pStyle w:val="10"/>
              <w:spacing w:before="8"/>
              <w:ind w:left="0"/>
              <w:rPr>
                <w:sz w:val="27"/>
              </w:rPr>
            </w:pPr>
          </w:p>
          <w:p w14:paraId="6C7DAEDA">
            <w:pPr>
              <w:pStyle w:val="10"/>
              <w:ind w:left="380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5045" w:type="dxa"/>
          </w:tcPr>
          <w:p w14:paraId="6F994246">
            <w:pPr>
              <w:pStyle w:val="10"/>
              <w:spacing w:before="2"/>
              <w:ind w:left="0"/>
              <w:rPr>
                <w:sz w:val="25"/>
              </w:rPr>
            </w:pPr>
          </w:p>
          <w:p w14:paraId="6A4F8FCF">
            <w:pPr>
              <w:pStyle w:val="10"/>
              <w:spacing w:before="1"/>
              <w:ind w:left="2234" w:right="2231"/>
              <w:jc w:val="center"/>
              <w:rPr>
                <w:sz w:val="28"/>
              </w:rPr>
            </w:pPr>
            <w:r>
              <w:rPr>
                <w:sz w:val="28"/>
              </w:rPr>
              <w:t>Title</w:t>
            </w:r>
          </w:p>
        </w:tc>
        <w:tc>
          <w:tcPr>
            <w:tcW w:w="893" w:type="dxa"/>
          </w:tcPr>
          <w:p w14:paraId="2A5662B2">
            <w:pPr>
              <w:pStyle w:val="10"/>
              <w:spacing w:before="60" w:line="276" w:lineRule="auto"/>
              <w:ind w:left="109" w:right="209"/>
              <w:rPr>
                <w:sz w:val="28"/>
              </w:rPr>
            </w:pPr>
            <w:r>
              <w:rPr>
                <w:sz w:val="28"/>
              </w:rPr>
              <w:t>Page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No.</w:t>
            </w:r>
          </w:p>
        </w:tc>
        <w:tc>
          <w:tcPr>
            <w:tcW w:w="1757" w:type="dxa"/>
          </w:tcPr>
          <w:p w14:paraId="27EDB94E">
            <w:pPr>
              <w:pStyle w:val="10"/>
              <w:spacing w:before="60"/>
              <w:ind w:left="265" w:right="259" w:hanging="1"/>
              <w:jc w:val="center"/>
              <w:rPr>
                <w:sz w:val="28"/>
              </w:rPr>
            </w:pPr>
            <w:r>
              <w:rPr>
                <w:sz w:val="28"/>
              </w:rPr>
              <w:t>Teacher's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Signature /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Remarks</w:t>
            </w:r>
          </w:p>
        </w:tc>
      </w:tr>
      <w:tr w14:paraId="13A807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9697" w:type="dxa"/>
            <w:gridSpan w:val="5"/>
          </w:tcPr>
          <w:p w14:paraId="508FF378">
            <w:pPr>
              <w:pStyle w:val="10"/>
              <w:spacing w:before="30"/>
              <w:ind w:left="645" w:right="1118"/>
              <w:jc w:val="center"/>
              <w:rPr>
                <w:sz w:val="24"/>
              </w:rPr>
            </w:pPr>
            <w:r>
              <w:rPr>
                <w:sz w:val="24"/>
              </w:rPr>
              <w:t>POLYMORPHISM,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ABSTRACT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CLASSES,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FINAL KEYWORD</w:t>
            </w:r>
          </w:p>
        </w:tc>
      </w:tr>
      <w:tr w14:paraId="254706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706" w:type="dxa"/>
          </w:tcPr>
          <w:p w14:paraId="70B51D44">
            <w:pPr>
              <w:pStyle w:val="10"/>
              <w:spacing w:before="60"/>
              <w:ind w:left="84" w:right="80"/>
              <w:jc w:val="center"/>
              <w:rPr>
                <w:sz w:val="28"/>
              </w:rPr>
            </w:pPr>
            <w:r>
              <w:rPr>
                <w:sz w:val="28"/>
              </w:rPr>
              <w:t>8.1</w:t>
            </w:r>
          </w:p>
        </w:tc>
        <w:tc>
          <w:tcPr>
            <w:tcW w:w="1296" w:type="dxa"/>
          </w:tcPr>
          <w:p w14:paraId="729F688E">
            <w:pPr>
              <w:pStyle w:val="10"/>
              <w:ind w:left="0"/>
              <w:rPr>
                <w:sz w:val="24"/>
              </w:rPr>
            </w:pPr>
          </w:p>
        </w:tc>
        <w:tc>
          <w:tcPr>
            <w:tcW w:w="5045" w:type="dxa"/>
          </w:tcPr>
          <w:p w14:paraId="07611FCC">
            <w:pPr>
              <w:pStyle w:val="10"/>
              <w:spacing w:before="64"/>
              <w:ind w:left="10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PROGRAM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893" w:type="dxa"/>
          </w:tcPr>
          <w:p w14:paraId="2E3A7DDD">
            <w:pPr>
              <w:pStyle w:val="10"/>
              <w:spacing w:line="273" w:lineRule="exact"/>
              <w:ind w:left="307" w:right="295"/>
              <w:jc w:val="center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1757" w:type="dxa"/>
          </w:tcPr>
          <w:p w14:paraId="7D6C9AF2">
            <w:pPr>
              <w:pStyle w:val="10"/>
              <w:ind w:left="0"/>
              <w:rPr>
                <w:sz w:val="24"/>
              </w:rPr>
            </w:pPr>
          </w:p>
        </w:tc>
      </w:tr>
      <w:tr w14:paraId="1F2A10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706" w:type="dxa"/>
          </w:tcPr>
          <w:p w14:paraId="333B232E">
            <w:pPr>
              <w:pStyle w:val="10"/>
              <w:spacing w:before="60"/>
              <w:ind w:left="84" w:right="80"/>
              <w:jc w:val="center"/>
              <w:rPr>
                <w:sz w:val="28"/>
              </w:rPr>
            </w:pPr>
            <w:r>
              <w:rPr>
                <w:sz w:val="28"/>
              </w:rPr>
              <w:t>8.2</w:t>
            </w:r>
          </w:p>
        </w:tc>
        <w:tc>
          <w:tcPr>
            <w:tcW w:w="1296" w:type="dxa"/>
          </w:tcPr>
          <w:p w14:paraId="7C4A59ED">
            <w:pPr>
              <w:pStyle w:val="10"/>
              <w:ind w:left="0"/>
              <w:rPr>
                <w:sz w:val="24"/>
              </w:rPr>
            </w:pPr>
          </w:p>
        </w:tc>
        <w:tc>
          <w:tcPr>
            <w:tcW w:w="5045" w:type="dxa"/>
          </w:tcPr>
          <w:p w14:paraId="744373B8">
            <w:pPr>
              <w:pStyle w:val="10"/>
              <w:spacing w:before="64"/>
              <w:ind w:left="10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PROGRAM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2</w:t>
            </w:r>
          </w:p>
        </w:tc>
        <w:tc>
          <w:tcPr>
            <w:tcW w:w="893" w:type="dxa"/>
          </w:tcPr>
          <w:p w14:paraId="7F4D6F81">
            <w:pPr>
              <w:pStyle w:val="10"/>
              <w:spacing w:line="273" w:lineRule="exact"/>
              <w:ind w:left="307" w:right="295"/>
              <w:jc w:val="center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1757" w:type="dxa"/>
          </w:tcPr>
          <w:p w14:paraId="03A835F5">
            <w:pPr>
              <w:pStyle w:val="10"/>
              <w:ind w:left="0"/>
              <w:rPr>
                <w:sz w:val="24"/>
              </w:rPr>
            </w:pPr>
          </w:p>
        </w:tc>
      </w:tr>
      <w:tr w14:paraId="576365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706" w:type="dxa"/>
          </w:tcPr>
          <w:p w14:paraId="325DDDE4">
            <w:pPr>
              <w:pStyle w:val="10"/>
              <w:spacing w:before="60"/>
              <w:ind w:left="84" w:right="80"/>
              <w:jc w:val="center"/>
              <w:rPr>
                <w:sz w:val="28"/>
              </w:rPr>
            </w:pPr>
            <w:r>
              <w:rPr>
                <w:sz w:val="28"/>
              </w:rPr>
              <w:t>8.3</w:t>
            </w:r>
          </w:p>
        </w:tc>
        <w:tc>
          <w:tcPr>
            <w:tcW w:w="1296" w:type="dxa"/>
          </w:tcPr>
          <w:p w14:paraId="02A04EB5">
            <w:pPr>
              <w:pStyle w:val="10"/>
              <w:ind w:left="0"/>
              <w:rPr>
                <w:sz w:val="24"/>
              </w:rPr>
            </w:pPr>
          </w:p>
        </w:tc>
        <w:tc>
          <w:tcPr>
            <w:tcW w:w="5045" w:type="dxa"/>
          </w:tcPr>
          <w:p w14:paraId="6AB73AFE">
            <w:pPr>
              <w:pStyle w:val="10"/>
              <w:spacing w:before="64"/>
              <w:ind w:left="10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PROGRAM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3</w:t>
            </w:r>
          </w:p>
        </w:tc>
        <w:tc>
          <w:tcPr>
            <w:tcW w:w="893" w:type="dxa"/>
          </w:tcPr>
          <w:p w14:paraId="242E0232">
            <w:pPr>
              <w:pStyle w:val="10"/>
              <w:spacing w:line="273" w:lineRule="exact"/>
              <w:ind w:left="307" w:right="295"/>
              <w:jc w:val="center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1757" w:type="dxa"/>
          </w:tcPr>
          <w:p w14:paraId="28F8061C">
            <w:pPr>
              <w:pStyle w:val="10"/>
              <w:ind w:left="0"/>
              <w:rPr>
                <w:sz w:val="24"/>
              </w:rPr>
            </w:pPr>
          </w:p>
        </w:tc>
      </w:tr>
      <w:tr w14:paraId="1BE28D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9697" w:type="dxa"/>
            <w:gridSpan w:val="5"/>
          </w:tcPr>
          <w:p w14:paraId="4087338C">
            <w:pPr>
              <w:pStyle w:val="10"/>
              <w:spacing w:before="59"/>
              <w:ind w:left="1123" w:right="1118"/>
              <w:jc w:val="center"/>
              <w:rPr>
                <w:sz w:val="24"/>
              </w:rPr>
            </w:pPr>
            <w:r>
              <w:rPr>
                <w:sz w:val="24"/>
              </w:rPr>
              <w:t>EXCEPTION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HANDLING</w:t>
            </w:r>
          </w:p>
        </w:tc>
      </w:tr>
      <w:tr w14:paraId="7EBE11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706" w:type="dxa"/>
          </w:tcPr>
          <w:p w14:paraId="7852F8F7">
            <w:pPr>
              <w:pStyle w:val="10"/>
              <w:spacing w:before="60"/>
              <w:ind w:left="84" w:right="80"/>
              <w:jc w:val="center"/>
              <w:rPr>
                <w:sz w:val="28"/>
              </w:rPr>
            </w:pPr>
            <w:r>
              <w:rPr>
                <w:sz w:val="28"/>
              </w:rPr>
              <w:t>9.1</w:t>
            </w:r>
          </w:p>
        </w:tc>
        <w:tc>
          <w:tcPr>
            <w:tcW w:w="1296" w:type="dxa"/>
          </w:tcPr>
          <w:p w14:paraId="40EBA840">
            <w:pPr>
              <w:pStyle w:val="10"/>
              <w:ind w:left="0"/>
              <w:rPr>
                <w:sz w:val="24"/>
              </w:rPr>
            </w:pPr>
          </w:p>
        </w:tc>
        <w:tc>
          <w:tcPr>
            <w:tcW w:w="5045" w:type="dxa"/>
          </w:tcPr>
          <w:p w14:paraId="24474967">
            <w:pPr>
              <w:pStyle w:val="10"/>
              <w:spacing w:before="64"/>
              <w:ind w:left="10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PROGRAM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893" w:type="dxa"/>
          </w:tcPr>
          <w:p w14:paraId="6640A2FD">
            <w:pPr>
              <w:pStyle w:val="10"/>
              <w:spacing w:line="273" w:lineRule="exact"/>
              <w:ind w:left="307" w:right="295"/>
              <w:jc w:val="center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1757" w:type="dxa"/>
          </w:tcPr>
          <w:p w14:paraId="0E0DFA1F">
            <w:pPr>
              <w:pStyle w:val="10"/>
              <w:ind w:left="0"/>
              <w:rPr>
                <w:sz w:val="24"/>
              </w:rPr>
            </w:pPr>
          </w:p>
        </w:tc>
      </w:tr>
      <w:tr w14:paraId="555014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706" w:type="dxa"/>
          </w:tcPr>
          <w:p w14:paraId="6DCEE0C8">
            <w:pPr>
              <w:pStyle w:val="10"/>
              <w:spacing w:before="60"/>
              <w:ind w:left="84" w:right="80"/>
              <w:jc w:val="center"/>
              <w:rPr>
                <w:sz w:val="28"/>
              </w:rPr>
            </w:pPr>
            <w:r>
              <w:rPr>
                <w:sz w:val="28"/>
              </w:rPr>
              <w:t>9.2</w:t>
            </w:r>
          </w:p>
        </w:tc>
        <w:tc>
          <w:tcPr>
            <w:tcW w:w="1296" w:type="dxa"/>
          </w:tcPr>
          <w:p w14:paraId="29B8B3D8">
            <w:pPr>
              <w:pStyle w:val="10"/>
              <w:ind w:left="0"/>
              <w:rPr>
                <w:sz w:val="24"/>
              </w:rPr>
            </w:pPr>
          </w:p>
        </w:tc>
        <w:tc>
          <w:tcPr>
            <w:tcW w:w="5045" w:type="dxa"/>
          </w:tcPr>
          <w:p w14:paraId="77082510">
            <w:pPr>
              <w:pStyle w:val="10"/>
              <w:spacing w:before="64"/>
              <w:ind w:left="10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PROGRAM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2</w:t>
            </w:r>
          </w:p>
        </w:tc>
        <w:tc>
          <w:tcPr>
            <w:tcW w:w="893" w:type="dxa"/>
          </w:tcPr>
          <w:p w14:paraId="1F8DAD8F">
            <w:pPr>
              <w:pStyle w:val="10"/>
              <w:spacing w:line="273" w:lineRule="exact"/>
              <w:ind w:left="307" w:right="295"/>
              <w:jc w:val="center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1757" w:type="dxa"/>
          </w:tcPr>
          <w:p w14:paraId="48F8C13E">
            <w:pPr>
              <w:pStyle w:val="10"/>
              <w:ind w:left="0"/>
              <w:rPr>
                <w:sz w:val="24"/>
              </w:rPr>
            </w:pPr>
          </w:p>
        </w:tc>
      </w:tr>
      <w:tr w14:paraId="4AC8B9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706" w:type="dxa"/>
          </w:tcPr>
          <w:p w14:paraId="7E0D6FAC">
            <w:pPr>
              <w:pStyle w:val="10"/>
              <w:spacing w:before="60"/>
              <w:ind w:left="84" w:right="80"/>
              <w:jc w:val="center"/>
              <w:rPr>
                <w:sz w:val="28"/>
              </w:rPr>
            </w:pPr>
            <w:r>
              <w:rPr>
                <w:sz w:val="28"/>
              </w:rPr>
              <w:t>9.3</w:t>
            </w:r>
          </w:p>
        </w:tc>
        <w:tc>
          <w:tcPr>
            <w:tcW w:w="1296" w:type="dxa"/>
          </w:tcPr>
          <w:p w14:paraId="57485113">
            <w:pPr>
              <w:pStyle w:val="10"/>
              <w:ind w:left="0"/>
              <w:rPr>
                <w:sz w:val="24"/>
              </w:rPr>
            </w:pPr>
          </w:p>
        </w:tc>
        <w:tc>
          <w:tcPr>
            <w:tcW w:w="5045" w:type="dxa"/>
          </w:tcPr>
          <w:p w14:paraId="2F5911BC">
            <w:pPr>
              <w:pStyle w:val="10"/>
              <w:spacing w:before="64"/>
              <w:ind w:left="10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PROGRAM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3</w:t>
            </w:r>
          </w:p>
        </w:tc>
        <w:tc>
          <w:tcPr>
            <w:tcW w:w="893" w:type="dxa"/>
          </w:tcPr>
          <w:p w14:paraId="7C4B433E">
            <w:pPr>
              <w:pStyle w:val="10"/>
              <w:spacing w:line="273" w:lineRule="exact"/>
              <w:ind w:left="307" w:right="295"/>
              <w:jc w:val="center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1757" w:type="dxa"/>
          </w:tcPr>
          <w:p w14:paraId="6E40EC9E">
            <w:pPr>
              <w:pStyle w:val="10"/>
              <w:ind w:left="0"/>
              <w:rPr>
                <w:sz w:val="24"/>
              </w:rPr>
            </w:pPr>
          </w:p>
        </w:tc>
      </w:tr>
      <w:tr w14:paraId="58DE04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9697" w:type="dxa"/>
            <w:gridSpan w:val="5"/>
          </w:tcPr>
          <w:p w14:paraId="7F722CB0">
            <w:pPr>
              <w:pStyle w:val="10"/>
              <w:spacing w:before="59"/>
              <w:ind w:left="1123" w:right="1118"/>
              <w:jc w:val="center"/>
              <w:rPr>
                <w:sz w:val="24"/>
              </w:rPr>
            </w:pPr>
            <w:r>
              <w:rPr>
                <w:sz w:val="24"/>
              </w:rPr>
              <w:t>COLLECTION-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</w:p>
        </w:tc>
      </w:tr>
      <w:tr w14:paraId="5877E2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706" w:type="dxa"/>
          </w:tcPr>
          <w:p w14:paraId="7D38EEE3">
            <w:pPr>
              <w:pStyle w:val="10"/>
              <w:spacing w:before="60"/>
              <w:ind w:left="84" w:right="80"/>
              <w:jc w:val="center"/>
              <w:rPr>
                <w:sz w:val="28"/>
              </w:rPr>
            </w:pPr>
            <w:r>
              <w:rPr>
                <w:sz w:val="28"/>
              </w:rPr>
              <w:t>10.1</w:t>
            </w:r>
          </w:p>
        </w:tc>
        <w:tc>
          <w:tcPr>
            <w:tcW w:w="1296" w:type="dxa"/>
          </w:tcPr>
          <w:p w14:paraId="5F385052">
            <w:pPr>
              <w:pStyle w:val="10"/>
              <w:ind w:left="0"/>
              <w:rPr>
                <w:sz w:val="24"/>
              </w:rPr>
            </w:pPr>
          </w:p>
        </w:tc>
        <w:tc>
          <w:tcPr>
            <w:tcW w:w="5045" w:type="dxa"/>
          </w:tcPr>
          <w:p w14:paraId="37FD09B5">
            <w:pPr>
              <w:pStyle w:val="10"/>
              <w:spacing w:before="64"/>
              <w:ind w:left="10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PROGRAM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893" w:type="dxa"/>
          </w:tcPr>
          <w:p w14:paraId="4773DC44">
            <w:pPr>
              <w:pStyle w:val="10"/>
              <w:spacing w:line="273" w:lineRule="exact"/>
              <w:ind w:left="307" w:right="295"/>
              <w:jc w:val="center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1757" w:type="dxa"/>
          </w:tcPr>
          <w:p w14:paraId="23692316">
            <w:pPr>
              <w:pStyle w:val="10"/>
              <w:ind w:left="0"/>
              <w:rPr>
                <w:sz w:val="24"/>
              </w:rPr>
            </w:pPr>
          </w:p>
        </w:tc>
      </w:tr>
      <w:tr w14:paraId="043BBA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706" w:type="dxa"/>
          </w:tcPr>
          <w:p w14:paraId="3BCDCEE1">
            <w:pPr>
              <w:pStyle w:val="10"/>
              <w:spacing w:before="60"/>
              <w:ind w:left="84" w:right="80"/>
              <w:jc w:val="center"/>
              <w:rPr>
                <w:sz w:val="28"/>
              </w:rPr>
            </w:pPr>
            <w:r>
              <w:rPr>
                <w:sz w:val="28"/>
              </w:rPr>
              <w:t>10.2</w:t>
            </w:r>
          </w:p>
        </w:tc>
        <w:tc>
          <w:tcPr>
            <w:tcW w:w="1296" w:type="dxa"/>
          </w:tcPr>
          <w:p w14:paraId="63454926">
            <w:pPr>
              <w:pStyle w:val="10"/>
              <w:ind w:left="0"/>
              <w:rPr>
                <w:sz w:val="24"/>
              </w:rPr>
            </w:pPr>
          </w:p>
        </w:tc>
        <w:tc>
          <w:tcPr>
            <w:tcW w:w="5045" w:type="dxa"/>
          </w:tcPr>
          <w:p w14:paraId="54F79E2C">
            <w:pPr>
              <w:pStyle w:val="10"/>
              <w:spacing w:before="64"/>
              <w:ind w:left="10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PROGRAM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2</w:t>
            </w:r>
          </w:p>
        </w:tc>
        <w:tc>
          <w:tcPr>
            <w:tcW w:w="893" w:type="dxa"/>
          </w:tcPr>
          <w:p w14:paraId="0625FB9D">
            <w:pPr>
              <w:pStyle w:val="10"/>
              <w:spacing w:line="273" w:lineRule="exact"/>
              <w:ind w:left="307" w:right="295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757" w:type="dxa"/>
          </w:tcPr>
          <w:p w14:paraId="57652E95">
            <w:pPr>
              <w:pStyle w:val="10"/>
              <w:ind w:left="0"/>
              <w:rPr>
                <w:sz w:val="24"/>
              </w:rPr>
            </w:pPr>
          </w:p>
        </w:tc>
      </w:tr>
      <w:tr w14:paraId="7F635C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706" w:type="dxa"/>
          </w:tcPr>
          <w:p w14:paraId="2823BBC5">
            <w:pPr>
              <w:pStyle w:val="10"/>
              <w:spacing w:before="60"/>
              <w:ind w:left="84" w:right="80"/>
              <w:jc w:val="center"/>
              <w:rPr>
                <w:sz w:val="28"/>
              </w:rPr>
            </w:pPr>
            <w:r>
              <w:rPr>
                <w:sz w:val="28"/>
              </w:rPr>
              <w:t>10.3</w:t>
            </w:r>
          </w:p>
        </w:tc>
        <w:tc>
          <w:tcPr>
            <w:tcW w:w="1296" w:type="dxa"/>
          </w:tcPr>
          <w:p w14:paraId="3E45F9E9">
            <w:pPr>
              <w:pStyle w:val="10"/>
              <w:ind w:left="0"/>
              <w:rPr>
                <w:sz w:val="24"/>
              </w:rPr>
            </w:pPr>
          </w:p>
        </w:tc>
        <w:tc>
          <w:tcPr>
            <w:tcW w:w="5045" w:type="dxa"/>
          </w:tcPr>
          <w:p w14:paraId="1FC05C4F">
            <w:pPr>
              <w:pStyle w:val="10"/>
              <w:spacing w:before="64"/>
              <w:ind w:left="10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PROGRAM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3</w:t>
            </w:r>
          </w:p>
        </w:tc>
        <w:tc>
          <w:tcPr>
            <w:tcW w:w="893" w:type="dxa"/>
          </w:tcPr>
          <w:p w14:paraId="67524233">
            <w:pPr>
              <w:pStyle w:val="10"/>
              <w:spacing w:line="273" w:lineRule="exact"/>
              <w:ind w:left="307" w:right="295"/>
              <w:jc w:val="center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1757" w:type="dxa"/>
          </w:tcPr>
          <w:p w14:paraId="7EFDE15F">
            <w:pPr>
              <w:pStyle w:val="10"/>
              <w:ind w:left="0"/>
              <w:rPr>
                <w:sz w:val="24"/>
              </w:rPr>
            </w:pPr>
          </w:p>
        </w:tc>
      </w:tr>
      <w:tr w14:paraId="3DC152D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9697" w:type="dxa"/>
            <w:gridSpan w:val="5"/>
          </w:tcPr>
          <w:p w14:paraId="740DFC37">
            <w:pPr>
              <w:pStyle w:val="10"/>
              <w:spacing w:before="63"/>
              <w:ind w:left="1123" w:right="1118"/>
              <w:jc w:val="center"/>
              <w:rPr>
                <w:sz w:val="24"/>
              </w:rPr>
            </w:pPr>
            <w:r>
              <w:rPr>
                <w:sz w:val="24"/>
              </w:rPr>
              <w:t>SET,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MAP</w:t>
            </w:r>
          </w:p>
        </w:tc>
      </w:tr>
      <w:tr w14:paraId="572EAB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706" w:type="dxa"/>
          </w:tcPr>
          <w:p w14:paraId="172EF8F7">
            <w:pPr>
              <w:pStyle w:val="10"/>
              <w:spacing w:before="60"/>
              <w:ind w:left="84" w:right="81"/>
              <w:jc w:val="center"/>
              <w:rPr>
                <w:sz w:val="28"/>
              </w:rPr>
            </w:pPr>
            <w:r>
              <w:rPr>
                <w:sz w:val="28"/>
              </w:rPr>
              <w:t>11.1</w:t>
            </w:r>
          </w:p>
        </w:tc>
        <w:tc>
          <w:tcPr>
            <w:tcW w:w="1296" w:type="dxa"/>
          </w:tcPr>
          <w:p w14:paraId="1FF217E3">
            <w:pPr>
              <w:pStyle w:val="10"/>
              <w:ind w:left="0"/>
              <w:rPr>
                <w:sz w:val="24"/>
              </w:rPr>
            </w:pPr>
          </w:p>
        </w:tc>
        <w:tc>
          <w:tcPr>
            <w:tcW w:w="5045" w:type="dxa"/>
          </w:tcPr>
          <w:p w14:paraId="3E0720B3">
            <w:pPr>
              <w:pStyle w:val="10"/>
              <w:spacing w:before="64"/>
              <w:ind w:left="10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PROGRAM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893" w:type="dxa"/>
          </w:tcPr>
          <w:p w14:paraId="0C70D8D1">
            <w:pPr>
              <w:pStyle w:val="10"/>
              <w:spacing w:line="273" w:lineRule="exact"/>
              <w:ind w:left="307" w:right="295"/>
              <w:jc w:val="center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1757" w:type="dxa"/>
          </w:tcPr>
          <w:p w14:paraId="1233E930">
            <w:pPr>
              <w:pStyle w:val="10"/>
              <w:ind w:left="0"/>
              <w:rPr>
                <w:sz w:val="24"/>
              </w:rPr>
            </w:pPr>
          </w:p>
        </w:tc>
      </w:tr>
      <w:tr w14:paraId="50E045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706" w:type="dxa"/>
          </w:tcPr>
          <w:p w14:paraId="1C874D4B">
            <w:pPr>
              <w:pStyle w:val="10"/>
              <w:spacing w:before="60"/>
              <w:ind w:left="84" w:right="80"/>
              <w:jc w:val="center"/>
              <w:rPr>
                <w:sz w:val="28"/>
              </w:rPr>
            </w:pPr>
            <w:r>
              <w:rPr>
                <w:sz w:val="28"/>
              </w:rPr>
              <w:t>11.2</w:t>
            </w:r>
          </w:p>
        </w:tc>
        <w:tc>
          <w:tcPr>
            <w:tcW w:w="1296" w:type="dxa"/>
          </w:tcPr>
          <w:p w14:paraId="73C41444">
            <w:pPr>
              <w:pStyle w:val="10"/>
              <w:ind w:left="0"/>
              <w:rPr>
                <w:sz w:val="24"/>
              </w:rPr>
            </w:pPr>
          </w:p>
        </w:tc>
        <w:tc>
          <w:tcPr>
            <w:tcW w:w="5045" w:type="dxa"/>
          </w:tcPr>
          <w:p w14:paraId="1A0A6EF7">
            <w:pPr>
              <w:pStyle w:val="10"/>
              <w:spacing w:before="64"/>
              <w:ind w:left="10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PROGRAM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2</w:t>
            </w:r>
          </w:p>
        </w:tc>
        <w:tc>
          <w:tcPr>
            <w:tcW w:w="893" w:type="dxa"/>
          </w:tcPr>
          <w:p w14:paraId="2C939586">
            <w:pPr>
              <w:pStyle w:val="10"/>
              <w:spacing w:line="273" w:lineRule="exact"/>
              <w:ind w:left="307" w:right="295"/>
              <w:jc w:val="center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1757" w:type="dxa"/>
          </w:tcPr>
          <w:p w14:paraId="6DE8A116">
            <w:pPr>
              <w:pStyle w:val="10"/>
              <w:ind w:left="0"/>
              <w:rPr>
                <w:sz w:val="24"/>
              </w:rPr>
            </w:pPr>
          </w:p>
        </w:tc>
      </w:tr>
      <w:tr w14:paraId="454053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706" w:type="dxa"/>
          </w:tcPr>
          <w:p w14:paraId="3428FF59">
            <w:pPr>
              <w:pStyle w:val="10"/>
              <w:spacing w:before="60"/>
              <w:ind w:left="84" w:right="80"/>
              <w:jc w:val="center"/>
              <w:rPr>
                <w:sz w:val="28"/>
              </w:rPr>
            </w:pPr>
            <w:r>
              <w:rPr>
                <w:sz w:val="28"/>
              </w:rPr>
              <w:t>11.3</w:t>
            </w:r>
          </w:p>
        </w:tc>
        <w:tc>
          <w:tcPr>
            <w:tcW w:w="1296" w:type="dxa"/>
          </w:tcPr>
          <w:p w14:paraId="25692E5A">
            <w:pPr>
              <w:pStyle w:val="10"/>
              <w:ind w:left="0"/>
              <w:rPr>
                <w:sz w:val="24"/>
              </w:rPr>
            </w:pPr>
          </w:p>
        </w:tc>
        <w:tc>
          <w:tcPr>
            <w:tcW w:w="5045" w:type="dxa"/>
          </w:tcPr>
          <w:p w14:paraId="3B61E1CA">
            <w:pPr>
              <w:pStyle w:val="10"/>
              <w:spacing w:before="64"/>
              <w:ind w:left="10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PROGRAM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3</w:t>
            </w:r>
          </w:p>
        </w:tc>
        <w:tc>
          <w:tcPr>
            <w:tcW w:w="893" w:type="dxa"/>
          </w:tcPr>
          <w:p w14:paraId="470F4DF6">
            <w:pPr>
              <w:pStyle w:val="10"/>
              <w:spacing w:line="273" w:lineRule="exact"/>
              <w:ind w:left="307" w:right="295"/>
              <w:jc w:val="center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1757" w:type="dxa"/>
          </w:tcPr>
          <w:p w14:paraId="0DDC1CB3">
            <w:pPr>
              <w:pStyle w:val="10"/>
              <w:ind w:left="0"/>
              <w:rPr>
                <w:sz w:val="24"/>
              </w:rPr>
            </w:pPr>
          </w:p>
        </w:tc>
      </w:tr>
      <w:tr w14:paraId="0F142A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9697" w:type="dxa"/>
            <w:gridSpan w:val="5"/>
          </w:tcPr>
          <w:p w14:paraId="1C247C85">
            <w:pPr>
              <w:pStyle w:val="10"/>
              <w:spacing w:before="59"/>
              <w:ind w:left="1123" w:right="1118"/>
              <w:jc w:val="center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1/0,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1/O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OPERATIONS,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OBJECT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SERIALIZATION</w:t>
            </w:r>
          </w:p>
        </w:tc>
      </w:tr>
      <w:tr w14:paraId="4F5A81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706" w:type="dxa"/>
          </w:tcPr>
          <w:p w14:paraId="410911D9">
            <w:pPr>
              <w:pStyle w:val="10"/>
              <w:spacing w:before="60"/>
              <w:ind w:left="84" w:right="81"/>
              <w:jc w:val="center"/>
              <w:rPr>
                <w:sz w:val="28"/>
              </w:rPr>
            </w:pPr>
            <w:r>
              <w:rPr>
                <w:sz w:val="28"/>
              </w:rPr>
              <w:t>12.1</w:t>
            </w:r>
          </w:p>
        </w:tc>
        <w:tc>
          <w:tcPr>
            <w:tcW w:w="1296" w:type="dxa"/>
          </w:tcPr>
          <w:p w14:paraId="7E1FB6C8">
            <w:pPr>
              <w:pStyle w:val="10"/>
              <w:ind w:left="0"/>
              <w:rPr>
                <w:sz w:val="24"/>
              </w:rPr>
            </w:pPr>
          </w:p>
        </w:tc>
        <w:tc>
          <w:tcPr>
            <w:tcW w:w="5045" w:type="dxa"/>
          </w:tcPr>
          <w:p w14:paraId="7182C542">
            <w:pPr>
              <w:pStyle w:val="10"/>
              <w:spacing w:before="64"/>
              <w:ind w:left="10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PROGRAM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893" w:type="dxa"/>
          </w:tcPr>
          <w:p w14:paraId="32023F1D">
            <w:pPr>
              <w:pStyle w:val="10"/>
              <w:spacing w:line="273" w:lineRule="exact"/>
              <w:ind w:left="307" w:right="295"/>
              <w:jc w:val="center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1757" w:type="dxa"/>
          </w:tcPr>
          <w:p w14:paraId="1BD3E320">
            <w:pPr>
              <w:pStyle w:val="10"/>
              <w:ind w:left="0"/>
              <w:rPr>
                <w:sz w:val="24"/>
              </w:rPr>
            </w:pPr>
          </w:p>
        </w:tc>
      </w:tr>
      <w:tr w14:paraId="71E0CA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706" w:type="dxa"/>
          </w:tcPr>
          <w:p w14:paraId="1C869B00">
            <w:pPr>
              <w:pStyle w:val="10"/>
              <w:spacing w:before="64"/>
              <w:ind w:left="84" w:right="81"/>
              <w:jc w:val="center"/>
              <w:rPr>
                <w:sz w:val="28"/>
              </w:rPr>
            </w:pPr>
            <w:r>
              <w:rPr>
                <w:sz w:val="28"/>
              </w:rPr>
              <w:t>12.2</w:t>
            </w:r>
          </w:p>
        </w:tc>
        <w:tc>
          <w:tcPr>
            <w:tcW w:w="1296" w:type="dxa"/>
          </w:tcPr>
          <w:p w14:paraId="47968B4C">
            <w:pPr>
              <w:pStyle w:val="10"/>
              <w:ind w:left="0"/>
              <w:rPr>
                <w:sz w:val="24"/>
              </w:rPr>
            </w:pPr>
          </w:p>
        </w:tc>
        <w:tc>
          <w:tcPr>
            <w:tcW w:w="5045" w:type="dxa"/>
          </w:tcPr>
          <w:p w14:paraId="3D680D86">
            <w:pPr>
              <w:pStyle w:val="10"/>
              <w:spacing w:before="69"/>
              <w:ind w:left="10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PROGRAM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2</w:t>
            </w:r>
          </w:p>
        </w:tc>
        <w:tc>
          <w:tcPr>
            <w:tcW w:w="893" w:type="dxa"/>
          </w:tcPr>
          <w:p w14:paraId="2D8CA32B">
            <w:pPr>
              <w:pStyle w:val="10"/>
              <w:spacing w:before="1"/>
              <w:ind w:left="307" w:right="295"/>
              <w:jc w:val="center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1757" w:type="dxa"/>
          </w:tcPr>
          <w:p w14:paraId="0EBE1FDD">
            <w:pPr>
              <w:pStyle w:val="10"/>
              <w:ind w:left="0"/>
              <w:rPr>
                <w:sz w:val="24"/>
              </w:rPr>
            </w:pPr>
          </w:p>
        </w:tc>
      </w:tr>
      <w:tr w14:paraId="47D2F8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706" w:type="dxa"/>
          </w:tcPr>
          <w:p w14:paraId="6F4DC2EA">
            <w:pPr>
              <w:pStyle w:val="10"/>
              <w:spacing w:before="60"/>
              <w:ind w:left="84" w:right="80"/>
              <w:jc w:val="center"/>
              <w:rPr>
                <w:sz w:val="28"/>
              </w:rPr>
            </w:pPr>
            <w:r>
              <w:rPr>
                <w:sz w:val="28"/>
              </w:rPr>
              <w:t>12.3</w:t>
            </w:r>
          </w:p>
        </w:tc>
        <w:tc>
          <w:tcPr>
            <w:tcW w:w="1296" w:type="dxa"/>
          </w:tcPr>
          <w:p w14:paraId="0196EDBB">
            <w:pPr>
              <w:pStyle w:val="10"/>
              <w:ind w:left="0"/>
              <w:rPr>
                <w:sz w:val="24"/>
              </w:rPr>
            </w:pPr>
          </w:p>
        </w:tc>
        <w:tc>
          <w:tcPr>
            <w:tcW w:w="5045" w:type="dxa"/>
          </w:tcPr>
          <w:p w14:paraId="1CE6EC3C">
            <w:pPr>
              <w:pStyle w:val="10"/>
              <w:spacing w:before="64"/>
              <w:ind w:left="10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PROGRAM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3</w:t>
            </w:r>
          </w:p>
        </w:tc>
        <w:tc>
          <w:tcPr>
            <w:tcW w:w="893" w:type="dxa"/>
          </w:tcPr>
          <w:p w14:paraId="2BE458D7">
            <w:pPr>
              <w:pStyle w:val="10"/>
              <w:spacing w:line="273" w:lineRule="exact"/>
              <w:ind w:left="307" w:right="295"/>
              <w:jc w:val="center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1757" w:type="dxa"/>
          </w:tcPr>
          <w:p w14:paraId="3C7D8AA4">
            <w:pPr>
              <w:pStyle w:val="10"/>
              <w:ind w:left="0"/>
              <w:rPr>
                <w:sz w:val="24"/>
              </w:rPr>
            </w:pPr>
          </w:p>
        </w:tc>
      </w:tr>
    </w:tbl>
    <w:p w14:paraId="3DC3146B">
      <w:pPr>
        <w:spacing w:after="0"/>
        <w:rPr>
          <w:sz w:val="24"/>
        </w:rPr>
        <w:sectPr>
          <w:pgSz w:w="12240" w:h="15840"/>
          <w:pgMar w:top="660" w:right="600" w:bottom="900" w:left="620" w:header="0" w:footer="671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13465A72">
      <w:pPr>
        <w:pStyle w:val="2"/>
        <w:spacing w:before="59"/>
        <w:ind w:left="1029"/>
      </w:pPr>
      <w:r>
        <w:rPr>
          <w:spacing w:val="-1"/>
        </w:rPr>
        <w:t>LAB-01-JAVA</w:t>
      </w:r>
      <w:r>
        <w:rPr>
          <w:spacing w:val="-16"/>
        </w:rPr>
        <w:t xml:space="preserve"> </w:t>
      </w:r>
      <w:r>
        <w:rPr>
          <w:spacing w:val="-1"/>
        </w:rPr>
        <w:t>ARCHITECTURE,</w:t>
      </w:r>
      <w:r>
        <w:rPr>
          <w:spacing w:val="-7"/>
        </w:rPr>
        <w:t xml:space="preserve"> </w:t>
      </w:r>
      <w:r>
        <w:t>LANGUAGE</w:t>
      </w:r>
      <w:r>
        <w:rPr>
          <w:spacing w:val="-7"/>
        </w:rPr>
        <w:t xml:space="preserve"> </w:t>
      </w:r>
      <w:r>
        <w:t>BASICS</w:t>
      </w:r>
    </w:p>
    <w:p w14:paraId="593E3B9E">
      <w:pPr>
        <w:pStyle w:val="6"/>
        <w:spacing w:before="3"/>
        <w:ind w:left="0"/>
        <w:rPr>
          <w:i/>
          <w:sz w:val="16"/>
        </w:rPr>
      </w:pPr>
    </w:p>
    <w:p w14:paraId="6D858F55">
      <w:pPr>
        <w:pStyle w:val="6"/>
        <w:spacing w:before="90"/>
      </w:pPr>
      <w:r>
        <w:t>Question</w:t>
      </w:r>
      <w:r>
        <w:rPr>
          <w:spacing w:val="-1"/>
        </w:rPr>
        <w:t xml:space="preserve"> </w:t>
      </w:r>
      <w:r>
        <w:t>1</w:t>
      </w:r>
    </w:p>
    <w:p w14:paraId="24F1BB7D">
      <w:pPr>
        <w:pStyle w:val="6"/>
        <w:ind w:left="0"/>
      </w:pPr>
    </w:p>
    <w:p w14:paraId="3E3EAFDB">
      <w:pPr>
        <w:pStyle w:val="6"/>
        <w:spacing w:line="275" w:lineRule="exact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Odd.</w:t>
      </w:r>
    </w:p>
    <w:p w14:paraId="1BA0CE6B">
      <w:pPr>
        <w:pStyle w:val="6"/>
        <w:spacing w:line="275" w:lineRule="exact"/>
      </w:pP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 number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odd, the</w:t>
      </w:r>
      <w:r>
        <w:rPr>
          <w:spacing w:val="-2"/>
        </w:rPr>
        <w:t xml:space="preserve"> </w:t>
      </w:r>
      <w:r>
        <w:t>program should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2 else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1.</w:t>
      </w:r>
    </w:p>
    <w:p w14:paraId="7FC26D4A">
      <w:pPr>
        <w:pStyle w:val="6"/>
        <w:spacing w:before="5" w:line="237" w:lineRule="auto"/>
        <w:ind w:right="110"/>
      </w:pPr>
      <w:r>
        <w:t>Note: The number passed to the program can either be negative. positive or zero. Zero should NOT be treated as</w:t>
      </w:r>
      <w:r>
        <w:rPr>
          <w:spacing w:val="-57"/>
        </w:rPr>
        <w:t xml:space="preserve"> </w:t>
      </w:r>
      <w:r>
        <w:t>Odd.</w:t>
      </w:r>
    </w:p>
    <w:p w14:paraId="4A4A9D8B">
      <w:pPr>
        <w:pStyle w:val="6"/>
        <w:spacing w:before="8"/>
        <w:ind w:left="0"/>
        <w:rPr>
          <w:sz w:val="25"/>
        </w:rPr>
      </w:pPr>
    </w:p>
    <w:p w14:paraId="4782E00D">
      <w:pPr>
        <w:pStyle w:val="3"/>
      </w:pPr>
      <w:r>
        <w:t>For</w:t>
      </w:r>
      <w:r>
        <w:rPr>
          <w:spacing w:val="-6"/>
        </w:rPr>
        <w:t xml:space="preserve"> </w:t>
      </w:r>
      <w:r>
        <w:t>example:</w:t>
      </w:r>
    </w:p>
    <w:p w14:paraId="13F29215">
      <w:pPr>
        <w:pStyle w:val="6"/>
        <w:ind w:left="0"/>
        <w:rPr>
          <w:b/>
          <w:sz w:val="20"/>
        </w:rPr>
      </w:pPr>
    </w:p>
    <w:p w14:paraId="727082FE">
      <w:pPr>
        <w:pStyle w:val="6"/>
        <w:spacing w:before="2"/>
        <w:ind w:left="0"/>
        <w:rPr>
          <w:b/>
          <w:sz w:val="15"/>
        </w:rPr>
      </w:pPr>
    </w:p>
    <w:tbl>
      <w:tblPr>
        <w:tblStyle w:val="5"/>
        <w:tblW w:w="0" w:type="auto"/>
        <w:tblInd w:w="1070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5"/>
        <w:gridCol w:w="811"/>
      </w:tblGrid>
      <w:tr w14:paraId="16E7C9FD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725" w:type="dxa"/>
            <w:shd w:val="clear" w:color="auto" w:fill="F8F8FF"/>
          </w:tcPr>
          <w:p w14:paraId="4438C4FE">
            <w:pPr>
              <w:pStyle w:val="10"/>
              <w:spacing w:before="9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Input</w:t>
            </w:r>
          </w:p>
        </w:tc>
        <w:tc>
          <w:tcPr>
            <w:tcW w:w="811" w:type="dxa"/>
            <w:shd w:val="clear" w:color="auto" w:fill="F8F8FF"/>
          </w:tcPr>
          <w:p w14:paraId="656F7255">
            <w:pPr>
              <w:pStyle w:val="10"/>
              <w:spacing w:before="97"/>
              <w:ind w:left="9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Result</w:t>
            </w:r>
          </w:p>
        </w:tc>
      </w:tr>
      <w:tr w14:paraId="3BBFA0AB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725" w:type="dxa"/>
            <w:shd w:val="clear" w:color="auto" w:fill="F5F5F5"/>
          </w:tcPr>
          <w:p w14:paraId="627BA798">
            <w:pPr>
              <w:pStyle w:val="10"/>
              <w:spacing w:before="9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123</w:t>
            </w:r>
          </w:p>
        </w:tc>
        <w:tc>
          <w:tcPr>
            <w:tcW w:w="811" w:type="dxa"/>
            <w:shd w:val="clear" w:color="auto" w:fill="F5F5F5"/>
          </w:tcPr>
          <w:p w14:paraId="31F405D3">
            <w:pPr>
              <w:pStyle w:val="10"/>
              <w:spacing w:before="97"/>
              <w:ind w:left="9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</w:t>
            </w:r>
          </w:p>
        </w:tc>
      </w:tr>
      <w:tr w14:paraId="661493D0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725" w:type="dxa"/>
            <w:shd w:val="clear" w:color="auto" w:fill="E5E5E5"/>
          </w:tcPr>
          <w:p w14:paraId="0870F4FC">
            <w:pPr>
              <w:pStyle w:val="10"/>
              <w:spacing w:before="9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456</w:t>
            </w:r>
          </w:p>
        </w:tc>
        <w:tc>
          <w:tcPr>
            <w:tcW w:w="811" w:type="dxa"/>
            <w:shd w:val="clear" w:color="auto" w:fill="E5E5E5"/>
          </w:tcPr>
          <w:p w14:paraId="21427727">
            <w:pPr>
              <w:pStyle w:val="10"/>
              <w:spacing w:before="97"/>
              <w:ind w:left="9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</w:tr>
    </w:tbl>
    <w:p w14:paraId="65E178E4">
      <w:pPr>
        <w:pStyle w:val="6"/>
        <w:spacing w:before="9"/>
        <w:ind w:left="0"/>
        <w:rPr>
          <w:b/>
          <w:sz w:val="36"/>
        </w:rPr>
      </w:pPr>
    </w:p>
    <w:p w14:paraId="2A7E39FE">
      <w:pPr>
        <w:pStyle w:val="6"/>
        <w:spacing w:before="1"/>
      </w:pPr>
      <w:r>
        <w:t>PROGRAM</w:t>
      </w:r>
    </w:p>
    <w:p w14:paraId="6E55F90F">
      <w:pPr>
        <w:pStyle w:val="6"/>
        <w:ind w:left="0"/>
      </w:pPr>
    </w:p>
    <w:p w14:paraId="2A78745A">
      <w:pPr>
        <w:pStyle w:val="6"/>
        <w:spacing w:line="242" w:lineRule="auto"/>
        <w:ind w:left="1092" w:right="7528"/>
      </w:pPr>
      <w:r>
        <w:t>import java.util.Scanner;</w:t>
      </w:r>
      <w:r>
        <w:rPr>
          <w:spacing w:val="-57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oddoreven{</w:t>
      </w:r>
    </w:p>
    <w:p w14:paraId="5EBF4ABA">
      <w:pPr>
        <w:pStyle w:val="6"/>
        <w:ind w:left="1092" w:right="6306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main(String[]args){</w:t>
      </w:r>
      <w:r>
        <w:rPr>
          <w:spacing w:val="-57"/>
        </w:rPr>
        <w:t xml:space="preserve"> </w:t>
      </w:r>
      <w:r>
        <w:t>Scanner s=new Scanner(System.in);</w:t>
      </w:r>
      <w:r>
        <w:rPr>
          <w:spacing w:val="1"/>
        </w:rPr>
        <w:t xml:space="preserve"> </w:t>
      </w:r>
      <w:r>
        <w:t>int number=s.nextInt();</w:t>
      </w:r>
      <w:r>
        <w:rPr>
          <w:spacing w:val="1"/>
        </w:rPr>
        <w:t xml:space="preserve"> </w:t>
      </w:r>
      <w:r>
        <w:t>if(number%2==0){</w:t>
      </w:r>
      <w:r>
        <w:rPr>
          <w:spacing w:val="1"/>
        </w:rPr>
        <w:t xml:space="preserve"> </w:t>
      </w:r>
      <w:r>
        <w:t>System.out.println(1);</w:t>
      </w:r>
    </w:p>
    <w:p w14:paraId="02A0CACF">
      <w:pPr>
        <w:pStyle w:val="6"/>
        <w:spacing w:line="275" w:lineRule="exact"/>
        <w:ind w:left="1092"/>
      </w:pPr>
      <w:r>
        <w:t>}</w:t>
      </w:r>
    </w:p>
    <w:p w14:paraId="24A7B797">
      <w:pPr>
        <w:pStyle w:val="6"/>
        <w:spacing w:line="242" w:lineRule="auto"/>
        <w:ind w:left="1092" w:right="7788"/>
      </w:pPr>
      <w:r>
        <w:t>else{</w:t>
      </w:r>
      <w:r>
        <w:rPr>
          <w:spacing w:val="1"/>
        </w:rPr>
        <w:t xml:space="preserve"> </w:t>
      </w:r>
      <w:r>
        <w:t>System.out.println(2);</w:t>
      </w:r>
    </w:p>
    <w:p w14:paraId="5BD68303">
      <w:pPr>
        <w:pStyle w:val="6"/>
        <w:spacing w:line="271" w:lineRule="exact"/>
        <w:ind w:left="1092"/>
      </w:pPr>
      <w:r>
        <w:t>}</w:t>
      </w:r>
    </w:p>
    <w:p w14:paraId="11EE3ED4">
      <w:pPr>
        <w:pStyle w:val="6"/>
        <w:spacing w:line="275" w:lineRule="exact"/>
        <w:ind w:left="1092"/>
      </w:pPr>
      <w:r>
        <w:t>}</w:t>
      </w:r>
    </w:p>
    <w:p w14:paraId="6798C944">
      <w:pPr>
        <w:pStyle w:val="6"/>
        <w:spacing w:line="275" w:lineRule="exact"/>
        <w:ind w:left="1092"/>
      </w:pPr>
      <w:r>
        <w:t>}</w:t>
      </w:r>
    </w:p>
    <w:p w14:paraId="7AB6DF65">
      <w:pPr>
        <w:pStyle w:val="6"/>
        <w:spacing w:before="9"/>
        <w:ind w:left="0"/>
        <w:rPr>
          <w:sz w:val="23"/>
        </w:rPr>
      </w:pPr>
    </w:p>
    <w:p w14:paraId="47DA652B">
      <w:pPr>
        <w:pStyle w:val="6"/>
        <w:spacing w:before="1"/>
      </w:pPr>
      <w:r>
        <w:t>OUTPUT</w:t>
      </w:r>
    </w:p>
    <w:p w14:paraId="6060A369">
      <w:pPr>
        <w:pStyle w:val="6"/>
        <w:spacing w:before="4"/>
        <w:ind w:left="0"/>
        <w:rPr>
          <w:sz w:val="21"/>
        </w:rPr>
      </w:pPr>
    </w:p>
    <w:tbl>
      <w:tblPr>
        <w:tblStyle w:val="5"/>
        <w:tblW w:w="0" w:type="auto"/>
        <w:tblInd w:w="78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"/>
        <w:gridCol w:w="725"/>
        <w:gridCol w:w="1099"/>
        <w:gridCol w:w="561"/>
        <w:gridCol w:w="196"/>
      </w:tblGrid>
      <w:tr w14:paraId="4E784340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197" w:type="dxa"/>
            <w:shd w:val="clear" w:color="auto" w:fill="F8F8FF"/>
          </w:tcPr>
          <w:p w14:paraId="4CF47101">
            <w:pPr>
              <w:pStyle w:val="10"/>
              <w:ind w:left="0"/>
              <w:rPr>
                <w:sz w:val="22"/>
              </w:rPr>
            </w:pPr>
          </w:p>
        </w:tc>
        <w:tc>
          <w:tcPr>
            <w:tcW w:w="725" w:type="dxa"/>
            <w:shd w:val="clear" w:color="auto" w:fill="F8F8FF"/>
          </w:tcPr>
          <w:p w14:paraId="441DA41C">
            <w:pPr>
              <w:pStyle w:val="10"/>
              <w:spacing w:before="97"/>
              <w:ind w:left="9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Input</w:t>
            </w:r>
          </w:p>
        </w:tc>
        <w:tc>
          <w:tcPr>
            <w:tcW w:w="1099" w:type="dxa"/>
            <w:shd w:val="clear" w:color="auto" w:fill="F8F8FF"/>
          </w:tcPr>
          <w:p w14:paraId="0D526941">
            <w:pPr>
              <w:pStyle w:val="10"/>
              <w:spacing w:before="97"/>
              <w:ind w:left="9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Expected</w:t>
            </w:r>
          </w:p>
        </w:tc>
        <w:tc>
          <w:tcPr>
            <w:tcW w:w="561" w:type="dxa"/>
            <w:shd w:val="clear" w:color="auto" w:fill="F8F8FF"/>
          </w:tcPr>
          <w:p w14:paraId="52E814C0">
            <w:pPr>
              <w:pStyle w:val="10"/>
              <w:spacing w:before="97"/>
              <w:ind w:left="9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Got</w:t>
            </w:r>
          </w:p>
        </w:tc>
        <w:tc>
          <w:tcPr>
            <w:tcW w:w="196" w:type="dxa"/>
            <w:shd w:val="clear" w:color="auto" w:fill="F8F8FF"/>
          </w:tcPr>
          <w:p w14:paraId="19D3DCC4">
            <w:pPr>
              <w:pStyle w:val="10"/>
              <w:ind w:left="0"/>
              <w:rPr>
                <w:sz w:val="22"/>
              </w:rPr>
            </w:pPr>
          </w:p>
        </w:tc>
      </w:tr>
      <w:tr w14:paraId="043863AB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197" w:type="dxa"/>
            <w:shd w:val="clear" w:color="auto" w:fill="E5E5E5"/>
          </w:tcPr>
          <w:p w14:paraId="765B59C3">
            <w:pPr>
              <w:pStyle w:val="10"/>
              <w:ind w:left="0"/>
              <w:rPr>
                <w:sz w:val="22"/>
              </w:rPr>
            </w:pPr>
          </w:p>
        </w:tc>
        <w:tc>
          <w:tcPr>
            <w:tcW w:w="725" w:type="dxa"/>
            <w:shd w:val="clear" w:color="auto" w:fill="E5E5E5"/>
          </w:tcPr>
          <w:p w14:paraId="361E71EC">
            <w:pPr>
              <w:pStyle w:val="10"/>
              <w:spacing w:before="97"/>
              <w:ind w:left="9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123</w:t>
            </w:r>
          </w:p>
        </w:tc>
        <w:tc>
          <w:tcPr>
            <w:tcW w:w="1099" w:type="dxa"/>
            <w:shd w:val="clear" w:color="auto" w:fill="E5E5E5"/>
          </w:tcPr>
          <w:p w14:paraId="047CCA09">
            <w:pPr>
              <w:pStyle w:val="10"/>
              <w:spacing w:before="97"/>
              <w:ind w:left="9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</w:t>
            </w:r>
          </w:p>
        </w:tc>
        <w:tc>
          <w:tcPr>
            <w:tcW w:w="561" w:type="dxa"/>
            <w:shd w:val="clear" w:color="auto" w:fill="E5E5E5"/>
          </w:tcPr>
          <w:p w14:paraId="2E97E499">
            <w:pPr>
              <w:pStyle w:val="10"/>
              <w:spacing w:before="97"/>
              <w:ind w:left="9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</w:t>
            </w:r>
          </w:p>
        </w:tc>
        <w:tc>
          <w:tcPr>
            <w:tcW w:w="196" w:type="dxa"/>
            <w:shd w:val="clear" w:color="auto" w:fill="E5E5E5"/>
          </w:tcPr>
          <w:p w14:paraId="6E2A12F0">
            <w:pPr>
              <w:pStyle w:val="10"/>
              <w:ind w:left="0"/>
              <w:rPr>
                <w:sz w:val="22"/>
              </w:rPr>
            </w:pPr>
          </w:p>
        </w:tc>
      </w:tr>
      <w:tr w14:paraId="0D081A4A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197" w:type="dxa"/>
            <w:tcBorders>
              <w:left w:val="nil"/>
              <w:bottom w:val="nil"/>
            </w:tcBorders>
            <w:shd w:val="clear" w:color="auto" w:fill="F5F5F5"/>
          </w:tcPr>
          <w:p w14:paraId="50B3F77B">
            <w:pPr>
              <w:pStyle w:val="10"/>
              <w:spacing w:before="3"/>
              <w:ind w:left="0"/>
              <w:rPr>
                <w:sz w:val="8"/>
              </w:rPr>
            </w:pPr>
          </w:p>
          <w:p w14:paraId="48DC3F81">
            <w:pPr>
              <w:pStyle w:val="10"/>
              <w:ind w:left="0" w:right="-5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8270" cy="241300"/>
                  <wp:effectExtent l="0" t="0" r="0" b="0"/>
                  <wp:docPr id="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432" cy="241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" w:type="dxa"/>
            <w:shd w:val="clear" w:color="auto" w:fill="F5F5F5"/>
          </w:tcPr>
          <w:p w14:paraId="48A4B49E">
            <w:pPr>
              <w:pStyle w:val="10"/>
              <w:spacing w:before="97"/>
              <w:ind w:left="9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456</w:t>
            </w:r>
          </w:p>
        </w:tc>
        <w:tc>
          <w:tcPr>
            <w:tcW w:w="1099" w:type="dxa"/>
            <w:shd w:val="clear" w:color="auto" w:fill="F5F5F5"/>
          </w:tcPr>
          <w:p w14:paraId="379174D9">
            <w:pPr>
              <w:pStyle w:val="10"/>
              <w:spacing w:before="97"/>
              <w:ind w:left="9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757" w:type="dxa"/>
            <w:gridSpan w:val="2"/>
            <w:tcBorders>
              <w:bottom w:val="nil"/>
              <w:right w:val="nil"/>
            </w:tcBorders>
            <w:shd w:val="clear" w:color="auto" w:fill="F5F5F5"/>
          </w:tcPr>
          <w:p w14:paraId="7807D4E0">
            <w:pPr>
              <w:pStyle w:val="10"/>
              <w:spacing w:before="97"/>
              <w:ind w:left="9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</w:tr>
    </w:tbl>
    <w:p w14:paraId="7CE7A2C4">
      <w:pPr>
        <w:pStyle w:val="6"/>
        <w:ind w:left="0"/>
        <w:rPr>
          <w:sz w:val="26"/>
        </w:rPr>
      </w:pPr>
    </w:p>
    <w:p w14:paraId="3C1238C9">
      <w:pPr>
        <w:pStyle w:val="6"/>
        <w:rPr>
          <w:rFonts w:ascii="Calibri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2520315</wp:posOffset>
            </wp:positionH>
            <wp:positionV relativeFrom="paragraph">
              <wp:posOffset>-445770</wp:posOffset>
            </wp:positionV>
            <wp:extent cx="133985" cy="255905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256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Passed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tests!</w:t>
      </w:r>
    </w:p>
    <w:p w14:paraId="023C8E38">
      <w:pPr>
        <w:spacing w:after="0"/>
        <w:rPr>
          <w:rFonts w:ascii="Calibri"/>
        </w:rPr>
        <w:sectPr>
          <w:pgSz w:w="12240" w:h="15840"/>
          <w:pgMar w:top="980" w:right="600" w:bottom="900" w:left="620" w:header="0" w:footer="671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63DC6D00">
      <w:pPr>
        <w:pStyle w:val="3"/>
        <w:spacing w:before="69"/>
      </w:pPr>
      <w:r>
        <w:t>Question</w:t>
      </w:r>
      <w:r>
        <w:rPr>
          <w:spacing w:val="-1"/>
        </w:rPr>
        <w:t xml:space="preserve"> </w:t>
      </w:r>
      <w:r>
        <w:t>2</w:t>
      </w:r>
    </w:p>
    <w:p w14:paraId="6975B56A">
      <w:pPr>
        <w:pStyle w:val="6"/>
        <w:ind w:left="0"/>
        <w:rPr>
          <w:b/>
        </w:rPr>
      </w:pPr>
    </w:p>
    <w:p w14:paraId="3120075C">
      <w:pPr>
        <w:pStyle w:val="6"/>
        <w:spacing w:line="242" w:lineRule="auto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digit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number.</w:t>
      </w:r>
      <w:r>
        <w:rPr>
          <w:spacing w:val="-3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digit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referred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significant</w:t>
      </w:r>
      <w:r>
        <w:rPr>
          <w:spacing w:val="-57"/>
        </w:rPr>
        <w:t xml:space="preserve"> </w:t>
      </w:r>
      <w:r>
        <w:t>digit</w:t>
      </w:r>
      <w:r>
        <w:rPr>
          <w:spacing w:val="-1"/>
        </w:rPr>
        <w:t xml:space="preserve"> </w:t>
      </w:r>
      <w:r>
        <w:t>i.e. the</w:t>
      </w:r>
      <w:r>
        <w:rPr>
          <w:spacing w:val="-1"/>
        </w:rPr>
        <w:t xml:space="preserve"> </w:t>
      </w:r>
      <w:r>
        <w:t>digit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ones</w:t>
      </w:r>
      <w:r>
        <w:rPr>
          <w:spacing w:val="-1"/>
        </w:rPr>
        <w:t xml:space="preserve"> </w:t>
      </w:r>
      <w:r>
        <w:t>(units) place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given number.</w:t>
      </w:r>
    </w:p>
    <w:p w14:paraId="6AEF8834">
      <w:pPr>
        <w:pStyle w:val="6"/>
        <w:spacing w:line="271" w:lineRule="exact"/>
      </w:pP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digit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returned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positive</w:t>
      </w:r>
      <w:r>
        <w:rPr>
          <w:spacing w:val="-3"/>
        </w:rPr>
        <w:t xml:space="preserve"> </w:t>
      </w:r>
      <w:r>
        <w:t>number.</w:t>
      </w:r>
    </w:p>
    <w:p w14:paraId="413815C7">
      <w:pPr>
        <w:pStyle w:val="6"/>
        <w:ind w:left="0"/>
      </w:pPr>
    </w:p>
    <w:p w14:paraId="58306508">
      <w:pPr>
        <w:pStyle w:val="6"/>
      </w:pPr>
      <w:r>
        <w:t>For</w:t>
      </w:r>
      <w:r>
        <w:rPr>
          <w:spacing w:val="-2"/>
        </w:rPr>
        <w:t xml:space="preserve"> </w:t>
      </w:r>
      <w:r>
        <w:t>example,</w:t>
      </w:r>
    </w:p>
    <w:p w14:paraId="3E7CB684">
      <w:pPr>
        <w:pStyle w:val="6"/>
        <w:spacing w:before="5" w:line="237" w:lineRule="auto"/>
        <w:ind w:right="6596"/>
      </w:pPr>
      <w:r>
        <w:t>if the given number is 197, the last digit is 7</w:t>
      </w:r>
      <w:r>
        <w:rPr>
          <w:spacing w:val="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number is</w:t>
      </w:r>
      <w:r>
        <w:rPr>
          <w:spacing w:val="-1"/>
        </w:rPr>
        <w:t xml:space="preserve"> </w:t>
      </w:r>
      <w:r>
        <w:t>-197,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digit</w:t>
      </w:r>
      <w:r>
        <w:rPr>
          <w:spacing w:val="-1"/>
        </w:rPr>
        <w:t xml:space="preserve"> </w:t>
      </w:r>
      <w:r>
        <w:t>is 7</w:t>
      </w:r>
    </w:p>
    <w:p w14:paraId="0C6C48F9">
      <w:pPr>
        <w:pStyle w:val="6"/>
        <w:spacing w:before="1"/>
        <w:ind w:left="0"/>
      </w:pPr>
    </w:p>
    <w:p w14:paraId="0CCA91B0">
      <w:pPr>
        <w:pStyle w:val="6"/>
      </w:pPr>
      <w:r>
        <w:t>For</w:t>
      </w:r>
      <w:r>
        <w:rPr>
          <w:spacing w:val="-2"/>
        </w:rPr>
        <w:t xml:space="preserve"> </w:t>
      </w:r>
      <w:r>
        <w:t>example:</w:t>
      </w:r>
    </w:p>
    <w:p w14:paraId="5B684B9D">
      <w:pPr>
        <w:pStyle w:val="6"/>
        <w:ind w:left="0"/>
        <w:rPr>
          <w:sz w:val="20"/>
        </w:rPr>
      </w:pPr>
    </w:p>
    <w:p w14:paraId="4F53986C">
      <w:pPr>
        <w:pStyle w:val="6"/>
        <w:spacing w:before="2"/>
        <w:ind w:left="0"/>
        <w:rPr>
          <w:sz w:val="12"/>
        </w:rPr>
      </w:pPr>
    </w:p>
    <w:tbl>
      <w:tblPr>
        <w:tblStyle w:val="5"/>
        <w:tblW w:w="0" w:type="auto"/>
        <w:tblInd w:w="1079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3"/>
        <w:gridCol w:w="849"/>
      </w:tblGrid>
      <w:tr w14:paraId="7EA60F0A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763" w:type="dxa"/>
            <w:shd w:val="clear" w:color="auto" w:fill="F8F8FF"/>
          </w:tcPr>
          <w:p w14:paraId="1AE38664">
            <w:pPr>
              <w:pStyle w:val="10"/>
              <w:spacing w:before="92"/>
              <w:ind w:left="77" w:right="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849" w:type="dxa"/>
            <w:shd w:val="clear" w:color="auto" w:fill="F8F8FF"/>
          </w:tcPr>
          <w:p w14:paraId="58F75F07">
            <w:pPr>
              <w:pStyle w:val="10"/>
              <w:spacing w:before="92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14:paraId="03BD9FD3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763" w:type="dxa"/>
            <w:shd w:val="clear" w:color="auto" w:fill="F5F5F5"/>
          </w:tcPr>
          <w:p w14:paraId="663F1409">
            <w:pPr>
              <w:pStyle w:val="10"/>
              <w:spacing w:before="92"/>
              <w:ind w:left="77" w:right="2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197</w:t>
            </w:r>
          </w:p>
        </w:tc>
        <w:tc>
          <w:tcPr>
            <w:tcW w:w="849" w:type="dxa"/>
            <w:shd w:val="clear" w:color="auto" w:fill="F5F5F5"/>
          </w:tcPr>
          <w:p w14:paraId="1B700C03">
            <w:pPr>
              <w:pStyle w:val="10"/>
              <w:spacing w:before="92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</w:tr>
      <w:tr w14:paraId="1C841D16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763" w:type="dxa"/>
            <w:shd w:val="clear" w:color="auto" w:fill="E5E5E5"/>
          </w:tcPr>
          <w:p w14:paraId="54A593A4">
            <w:pPr>
              <w:pStyle w:val="10"/>
              <w:spacing w:before="92"/>
              <w:ind w:left="77" w:right="1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-197</w:t>
            </w:r>
          </w:p>
        </w:tc>
        <w:tc>
          <w:tcPr>
            <w:tcW w:w="849" w:type="dxa"/>
            <w:shd w:val="clear" w:color="auto" w:fill="E5E5E5"/>
          </w:tcPr>
          <w:p w14:paraId="4778A91C">
            <w:pPr>
              <w:pStyle w:val="10"/>
              <w:spacing w:before="92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</w:tr>
    </w:tbl>
    <w:p w14:paraId="268051C6">
      <w:pPr>
        <w:pStyle w:val="6"/>
        <w:ind w:left="0"/>
        <w:rPr>
          <w:sz w:val="26"/>
        </w:rPr>
      </w:pPr>
    </w:p>
    <w:p w14:paraId="330D0353">
      <w:pPr>
        <w:pStyle w:val="6"/>
        <w:spacing w:before="192"/>
      </w:pPr>
      <w:r>
        <w:t>PROGRAM</w:t>
      </w:r>
    </w:p>
    <w:p w14:paraId="194C5D3E">
      <w:pPr>
        <w:pStyle w:val="6"/>
        <w:ind w:left="0"/>
      </w:pPr>
    </w:p>
    <w:p w14:paraId="78BAFD7D">
      <w:pPr>
        <w:pStyle w:val="6"/>
        <w:ind w:left="951" w:right="7669"/>
      </w:pPr>
      <w:r>
        <w:t>import java.lang.Math;</w:t>
      </w:r>
      <w:r>
        <w:rPr>
          <w:spacing w:val="1"/>
        </w:rPr>
        <w:t xml:space="preserve"> </w:t>
      </w:r>
      <w:r>
        <w:t>import java.util.Scanner;</w:t>
      </w:r>
      <w:r>
        <w:rPr>
          <w:spacing w:val="-58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LastDigit{</w:t>
      </w:r>
    </w:p>
    <w:p w14:paraId="37208D3B">
      <w:pPr>
        <w:pStyle w:val="6"/>
        <w:spacing w:before="2"/>
        <w:ind w:left="1431" w:right="6034" w:hanging="240"/>
      </w:pPr>
      <w:r>
        <w:t>public static void main(String[]args){</w:t>
      </w:r>
      <w:r>
        <w:rPr>
          <w:spacing w:val="1"/>
        </w:rPr>
        <w:t xml:space="preserve"> </w:t>
      </w:r>
      <w:r>
        <w:t>Scanner s= new Scanner(System.in);</w:t>
      </w:r>
      <w:r>
        <w:rPr>
          <w:spacing w:val="-58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 s.nextInt();</w:t>
      </w:r>
    </w:p>
    <w:p w14:paraId="7F34537C">
      <w:pPr>
        <w:pStyle w:val="6"/>
        <w:spacing w:line="242" w:lineRule="auto"/>
        <w:ind w:left="1431" w:right="6634"/>
      </w:pPr>
      <w:r>
        <w:t>int lastDigit=Math.abs(a%10);</w:t>
      </w:r>
      <w:r>
        <w:rPr>
          <w:spacing w:val="-58"/>
        </w:rPr>
        <w:t xml:space="preserve"> </w:t>
      </w:r>
      <w:r>
        <w:t>System.out.println(lastDigit);</w:t>
      </w:r>
    </w:p>
    <w:p w14:paraId="2E3041F8">
      <w:pPr>
        <w:pStyle w:val="6"/>
        <w:spacing w:line="269" w:lineRule="exact"/>
        <w:ind w:left="1191"/>
      </w:pPr>
      <w:r>
        <w:t>}</w:t>
      </w:r>
    </w:p>
    <w:p w14:paraId="12E3B607">
      <w:pPr>
        <w:pStyle w:val="6"/>
        <w:spacing w:before="2"/>
        <w:ind w:left="951"/>
      </w:pPr>
      <w:r>
        <w:t>}</w:t>
      </w:r>
    </w:p>
    <w:p w14:paraId="5F6DF46E">
      <w:pPr>
        <w:pStyle w:val="6"/>
        <w:ind w:left="0"/>
        <w:rPr>
          <w:sz w:val="26"/>
        </w:rPr>
      </w:pPr>
    </w:p>
    <w:p w14:paraId="169A1313">
      <w:pPr>
        <w:pStyle w:val="6"/>
        <w:spacing w:before="9"/>
        <w:ind w:left="0"/>
        <w:rPr>
          <w:sz w:val="21"/>
        </w:rPr>
      </w:pPr>
    </w:p>
    <w:p w14:paraId="011F26C3">
      <w:pPr>
        <w:pStyle w:val="6"/>
      </w:pPr>
      <w:r>
        <w:t>OUTPUT</w:t>
      </w:r>
    </w:p>
    <w:p w14:paraId="537F06C3">
      <w:pPr>
        <w:pStyle w:val="6"/>
        <w:spacing w:before="3" w:after="1"/>
        <w:ind w:left="0"/>
      </w:pPr>
    </w:p>
    <w:tbl>
      <w:tblPr>
        <w:tblStyle w:val="5"/>
        <w:tblW w:w="0" w:type="auto"/>
        <w:tblInd w:w="921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"/>
        <w:gridCol w:w="768"/>
        <w:gridCol w:w="1138"/>
        <w:gridCol w:w="581"/>
        <w:gridCol w:w="197"/>
      </w:tblGrid>
      <w:tr w14:paraId="0FCA0012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197" w:type="dxa"/>
            <w:shd w:val="clear" w:color="auto" w:fill="F8F8FF"/>
          </w:tcPr>
          <w:p w14:paraId="1A3EAECF">
            <w:pPr>
              <w:pStyle w:val="10"/>
              <w:ind w:left="0"/>
              <w:rPr>
                <w:sz w:val="22"/>
              </w:rPr>
            </w:pPr>
          </w:p>
        </w:tc>
        <w:tc>
          <w:tcPr>
            <w:tcW w:w="768" w:type="dxa"/>
            <w:shd w:val="clear" w:color="auto" w:fill="F8F8FF"/>
          </w:tcPr>
          <w:p w14:paraId="3A0BFD34">
            <w:pPr>
              <w:pStyle w:val="10"/>
              <w:spacing w:before="92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1138" w:type="dxa"/>
            <w:shd w:val="clear" w:color="auto" w:fill="F8F8FF"/>
          </w:tcPr>
          <w:p w14:paraId="1544B421">
            <w:pPr>
              <w:pStyle w:val="10"/>
              <w:spacing w:before="92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</w:p>
        </w:tc>
        <w:tc>
          <w:tcPr>
            <w:tcW w:w="581" w:type="dxa"/>
            <w:shd w:val="clear" w:color="auto" w:fill="F8F8FF"/>
          </w:tcPr>
          <w:p w14:paraId="30DAD057">
            <w:pPr>
              <w:pStyle w:val="10"/>
              <w:spacing w:before="92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1FCADF00">
            <w:pPr>
              <w:pStyle w:val="10"/>
              <w:ind w:left="0"/>
              <w:rPr>
                <w:sz w:val="22"/>
              </w:rPr>
            </w:pPr>
          </w:p>
        </w:tc>
      </w:tr>
      <w:tr w14:paraId="096E33B3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97" w:type="dxa"/>
            <w:tcBorders>
              <w:bottom w:val="nil"/>
            </w:tcBorders>
            <w:shd w:val="clear" w:color="auto" w:fill="E5E5E5"/>
          </w:tcPr>
          <w:p w14:paraId="2AA84E59">
            <w:pPr>
              <w:pStyle w:val="10"/>
              <w:ind w:left="0"/>
              <w:rPr>
                <w:sz w:val="22"/>
              </w:rPr>
            </w:pPr>
          </w:p>
        </w:tc>
        <w:tc>
          <w:tcPr>
            <w:tcW w:w="768" w:type="dxa"/>
            <w:shd w:val="clear" w:color="auto" w:fill="E5E5E5"/>
          </w:tcPr>
          <w:p w14:paraId="1FC81C2F">
            <w:pPr>
              <w:pStyle w:val="10"/>
              <w:spacing w:before="92"/>
              <w:ind w:left="97"/>
              <w:rPr>
                <w:sz w:val="24"/>
              </w:rPr>
            </w:pPr>
            <w:r>
              <w:rPr>
                <w:sz w:val="24"/>
              </w:rPr>
              <w:t>197</w:t>
            </w:r>
          </w:p>
        </w:tc>
        <w:tc>
          <w:tcPr>
            <w:tcW w:w="1138" w:type="dxa"/>
            <w:shd w:val="clear" w:color="auto" w:fill="E5E5E5"/>
          </w:tcPr>
          <w:p w14:paraId="0E588F7A">
            <w:pPr>
              <w:pStyle w:val="10"/>
              <w:spacing w:before="92"/>
              <w:ind w:left="9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81" w:type="dxa"/>
            <w:shd w:val="clear" w:color="auto" w:fill="E5E5E5"/>
          </w:tcPr>
          <w:p w14:paraId="738049B2">
            <w:pPr>
              <w:pStyle w:val="10"/>
              <w:spacing w:before="92"/>
              <w:ind w:left="9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97" w:type="dxa"/>
            <w:tcBorders>
              <w:bottom w:val="nil"/>
            </w:tcBorders>
            <w:shd w:val="clear" w:color="auto" w:fill="E5E5E5"/>
          </w:tcPr>
          <w:p w14:paraId="70B28294">
            <w:pPr>
              <w:pStyle w:val="10"/>
              <w:ind w:left="0"/>
              <w:rPr>
                <w:sz w:val="22"/>
              </w:rPr>
            </w:pPr>
          </w:p>
        </w:tc>
      </w:tr>
      <w:tr w14:paraId="29EF9175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197" w:type="dxa"/>
            <w:tcBorders>
              <w:top w:val="nil"/>
              <w:left w:val="nil"/>
              <w:bottom w:val="nil"/>
            </w:tcBorders>
            <w:shd w:val="clear" w:color="auto" w:fill="F5F5F5"/>
          </w:tcPr>
          <w:p w14:paraId="44FCF0C3">
            <w:pPr>
              <w:pStyle w:val="10"/>
              <w:ind w:left="0" w:right="-72"/>
              <w:rPr>
                <w:sz w:val="20"/>
              </w:rPr>
            </w:pPr>
            <w:r>
              <w:rPr>
                <w:sz w:val="20"/>
              </w:rPr>
              <w:pict>
                <v:group id="_x0000_s1037" o:spid="_x0000_s1037" o:spt="203" style="height:25pt;width:10.6pt;" coordsize="212,500">
                  <o:lock v:ext="edit"/>
                  <v:shape id="_x0000_s1038" o:spid="_x0000_s1038" o:spt="75" type="#_x0000_t75" style="position:absolute;left:0;top:0;height:111;width:212;" filled="f" stroked="f" coordsize="21600,21600">
                    <v:path/>
                    <v:fill on="f" focussize="0,0"/>
                    <v:stroke on="f"/>
                    <v:imagedata r:id="rId13" o:title=""/>
                    <o:lock v:ext="edit" aspectratio="t"/>
                  </v:shape>
                  <v:shape id="_x0000_s1039" o:spid="_x0000_s1039" o:spt="75" type="#_x0000_t75" style="position:absolute;left:0;top:110;height:389;width:207;" filled="f" stroked="f" coordsize="21600,21600">
                    <v:path/>
                    <v:fill on="f" focussize="0,0"/>
                    <v:stroke on="f"/>
                    <v:imagedata r:id="rId14" o:title=""/>
                    <o:lock v:ext="edit" aspectratio="t"/>
                  </v:shape>
                  <w10:wrap type="none"/>
                  <w10:anchorlock/>
                </v:group>
              </w:pict>
            </w:r>
          </w:p>
        </w:tc>
        <w:tc>
          <w:tcPr>
            <w:tcW w:w="768" w:type="dxa"/>
            <w:shd w:val="clear" w:color="auto" w:fill="F5F5F5"/>
          </w:tcPr>
          <w:p w14:paraId="5D35BF72">
            <w:pPr>
              <w:pStyle w:val="10"/>
              <w:spacing w:before="97"/>
              <w:ind w:left="97"/>
              <w:rPr>
                <w:sz w:val="24"/>
              </w:rPr>
            </w:pPr>
            <w:r>
              <w:rPr>
                <w:sz w:val="24"/>
              </w:rPr>
              <w:t>-197</w:t>
            </w:r>
          </w:p>
        </w:tc>
        <w:tc>
          <w:tcPr>
            <w:tcW w:w="1138" w:type="dxa"/>
            <w:shd w:val="clear" w:color="auto" w:fill="F5F5F5"/>
          </w:tcPr>
          <w:p w14:paraId="744FCB42">
            <w:pPr>
              <w:pStyle w:val="10"/>
              <w:spacing w:before="97"/>
              <w:ind w:left="9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78" w:type="dxa"/>
            <w:gridSpan w:val="2"/>
            <w:tcBorders>
              <w:top w:val="nil"/>
              <w:bottom w:val="nil"/>
              <w:right w:val="nil"/>
            </w:tcBorders>
            <w:shd w:val="clear" w:color="auto" w:fill="F5F5F5"/>
          </w:tcPr>
          <w:p w14:paraId="63685E0C">
            <w:pPr>
              <w:pStyle w:val="10"/>
              <w:spacing w:before="97"/>
              <w:ind w:left="9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</w:tbl>
    <w:p w14:paraId="121667FF">
      <w:pPr>
        <w:pStyle w:val="6"/>
        <w:spacing w:before="1"/>
        <w:ind w:left="0"/>
        <w:rPr>
          <w:sz w:val="16"/>
        </w:rPr>
      </w:pPr>
    </w:p>
    <w:p w14:paraId="5621FF77">
      <w:pPr>
        <w:pStyle w:val="6"/>
        <w:spacing w:before="90"/>
      </w:pPr>
      <w:r>
        <w:pict>
          <v:group id="_x0000_s1040" o:spid="_x0000_s1040" o:spt="203" style="position:absolute;left:0pt;margin-left:210.45pt;margin-top:-34.2pt;height:25pt;width:10.6pt;mso-position-horizontal-relative:page;z-index:-251644928;mso-width-relative:page;mso-height-relative:page;" coordorigin="4210,-684" coordsize="212,500">
            <o:lock v:ext="edit"/>
            <v:shape id="_x0000_s1041" o:spid="_x0000_s1041" o:spt="75" type="#_x0000_t75" style="position:absolute;left:4209;top:-685;height:111;width:212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42" o:spid="_x0000_s1042" o:spt="75" type="#_x0000_t75" style="position:absolute;left:4209;top:-574;height:389;width:212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</v:group>
        </w:pict>
      </w:r>
      <w:r>
        <w:t>Passed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tests!</w:t>
      </w:r>
    </w:p>
    <w:p w14:paraId="6E726C6C">
      <w:pPr>
        <w:spacing w:after="0"/>
        <w:sectPr>
          <w:pgSz w:w="12240" w:h="15840"/>
          <w:pgMar w:top="940" w:right="600" w:bottom="900" w:left="620" w:header="0" w:footer="671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27956E8E">
      <w:pPr>
        <w:pStyle w:val="6"/>
        <w:spacing w:before="70"/>
        <w:rPr>
          <w:b/>
        </w:rPr>
      </w:pPr>
      <w:r>
        <w:t>Question</w:t>
      </w:r>
      <w:r>
        <w:rPr>
          <w:spacing w:val="-1"/>
        </w:rPr>
        <w:t xml:space="preserve"> </w:t>
      </w:r>
      <w:r>
        <w:rPr>
          <w:b/>
        </w:rPr>
        <w:t>3</w:t>
      </w:r>
    </w:p>
    <w:p w14:paraId="42FE3A76">
      <w:pPr>
        <w:pStyle w:val="6"/>
        <w:ind w:left="0"/>
        <w:rPr>
          <w:b/>
        </w:rPr>
      </w:pPr>
    </w:p>
    <w:p w14:paraId="638F9B9B">
      <w:pPr>
        <w:pStyle w:val="6"/>
        <w:spacing w:line="242" w:lineRule="auto"/>
        <w:ind w:right="5545"/>
      </w:pPr>
      <w:r>
        <w:t>Rohit</w:t>
      </w:r>
      <w:r>
        <w:rPr>
          <w:spacing w:val="-2"/>
        </w:rPr>
        <w:t xml:space="preserve"> </w:t>
      </w:r>
      <w:r>
        <w:t>wants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digits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numbers.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example,</w:t>
      </w:r>
    </w:p>
    <w:p w14:paraId="049C7B55">
      <w:pPr>
        <w:pStyle w:val="6"/>
        <w:spacing w:line="242" w:lineRule="auto"/>
        <w:ind w:right="4896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267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154,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11.</w:t>
      </w:r>
      <w:r>
        <w:rPr>
          <w:spacing w:val="-57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explanation:</w:t>
      </w:r>
    </w:p>
    <w:p w14:paraId="2F8B1D5E">
      <w:pPr>
        <w:pStyle w:val="6"/>
        <w:ind w:right="8571"/>
        <w:jc w:val="both"/>
      </w:pPr>
      <w:r>
        <w:t>Last digit of the 267 is 7</w:t>
      </w:r>
      <w:r>
        <w:rPr>
          <w:spacing w:val="-58"/>
        </w:rPr>
        <w:t xml:space="preserve"> </w:t>
      </w:r>
      <w:r>
        <w:t>Last digit of the 154 is 4</w:t>
      </w:r>
      <w:r>
        <w:rPr>
          <w:spacing w:val="-58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4 =</w:t>
      </w:r>
      <w:r>
        <w:rPr>
          <w:spacing w:val="-1"/>
        </w:rPr>
        <w:t xml:space="preserve"> </w:t>
      </w:r>
      <w:r>
        <w:t>11</w:t>
      </w:r>
    </w:p>
    <w:p w14:paraId="6AD7B0DC">
      <w:pPr>
        <w:pStyle w:val="6"/>
        <w:spacing w:line="237" w:lineRule="auto"/>
        <w:ind w:right="4122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Rohit</w:t>
      </w:r>
      <w:r>
        <w:rPr>
          <w:spacing w:val="-2"/>
        </w:rPr>
        <w:t xml:space="preserve"> </w:t>
      </w:r>
      <w:r>
        <w:t>achieve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numbers.</w:t>
      </w:r>
      <w:r>
        <w:rPr>
          <w:spacing w:val="-57"/>
        </w:rPr>
        <w:t xml:space="preserve"> </w:t>
      </w:r>
      <w:r>
        <w:t>Note:</w:t>
      </w:r>
      <w:r>
        <w:rPr>
          <w:spacing w:val="-6"/>
        </w:rPr>
        <w:t xml:space="preserve"> </w:t>
      </w:r>
      <w:r>
        <w:t>Tile</w:t>
      </w:r>
      <w:r>
        <w:rPr>
          <w:spacing w:val="-1"/>
        </w:rPr>
        <w:t xml:space="preserve"> </w:t>
      </w:r>
      <w:r>
        <w:t>sign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should be</w:t>
      </w:r>
      <w:r>
        <w:rPr>
          <w:spacing w:val="-1"/>
        </w:rPr>
        <w:t xml:space="preserve"> </w:t>
      </w:r>
      <w:r>
        <w:t>ignored.</w:t>
      </w:r>
    </w:p>
    <w:p w14:paraId="490A7282">
      <w:pPr>
        <w:pStyle w:val="6"/>
        <w:spacing w:line="275" w:lineRule="exact"/>
      </w:pPr>
      <w:r>
        <w:t>i.e.</w:t>
      </w:r>
    </w:p>
    <w:p w14:paraId="0ECE04B1">
      <w:pPr>
        <w:pStyle w:val="6"/>
        <w:ind w:right="3401"/>
      </w:pPr>
      <w:r>
        <w:t>if the input numbers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267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154,</w:t>
      </w:r>
      <w:r>
        <w:rPr>
          <w:spacing w:val="1"/>
        </w:rPr>
        <w:t xml:space="preserve"> </w:t>
      </w:r>
      <w:r>
        <w:t>the sum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digits</w:t>
      </w:r>
      <w:r>
        <w:rPr>
          <w:spacing w:val="1"/>
        </w:rPr>
        <w:t xml:space="preserve"> </w:t>
      </w:r>
      <w:r>
        <w:t>should be 11</w:t>
      </w:r>
      <w:r>
        <w:rPr>
          <w:spacing w:val="1"/>
        </w:rPr>
        <w:t xml:space="preserve"> </w:t>
      </w:r>
      <w:r>
        <w:t>if the input numbers are 267 and -154, the slim of last two digits should be 11</w:t>
      </w:r>
      <w:r>
        <w:rPr>
          <w:spacing w:val="1"/>
        </w:rPr>
        <w:t xml:space="preserve"> </w:t>
      </w:r>
      <w:r>
        <w:t>if the input numbers are -267 and 154, the sum of last two digits should be 11</w:t>
      </w:r>
      <w:r>
        <w:rPr>
          <w:spacing w:val="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-267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-154,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digits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11</w:t>
      </w:r>
    </w:p>
    <w:p w14:paraId="7F9A02B1">
      <w:pPr>
        <w:pStyle w:val="6"/>
        <w:spacing w:before="6"/>
        <w:ind w:left="0"/>
        <w:rPr>
          <w:sz w:val="25"/>
        </w:rPr>
      </w:pPr>
    </w:p>
    <w:p w14:paraId="0D3A4B80">
      <w:pPr>
        <w:pStyle w:val="3"/>
        <w:spacing w:before="1"/>
        <w:rPr>
          <w:rFonts w:ascii="Calibri"/>
        </w:rPr>
      </w:pPr>
      <w:r>
        <w:rPr>
          <w:rFonts w:ascii="Calibri"/>
        </w:rPr>
        <w:t>For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example:</w:t>
      </w:r>
    </w:p>
    <w:p w14:paraId="4352DC12">
      <w:pPr>
        <w:pStyle w:val="6"/>
        <w:ind w:left="0"/>
        <w:rPr>
          <w:rFonts w:ascii="Calibri"/>
          <w:b/>
          <w:sz w:val="21"/>
        </w:rPr>
      </w:pPr>
    </w:p>
    <w:tbl>
      <w:tblPr>
        <w:tblStyle w:val="5"/>
        <w:tblW w:w="0" w:type="auto"/>
        <w:tblInd w:w="1195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30"/>
        <w:gridCol w:w="1493"/>
      </w:tblGrid>
      <w:tr w14:paraId="36941BEE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1330" w:type="dxa"/>
            <w:shd w:val="clear" w:color="auto" w:fill="F8F8FF"/>
          </w:tcPr>
          <w:p w14:paraId="0864087A">
            <w:pPr>
              <w:pStyle w:val="10"/>
              <w:spacing w:before="9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Input</w:t>
            </w:r>
          </w:p>
        </w:tc>
        <w:tc>
          <w:tcPr>
            <w:tcW w:w="1493" w:type="dxa"/>
            <w:shd w:val="clear" w:color="auto" w:fill="F8F8FF"/>
          </w:tcPr>
          <w:p w14:paraId="3821A1FB">
            <w:pPr>
              <w:pStyle w:val="10"/>
              <w:spacing w:before="97"/>
              <w:ind w:left="9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Result</w:t>
            </w:r>
          </w:p>
        </w:tc>
      </w:tr>
      <w:tr w14:paraId="4BE952AC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7" w:hRule="atLeast"/>
        </w:trPr>
        <w:tc>
          <w:tcPr>
            <w:tcW w:w="1330" w:type="dxa"/>
            <w:shd w:val="clear" w:color="auto" w:fill="F5F5F5"/>
          </w:tcPr>
          <w:p w14:paraId="24CE50D2">
            <w:pPr>
              <w:pStyle w:val="10"/>
              <w:spacing w:before="9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267</w:t>
            </w:r>
          </w:p>
          <w:p w14:paraId="5C14EEB4">
            <w:pPr>
              <w:pStyle w:val="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154</w:t>
            </w:r>
          </w:p>
        </w:tc>
        <w:tc>
          <w:tcPr>
            <w:tcW w:w="1493" w:type="dxa"/>
            <w:shd w:val="clear" w:color="auto" w:fill="F5F5F5"/>
          </w:tcPr>
          <w:p w14:paraId="0B0C6F50">
            <w:pPr>
              <w:pStyle w:val="10"/>
              <w:spacing w:before="97"/>
              <w:ind w:left="9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11</w:t>
            </w:r>
          </w:p>
        </w:tc>
      </w:tr>
      <w:tr w14:paraId="07A271BE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7" w:hRule="atLeast"/>
        </w:trPr>
        <w:tc>
          <w:tcPr>
            <w:tcW w:w="1330" w:type="dxa"/>
            <w:shd w:val="clear" w:color="auto" w:fill="E5E5E5"/>
          </w:tcPr>
          <w:p w14:paraId="5C349987">
            <w:pPr>
              <w:pStyle w:val="10"/>
              <w:spacing w:before="9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267</w:t>
            </w:r>
          </w:p>
          <w:p w14:paraId="2327A0EC">
            <w:pPr>
              <w:pStyle w:val="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-154</w:t>
            </w:r>
          </w:p>
        </w:tc>
        <w:tc>
          <w:tcPr>
            <w:tcW w:w="1493" w:type="dxa"/>
            <w:shd w:val="clear" w:color="auto" w:fill="E5E5E5"/>
          </w:tcPr>
          <w:p w14:paraId="6FE67894">
            <w:pPr>
              <w:pStyle w:val="10"/>
              <w:spacing w:before="97"/>
              <w:ind w:left="9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11</w:t>
            </w:r>
          </w:p>
        </w:tc>
      </w:tr>
      <w:tr w14:paraId="4DAB26C7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7" w:hRule="atLeast"/>
        </w:trPr>
        <w:tc>
          <w:tcPr>
            <w:tcW w:w="1330" w:type="dxa"/>
            <w:shd w:val="clear" w:color="auto" w:fill="F5F5F5"/>
          </w:tcPr>
          <w:p w14:paraId="08BCF10E">
            <w:pPr>
              <w:pStyle w:val="10"/>
              <w:spacing w:before="9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-267</w:t>
            </w:r>
          </w:p>
          <w:p w14:paraId="7D927B14">
            <w:pPr>
              <w:pStyle w:val="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154</w:t>
            </w:r>
          </w:p>
        </w:tc>
        <w:tc>
          <w:tcPr>
            <w:tcW w:w="1493" w:type="dxa"/>
            <w:shd w:val="clear" w:color="auto" w:fill="F5F5F5"/>
          </w:tcPr>
          <w:p w14:paraId="0B510951">
            <w:pPr>
              <w:pStyle w:val="10"/>
              <w:spacing w:before="97"/>
              <w:ind w:left="9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11</w:t>
            </w:r>
          </w:p>
        </w:tc>
      </w:tr>
      <w:tr w14:paraId="3ED2EF70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1" w:hRule="atLeast"/>
        </w:trPr>
        <w:tc>
          <w:tcPr>
            <w:tcW w:w="1330" w:type="dxa"/>
            <w:shd w:val="clear" w:color="auto" w:fill="E5E5E5"/>
          </w:tcPr>
          <w:p w14:paraId="727DEBA2">
            <w:pPr>
              <w:pStyle w:val="10"/>
              <w:spacing w:before="9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-267</w:t>
            </w:r>
          </w:p>
          <w:p w14:paraId="66496B43">
            <w:pPr>
              <w:pStyle w:val="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-154</w:t>
            </w:r>
          </w:p>
        </w:tc>
        <w:tc>
          <w:tcPr>
            <w:tcW w:w="1493" w:type="dxa"/>
            <w:shd w:val="clear" w:color="auto" w:fill="E5E5E5"/>
          </w:tcPr>
          <w:p w14:paraId="436303DF">
            <w:pPr>
              <w:pStyle w:val="10"/>
              <w:spacing w:before="97"/>
              <w:ind w:left="9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11</w:t>
            </w:r>
          </w:p>
        </w:tc>
      </w:tr>
    </w:tbl>
    <w:p w14:paraId="0F6F7517">
      <w:pPr>
        <w:pStyle w:val="6"/>
        <w:spacing w:before="1"/>
        <w:ind w:left="0"/>
        <w:rPr>
          <w:rFonts w:ascii="Calibri"/>
          <w:b/>
          <w:sz w:val="37"/>
        </w:rPr>
      </w:pPr>
    </w:p>
    <w:p w14:paraId="4E1D9199">
      <w:pPr>
        <w:pStyle w:val="6"/>
        <w:rPr>
          <w:rFonts w:ascii="Calibri"/>
        </w:rPr>
      </w:pPr>
      <w:r>
        <w:rPr>
          <w:rFonts w:ascii="Calibri"/>
        </w:rPr>
        <w:t>PROGRAM</w:t>
      </w:r>
    </w:p>
    <w:p w14:paraId="213766C2">
      <w:pPr>
        <w:pStyle w:val="6"/>
        <w:spacing w:before="7"/>
        <w:ind w:left="0"/>
        <w:rPr>
          <w:rFonts w:ascii="Calibri"/>
          <w:sz w:val="23"/>
        </w:rPr>
      </w:pPr>
    </w:p>
    <w:p w14:paraId="452650A5">
      <w:pPr>
        <w:pStyle w:val="6"/>
        <w:ind w:left="808" w:right="7812"/>
      </w:pPr>
      <w:r>
        <w:t>import java.util.Scanner;</w:t>
      </w:r>
      <w:r>
        <w:rPr>
          <w:spacing w:val="-57"/>
        </w:rPr>
        <w:t xml:space="preserve"> </w:t>
      </w:r>
      <w:r>
        <w:t>import java.lang.Math;</w:t>
      </w:r>
      <w:r>
        <w:rPr>
          <w:spacing w:val="1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number{</w:t>
      </w:r>
    </w:p>
    <w:p w14:paraId="6A5C7C54">
      <w:pPr>
        <w:pStyle w:val="6"/>
        <w:spacing w:before="2"/>
        <w:ind w:left="1288" w:right="6177" w:hanging="240"/>
      </w:pPr>
      <w:r>
        <w:t>public static void main(String[]agrs){</w:t>
      </w:r>
      <w:r>
        <w:rPr>
          <w:spacing w:val="1"/>
        </w:rPr>
        <w:t xml:space="preserve"> </w:t>
      </w:r>
      <w:r>
        <w:t>Scanner s= new Scanner(System.in);</w:t>
      </w:r>
      <w:r>
        <w:rPr>
          <w:spacing w:val="-57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a= s.nextInt();</w:t>
      </w:r>
    </w:p>
    <w:p w14:paraId="7FB43B19">
      <w:pPr>
        <w:pStyle w:val="6"/>
        <w:spacing w:line="242" w:lineRule="auto"/>
        <w:ind w:left="1288" w:right="4122"/>
      </w:pPr>
      <w:r>
        <w:t>int b= s.nextInt();</w:t>
      </w:r>
      <w:r>
        <w:rPr>
          <w:spacing w:val="1"/>
        </w:rPr>
        <w:t xml:space="preserve"> </w:t>
      </w:r>
      <w:r>
        <w:rPr>
          <w:spacing w:val="-1"/>
        </w:rPr>
        <w:t>System.out.println(Math.abs(a)%10+Math.abs(b)%10);</w:t>
      </w:r>
    </w:p>
    <w:p w14:paraId="3F46A051">
      <w:pPr>
        <w:pStyle w:val="6"/>
        <w:spacing w:line="269" w:lineRule="exact"/>
        <w:ind w:left="1048"/>
      </w:pPr>
      <w:r>
        <w:t>}</w:t>
      </w:r>
    </w:p>
    <w:p w14:paraId="20A077C8">
      <w:pPr>
        <w:pStyle w:val="6"/>
        <w:spacing w:before="2"/>
        <w:ind w:left="808"/>
      </w:pPr>
      <w:r>
        <w:t>}</w:t>
      </w:r>
    </w:p>
    <w:p w14:paraId="68597EB8">
      <w:pPr>
        <w:spacing w:after="0"/>
        <w:sectPr>
          <w:pgSz w:w="12240" w:h="15840"/>
          <w:pgMar w:top="920" w:right="600" w:bottom="900" w:left="620" w:header="0" w:footer="671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296F7E97">
      <w:pPr>
        <w:pStyle w:val="6"/>
        <w:spacing w:before="74"/>
        <w:rPr>
          <w:rFonts w:ascii="Calibri"/>
        </w:rPr>
      </w:pPr>
      <w:r>
        <w:rPr>
          <w:rFonts w:ascii="Calibri"/>
        </w:rPr>
        <w:t>OUTPUT</w:t>
      </w:r>
    </w:p>
    <w:p w14:paraId="446B47BF">
      <w:pPr>
        <w:pStyle w:val="6"/>
        <w:spacing w:before="10"/>
        <w:ind w:left="0"/>
        <w:rPr>
          <w:rFonts w:ascii="Calibri"/>
          <w:sz w:val="23"/>
        </w:rPr>
      </w:pPr>
    </w:p>
    <w:tbl>
      <w:tblPr>
        <w:tblStyle w:val="5"/>
        <w:tblW w:w="0" w:type="auto"/>
        <w:tblInd w:w="940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8"/>
        <w:gridCol w:w="1344"/>
        <w:gridCol w:w="682"/>
        <w:gridCol w:w="533"/>
      </w:tblGrid>
      <w:tr w14:paraId="187131D6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7" w:hRule="atLeast"/>
        </w:trPr>
        <w:tc>
          <w:tcPr>
            <w:tcW w:w="888" w:type="dxa"/>
            <w:shd w:val="clear" w:color="auto" w:fill="F8F8FF"/>
          </w:tcPr>
          <w:p w14:paraId="0DA19A48">
            <w:pPr>
              <w:pStyle w:val="10"/>
              <w:spacing w:before="11"/>
              <w:ind w:left="0"/>
              <w:rPr>
                <w:rFonts w:ascii="Calibri"/>
                <w:sz w:val="31"/>
              </w:rPr>
            </w:pPr>
          </w:p>
          <w:p w14:paraId="0A884C3A">
            <w:pPr>
              <w:pStyle w:val="10"/>
              <w:spacing w:before="1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Input</w:t>
            </w:r>
          </w:p>
        </w:tc>
        <w:tc>
          <w:tcPr>
            <w:tcW w:w="1344" w:type="dxa"/>
            <w:shd w:val="clear" w:color="auto" w:fill="F8F8FF"/>
          </w:tcPr>
          <w:p w14:paraId="6FE7DA95">
            <w:pPr>
              <w:pStyle w:val="10"/>
              <w:spacing w:before="246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Expected</w:t>
            </w:r>
          </w:p>
        </w:tc>
        <w:tc>
          <w:tcPr>
            <w:tcW w:w="682" w:type="dxa"/>
            <w:shd w:val="clear" w:color="auto" w:fill="F8F8FF"/>
          </w:tcPr>
          <w:p w14:paraId="151F476B">
            <w:pPr>
              <w:pStyle w:val="10"/>
              <w:spacing w:before="246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Got</w:t>
            </w:r>
          </w:p>
        </w:tc>
        <w:tc>
          <w:tcPr>
            <w:tcW w:w="533" w:type="dxa"/>
            <w:shd w:val="clear" w:color="auto" w:fill="F8F8FF"/>
          </w:tcPr>
          <w:p w14:paraId="648D3ABB">
            <w:pPr>
              <w:pStyle w:val="10"/>
              <w:ind w:left="0"/>
              <w:rPr>
                <w:sz w:val="22"/>
              </w:rPr>
            </w:pPr>
          </w:p>
        </w:tc>
      </w:tr>
      <w:tr w14:paraId="780D8E1F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1" w:hRule="atLeast"/>
        </w:trPr>
        <w:tc>
          <w:tcPr>
            <w:tcW w:w="888" w:type="dxa"/>
            <w:shd w:val="clear" w:color="auto" w:fill="E5E5E5"/>
          </w:tcPr>
          <w:p w14:paraId="504B7F9F">
            <w:pPr>
              <w:pStyle w:val="10"/>
              <w:ind w:left="0"/>
              <w:rPr>
                <w:sz w:val="22"/>
              </w:rPr>
            </w:pPr>
          </w:p>
        </w:tc>
        <w:tc>
          <w:tcPr>
            <w:tcW w:w="1344" w:type="dxa"/>
            <w:shd w:val="clear" w:color="auto" w:fill="E5E5E5"/>
          </w:tcPr>
          <w:p w14:paraId="11571FDB">
            <w:pPr>
              <w:pStyle w:val="10"/>
              <w:spacing w:before="9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267</w:t>
            </w:r>
          </w:p>
          <w:p w14:paraId="42910561">
            <w:pPr>
              <w:pStyle w:val="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154</w:t>
            </w:r>
          </w:p>
        </w:tc>
        <w:tc>
          <w:tcPr>
            <w:tcW w:w="682" w:type="dxa"/>
            <w:shd w:val="clear" w:color="auto" w:fill="E5E5E5"/>
          </w:tcPr>
          <w:p w14:paraId="69DA5E57">
            <w:pPr>
              <w:pStyle w:val="10"/>
              <w:spacing w:before="9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11</w:t>
            </w:r>
          </w:p>
        </w:tc>
        <w:tc>
          <w:tcPr>
            <w:tcW w:w="533" w:type="dxa"/>
            <w:shd w:val="clear" w:color="auto" w:fill="E5E5E5"/>
          </w:tcPr>
          <w:p w14:paraId="340BE4DC">
            <w:pPr>
              <w:pStyle w:val="10"/>
              <w:spacing w:before="97"/>
              <w:ind w:left="9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11</w:t>
            </w:r>
          </w:p>
        </w:tc>
      </w:tr>
      <w:tr w14:paraId="7F9D19B6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6" w:hRule="atLeast"/>
        </w:trPr>
        <w:tc>
          <w:tcPr>
            <w:tcW w:w="888" w:type="dxa"/>
            <w:shd w:val="clear" w:color="auto" w:fill="F5F5F5"/>
          </w:tcPr>
          <w:p w14:paraId="26F302D9">
            <w:pPr>
              <w:pStyle w:val="10"/>
              <w:ind w:left="0"/>
              <w:rPr>
                <w:sz w:val="22"/>
              </w:rPr>
            </w:pPr>
          </w:p>
        </w:tc>
        <w:tc>
          <w:tcPr>
            <w:tcW w:w="1344" w:type="dxa"/>
            <w:shd w:val="clear" w:color="auto" w:fill="F5F5F5"/>
          </w:tcPr>
          <w:p w14:paraId="0E726C97">
            <w:pPr>
              <w:pStyle w:val="10"/>
              <w:spacing w:before="9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267</w:t>
            </w:r>
          </w:p>
          <w:p w14:paraId="06213D47">
            <w:pPr>
              <w:pStyle w:val="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-154</w:t>
            </w:r>
          </w:p>
        </w:tc>
        <w:tc>
          <w:tcPr>
            <w:tcW w:w="682" w:type="dxa"/>
            <w:shd w:val="clear" w:color="auto" w:fill="F5F5F5"/>
          </w:tcPr>
          <w:p w14:paraId="0DD9AC5F">
            <w:pPr>
              <w:pStyle w:val="10"/>
              <w:spacing w:before="9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11</w:t>
            </w:r>
          </w:p>
        </w:tc>
        <w:tc>
          <w:tcPr>
            <w:tcW w:w="533" w:type="dxa"/>
            <w:shd w:val="clear" w:color="auto" w:fill="F5F5F5"/>
          </w:tcPr>
          <w:p w14:paraId="490C9624">
            <w:pPr>
              <w:pStyle w:val="10"/>
              <w:spacing w:before="97"/>
              <w:ind w:left="9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11</w:t>
            </w:r>
          </w:p>
        </w:tc>
      </w:tr>
      <w:tr w14:paraId="23E82134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7" w:hRule="atLeast"/>
        </w:trPr>
        <w:tc>
          <w:tcPr>
            <w:tcW w:w="888" w:type="dxa"/>
            <w:shd w:val="clear" w:color="auto" w:fill="E5E5E5"/>
          </w:tcPr>
          <w:p w14:paraId="1FBE0373">
            <w:pPr>
              <w:pStyle w:val="10"/>
              <w:ind w:left="0"/>
              <w:rPr>
                <w:sz w:val="22"/>
              </w:rPr>
            </w:pPr>
          </w:p>
        </w:tc>
        <w:tc>
          <w:tcPr>
            <w:tcW w:w="1344" w:type="dxa"/>
            <w:shd w:val="clear" w:color="auto" w:fill="E5E5E5"/>
          </w:tcPr>
          <w:p w14:paraId="09CC81F9">
            <w:pPr>
              <w:pStyle w:val="10"/>
              <w:spacing w:before="9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-267</w:t>
            </w:r>
          </w:p>
          <w:p w14:paraId="35B78B36">
            <w:pPr>
              <w:pStyle w:val="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154</w:t>
            </w:r>
          </w:p>
        </w:tc>
        <w:tc>
          <w:tcPr>
            <w:tcW w:w="682" w:type="dxa"/>
            <w:shd w:val="clear" w:color="auto" w:fill="E5E5E5"/>
          </w:tcPr>
          <w:p w14:paraId="4EAAB1EC">
            <w:pPr>
              <w:pStyle w:val="10"/>
              <w:spacing w:before="9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11</w:t>
            </w:r>
          </w:p>
        </w:tc>
        <w:tc>
          <w:tcPr>
            <w:tcW w:w="533" w:type="dxa"/>
            <w:shd w:val="clear" w:color="auto" w:fill="E5E5E5"/>
          </w:tcPr>
          <w:p w14:paraId="7E8D576D">
            <w:pPr>
              <w:pStyle w:val="10"/>
              <w:spacing w:before="97"/>
              <w:ind w:left="9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11</w:t>
            </w:r>
          </w:p>
        </w:tc>
      </w:tr>
      <w:tr w14:paraId="366E9C35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7" w:hRule="atLeast"/>
        </w:trPr>
        <w:tc>
          <w:tcPr>
            <w:tcW w:w="888" w:type="dxa"/>
            <w:shd w:val="clear" w:color="auto" w:fill="F5F5F5"/>
          </w:tcPr>
          <w:p w14:paraId="649802F1">
            <w:pPr>
              <w:pStyle w:val="10"/>
              <w:ind w:left="0"/>
              <w:rPr>
                <w:sz w:val="22"/>
              </w:rPr>
            </w:pPr>
          </w:p>
        </w:tc>
        <w:tc>
          <w:tcPr>
            <w:tcW w:w="1344" w:type="dxa"/>
            <w:shd w:val="clear" w:color="auto" w:fill="F5F5F5"/>
          </w:tcPr>
          <w:p w14:paraId="25598E05">
            <w:pPr>
              <w:pStyle w:val="10"/>
              <w:spacing w:before="9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-267</w:t>
            </w:r>
          </w:p>
          <w:p w14:paraId="4EAC3E8D">
            <w:pPr>
              <w:pStyle w:val="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-154</w:t>
            </w:r>
          </w:p>
        </w:tc>
        <w:tc>
          <w:tcPr>
            <w:tcW w:w="682" w:type="dxa"/>
            <w:shd w:val="clear" w:color="auto" w:fill="F5F5F5"/>
          </w:tcPr>
          <w:p w14:paraId="19C5CFF2">
            <w:pPr>
              <w:pStyle w:val="10"/>
              <w:spacing w:before="9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11</w:t>
            </w:r>
          </w:p>
        </w:tc>
        <w:tc>
          <w:tcPr>
            <w:tcW w:w="533" w:type="dxa"/>
            <w:shd w:val="clear" w:color="auto" w:fill="F5F5F5"/>
          </w:tcPr>
          <w:p w14:paraId="459CCA3A">
            <w:pPr>
              <w:pStyle w:val="10"/>
              <w:spacing w:before="97"/>
              <w:ind w:left="9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11</w:t>
            </w:r>
          </w:p>
        </w:tc>
      </w:tr>
    </w:tbl>
    <w:p w14:paraId="6E0D3137">
      <w:pPr>
        <w:pStyle w:val="6"/>
        <w:spacing w:before="1"/>
        <w:ind w:left="0"/>
        <w:rPr>
          <w:rFonts w:ascii="Calibri"/>
        </w:rPr>
      </w:pPr>
    </w:p>
    <w:p w14:paraId="05D4DEA9">
      <w:pPr>
        <w:pStyle w:val="6"/>
        <w:rPr>
          <w:rFonts w:ascii="Calibri"/>
        </w:rPr>
      </w:pPr>
      <w:r>
        <w:rPr>
          <w:rFonts w:ascii="Calibri"/>
        </w:rPr>
        <w:t>Passed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tests!</w:t>
      </w:r>
    </w:p>
    <w:p w14:paraId="32B14DDE">
      <w:pPr>
        <w:spacing w:after="0"/>
        <w:rPr>
          <w:rFonts w:ascii="Calibri"/>
        </w:rPr>
        <w:sectPr>
          <w:pgSz w:w="12240" w:h="15840"/>
          <w:pgMar w:top="940" w:right="600" w:bottom="900" w:left="620" w:header="0" w:footer="671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7FC93464">
      <w:pPr>
        <w:pStyle w:val="2"/>
        <w:spacing w:before="59"/>
        <w:ind w:left="1029"/>
      </w:pPr>
      <w:r>
        <w:rPr>
          <w:spacing w:val="-1"/>
        </w:rPr>
        <w:t>LAB-02-FLOW</w:t>
      </w:r>
      <w:r>
        <w:rPr>
          <w:spacing w:val="-10"/>
        </w:rPr>
        <w:t xml:space="preserve"> </w:t>
      </w:r>
      <w:r>
        <w:t>CONTROL</w:t>
      </w:r>
      <w:r>
        <w:rPr>
          <w:spacing w:val="-15"/>
        </w:rPr>
        <w:t xml:space="preserve"> </w:t>
      </w:r>
      <w:r>
        <w:t>STATEMENTS</w:t>
      </w:r>
    </w:p>
    <w:p w14:paraId="4EA62F7C">
      <w:pPr>
        <w:pStyle w:val="6"/>
        <w:ind w:left="0"/>
        <w:rPr>
          <w:i/>
          <w:sz w:val="20"/>
        </w:rPr>
      </w:pPr>
    </w:p>
    <w:p w14:paraId="58B05924">
      <w:pPr>
        <w:pStyle w:val="6"/>
        <w:spacing w:before="90"/>
      </w:pPr>
      <w:r>
        <w:t>Question</w:t>
      </w:r>
      <w:r>
        <w:rPr>
          <w:spacing w:val="-1"/>
        </w:rPr>
        <w:t xml:space="preserve"> </w:t>
      </w:r>
      <w:r>
        <w:t>1</w:t>
      </w:r>
    </w:p>
    <w:p w14:paraId="5C2F2FFC">
      <w:pPr>
        <w:pStyle w:val="6"/>
        <w:spacing w:before="2"/>
        <w:ind w:left="0"/>
        <w:rPr>
          <w:sz w:val="28"/>
        </w:rPr>
      </w:pPr>
    </w:p>
    <w:p w14:paraId="7A97EF03">
      <w:pPr>
        <w:pStyle w:val="6"/>
        <w:spacing w:line="275" w:lineRule="exact"/>
      </w:pPr>
      <w:r>
        <w:t>Consider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sequence:</w:t>
      </w:r>
    </w:p>
    <w:p w14:paraId="45BAAE0C">
      <w:pPr>
        <w:pStyle w:val="6"/>
        <w:spacing w:line="275" w:lineRule="exact"/>
      </w:pPr>
      <w:r>
        <w:t>1st</w:t>
      </w:r>
      <w:r>
        <w:rPr>
          <w:spacing w:val="-1"/>
        </w:rPr>
        <w:t xml:space="preserve"> </w:t>
      </w:r>
      <w:r>
        <w:t>term:</w:t>
      </w:r>
      <w:r>
        <w:rPr>
          <w:spacing w:val="-1"/>
        </w:rPr>
        <w:t xml:space="preserve"> </w:t>
      </w:r>
      <w:r>
        <w:t>1</w:t>
      </w:r>
    </w:p>
    <w:p w14:paraId="187117CC">
      <w:pPr>
        <w:pStyle w:val="6"/>
        <w:spacing w:before="3" w:line="275" w:lineRule="exact"/>
      </w:pPr>
      <w:r>
        <w:t>2nd</w:t>
      </w:r>
      <w:r>
        <w:rPr>
          <w:spacing w:val="-1"/>
        </w:rPr>
        <w:t xml:space="preserve"> </w:t>
      </w:r>
      <w:r>
        <w:t>term: 1</w:t>
      </w:r>
      <w:r>
        <w:rPr>
          <w:spacing w:val="-1"/>
        </w:rPr>
        <w:t xml:space="preserve"> </w:t>
      </w:r>
      <w:r>
        <w:t>2 1</w:t>
      </w:r>
    </w:p>
    <w:p w14:paraId="1B74F5B3">
      <w:pPr>
        <w:pStyle w:val="6"/>
        <w:spacing w:line="275" w:lineRule="exact"/>
      </w:pPr>
      <w:r>
        <w:t>3rd</w:t>
      </w:r>
      <w:r>
        <w:rPr>
          <w:spacing w:val="-1"/>
        </w:rPr>
        <w:t xml:space="preserve"> </w:t>
      </w:r>
      <w:r>
        <w:t>term: 1 2 1</w:t>
      </w:r>
      <w:r>
        <w:rPr>
          <w:spacing w:val="-1"/>
        </w:rPr>
        <w:t xml:space="preserve"> </w:t>
      </w:r>
      <w:r>
        <w:t>3 1 2 1</w:t>
      </w:r>
    </w:p>
    <w:p w14:paraId="33646B8A">
      <w:pPr>
        <w:pStyle w:val="6"/>
        <w:spacing w:before="2" w:line="275" w:lineRule="exact"/>
      </w:pPr>
      <w:r>
        <w:t>4th</w:t>
      </w:r>
      <w:r>
        <w:rPr>
          <w:spacing w:val="-1"/>
        </w:rPr>
        <w:t xml:space="preserve"> </w:t>
      </w:r>
      <w:r>
        <w:t>term: 1 2 1 3</w:t>
      </w:r>
      <w:r>
        <w:rPr>
          <w:spacing w:val="-1"/>
        </w:rPr>
        <w:t xml:space="preserve"> </w:t>
      </w:r>
      <w:r>
        <w:t>1 2 1 4 1 2</w:t>
      </w:r>
      <w:r>
        <w:rPr>
          <w:spacing w:val="-1"/>
        </w:rPr>
        <w:t xml:space="preserve"> </w:t>
      </w:r>
      <w:r>
        <w:t>1 3 1 2 1</w:t>
      </w:r>
    </w:p>
    <w:p w14:paraId="3F4956A8">
      <w:pPr>
        <w:pStyle w:val="6"/>
        <w:spacing w:line="242" w:lineRule="auto"/>
      </w:pPr>
      <w:r>
        <w:t>And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on.</w:t>
      </w:r>
      <w:r>
        <w:rPr>
          <w:spacing w:val="-6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parameter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prints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nth</w:t>
      </w:r>
      <w:r>
        <w:rPr>
          <w:spacing w:val="-1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sequence.</w:t>
      </w:r>
      <w:r>
        <w:rPr>
          <w:spacing w:val="-57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Input: 1</w:t>
      </w:r>
    </w:p>
    <w:p w14:paraId="5DA188C7">
      <w:pPr>
        <w:pStyle w:val="6"/>
        <w:spacing w:line="271" w:lineRule="exact"/>
      </w:pPr>
      <w:r>
        <w:t>Output:</w:t>
      </w:r>
      <w:r>
        <w:rPr>
          <w:spacing w:val="-1"/>
        </w:rPr>
        <w:t xml:space="preserve"> </w:t>
      </w:r>
      <w:r>
        <w:t>1</w:t>
      </w:r>
    </w:p>
    <w:p w14:paraId="17BA808B">
      <w:pPr>
        <w:pStyle w:val="6"/>
        <w:spacing w:before="4" w:line="237" w:lineRule="auto"/>
        <w:ind w:right="9233"/>
      </w:pPr>
      <w:r>
        <w:t>Example Input: 4</w:t>
      </w:r>
      <w:r>
        <w:rPr>
          <w:spacing w:val="-58"/>
        </w:rPr>
        <w:t xml:space="preserve"> </w:t>
      </w:r>
      <w:r>
        <w:t>Output:</w:t>
      </w:r>
    </w:p>
    <w:p w14:paraId="73248599">
      <w:pPr>
        <w:pStyle w:val="6"/>
        <w:spacing w:before="3"/>
      </w:pPr>
      <w:r>
        <w:t>1 2 1 3 1 2 1 4 1 2 1 3 1 2 1</w:t>
      </w:r>
    </w:p>
    <w:p w14:paraId="0D63E0D3">
      <w:pPr>
        <w:pStyle w:val="6"/>
        <w:ind w:left="0"/>
      </w:pPr>
    </w:p>
    <w:p w14:paraId="5A09923C">
      <w:pPr>
        <w:pStyle w:val="3"/>
      </w:pPr>
      <w:r>
        <w:t>For</w:t>
      </w:r>
      <w:r>
        <w:rPr>
          <w:spacing w:val="-6"/>
        </w:rPr>
        <w:t xml:space="preserve"> </w:t>
      </w:r>
      <w:r>
        <w:t>example:</w:t>
      </w:r>
    </w:p>
    <w:p w14:paraId="49A6CBD4">
      <w:pPr>
        <w:pStyle w:val="6"/>
        <w:ind w:left="0"/>
        <w:rPr>
          <w:b/>
          <w:sz w:val="20"/>
        </w:rPr>
      </w:pPr>
    </w:p>
    <w:p w14:paraId="4C643819">
      <w:pPr>
        <w:pStyle w:val="6"/>
        <w:spacing w:before="3"/>
        <w:ind w:left="0"/>
        <w:rPr>
          <w:b/>
          <w:sz w:val="27"/>
        </w:rPr>
      </w:pPr>
    </w:p>
    <w:tbl>
      <w:tblPr>
        <w:tblStyle w:val="5"/>
        <w:tblW w:w="0" w:type="auto"/>
        <w:tblInd w:w="1386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3"/>
        <w:gridCol w:w="2832"/>
      </w:tblGrid>
      <w:tr w14:paraId="2A1ECBCC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763" w:type="dxa"/>
            <w:shd w:val="clear" w:color="auto" w:fill="F8F8FF"/>
          </w:tcPr>
          <w:p w14:paraId="02269FE6">
            <w:pPr>
              <w:pStyle w:val="10"/>
              <w:spacing w:before="97"/>
              <w:ind w:left="93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2832" w:type="dxa"/>
            <w:shd w:val="clear" w:color="auto" w:fill="F8F8FF"/>
          </w:tcPr>
          <w:p w14:paraId="02305985">
            <w:pPr>
              <w:pStyle w:val="10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14:paraId="7009C1E0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763" w:type="dxa"/>
            <w:shd w:val="clear" w:color="auto" w:fill="F5F5F5"/>
          </w:tcPr>
          <w:p w14:paraId="676C0BBE">
            <w:pPr>
              <w:pStyle w:val="10"/>
              <w:spacing w:before="92"/>
              <w:ind w:left="9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2" w:type="dxa"/>
            <w:shd w:val="clear" w:color="auto" w:fill="F5F5F5"/>
          </w:tcPr>
          <w:p w14:paraId="0484A493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14:paraId="3C6C1CB6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763" w:type="dxa"/>
            <w:shd w:val="clear" w:color="auto" w:fill="E5E5E5"/>
          </w:tcPr>
          <w:p w14:paraId="3ABC23DF">
            <w:pPr>
              <w:pStyle w:val="10"/>
              <w:spacing w:before="92"/>
              <w:ind w:left="9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32" w:type="dxa"/>
            <w:shd w:val="clear" w:color="auto" w:fill="E5E5E5"/>
          </w:tcPr>
          <w:p w14:paraId="02331E3C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1 2 1</w:t>
            </w:r>
          </w:p>
        </w:tc>
      </w:tr>
      <w:tr w14:paraId="7743DD54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763" w:type="dxa"/>
            <w:shd w:val="clear" w:color="auto" w:fill="F5F5F5"/>
          </w:tcPr>
          <w:p w14:paraId="3E158644">
            <w:pPr>
              <w:pStyle w:val="10"/>
              <w:spacing w:before="92"/>
              <w:ind w:left="93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32" w:type="dxa"/>
            <w:shd w:val="clear" w:color="auto" w:fill="F5F5F5"/>
          </w:tcPr>
          <w:p w14:paraId="2DDACC45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1 2 1 3 1 2 1</w:t>
            </w:r>
          </w:p>
        </w:tc>
      </w:tr>
      <w:tr w14:paraId="1295E1AB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763" w:type="dxa"/>
            <w:shd w:val="clear" w:color="auto" w:fill="E5E5E5"/>
          </w:tcPr>
          <w:p w14:paraId="520E223D">
            <w:pPr>
              <w:pStyle w:val="10"/>
              <w:spacing w:before="92"/>
              <w:ind w:left="93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832" w:type="dxa"/>
            <w:shd w:val="clear" w:color="auto" w:fill="E5E5E5"/>
          </w:tcPr>
          <w:p w14:paraId="0371A3B2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1 2 1 3 1 2 1 4 1 2 1 3 1 2 1</w:t>
            </w:r>
          </w:p>
        </w:tc>
      </w:tr>
    </w:tbl>
    <w:p w14:paraId="661A815A">
      <w:pPr>
        <w:pStyle w:val="6"/>
        <w:spacing w:before="59"/>
      </w:pPr>
      <w:r>
        <w:t>PROGRAM</w:t>
      </w:r>
    </w:p>
    <w:p w14:paraId="3DFC9DC3">
      <w:pPr>
        <w:pStyle w:val="6"/>
        <w:ind w:left="0"/>
      </w:pPr>
    </w:p>
    <w:p w14:paraId="242E91BB">
      <w:pPr>
        <w:pStyle w:val="6"/>
        <w:spacing w:line="275" w:lineRule="exact"/>
        <w:ind w:left="1376"/>
      </w:pPr>
      <w:r>
        <w:t>import</w:t>
      </w:r>
      <w:r>
        <w:rPr>
          <w:spacing w:val="-4"/>
        </w:rPr>
        <w:t xml:space="preserve"> </w:t>
      </w:r>
      <w:r>
        <w:t>java.util.Scanner;</w:t>
      </w:r>
    </w:p>
    <w:p w14:paraId="47F5EB52">
      <w:pPr>
        <w:pStyle w:val="6"/>
        <w:spacing w:line="275" w:lineRule="exact"/>
        <w:ind w:left="1376"/>
      </w:pP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SequenceGenerator{</w:t>
      </w:r>
    </w:p>
    <w:p w14:paraId="2CA29CD3">
      <w:pPr>
        <w:pStyle w:val="6"/>
        <w:spacing w:before="2"/>
        <w:ind w:left="1856" w:right="5509" w:hanging="240"/>
      </w:pPr>
      <w:r>
        <w:t>public static void main(String[]args){</w:t>
      </w:r>
      <w:r>
        <w:rPr>
          <w:spacing w:val="1"/>
        </w:rPr>
        <w:t xml:space="preserve"> </w:t>
      </w:r>
      <w:r>
        <w:t>Scanner S = new Scanner(System.in);</w:t>
      </w:r>
      <w:r>
        <w:rPr>
          <w:spacing w:val="-58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n = S.nextInt();</w:t>
      </w:r>
    </w:p>
    <w:p w14:paraId="05FBDC4B">
      <w:pPr>
        <w:pStyle w:val="6"/>
        <w:spacing w:line="242" w:lineRule="auto"/>
        <w:ind w:left="1856" w:right="6148"/>
      </w:pPr>
      <w:r>
        <w:t>String</w:t>
      </w:r>
      <w:r>
        <w:rPr>
          <w:spacing w:val="-8"/>
        </w:rPr>
        <w:t xml:space="preserve"> </w:t>
      </w:r>
      <w:r>
        <w:t>term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generateTerm(n);</w:t>
      </w:r>
      <w:r>
        <w:rPr>
          <w:spacing w:val="-57"/>
        </w:rPr>
        <w:t xml:space="preserve"> </w:t>
      </w:r>
      <w:r>
        <w:t>System.out.print(term);</w:t>
      </w:r>
    </w:p>
    <w:p w14:paraId="7E129791">
      <w:pPr>
        <w:pStyle w:val="6"/>
        <w:spacing w:line="269" w:lineRule="exact"/>
        <w:ind w:left="1616"/>
      </w:pPr>
      <w:r>
        <w:t>}</w:t>
      </w:r>
    </w:p>
    <w:p w14:paraId="5CC4382E">
      <w:pPr>
        <w:pStyle w:val="6"/>
        <w:spacing w:before="4" w:line="237" w:lineRule="auto"/>
        <w:ind w:left="1856" w:right="5433" w:hanging="240"/>
      </w:pPr>
      <w:r>
        <w:t>private</w:t>
      </w:r>
      <w:r>
        <w:rPr>
          <w:spacing w:val="-8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generateTerm(int</w:t>
      </w:r>
      <w:r>
        <w:rPr>
          <w:spacing w:val="-8"/>
        </w:rPr>
        <w:t xml:space="preserve"> </w:t>
      </w:r>
      <w:r>
        <w:t>n){</w:t>
      </w:r>
      <w:r>
        <w:rPr>
          <w:spacing w:val="-57"/>
        </w:rPr>
        <w:t xml:space="preserve"> </w:t>
      </w:r>
      <w:r>
        <w:t>if (n==1){</w:t>
      </w:r>
    </w:p>
    <w:p w14:paraId="2F1D85EF">
      <w:pPr>
        <w:pStyle w:val="6"/>
        <w:spacing w:before="4"/>
        <w:ind w:left="2096"/>
      </w:pPr>
      <w:r>
        <w:t>return</w:t>
      </w:r>
      <w:r>
        <w:rPr>
          <w:spacing w:val="-1"/>
        </w:rPr>
        <w:t xml:space="preserve"> </w:t>
      </w:r>
      <w:r>
        <w:t>"1";</w:t>
      </w:r>
    </w:p>
    <w:p w14:paraId="72A1461D">
      <w:pPr>
        <w:pStyle w:val="6"/>
        <w:spacing w:line="274" w:lineRule="exact"/>
        <w:ind w:left="1856"/>
      </w:pPr>
      <w:r>
        <w:t>}</w:t>
      </w:r>
    </w:p>
    <w:p w14:paraId="7DB209AD">
      <w:pPr>
        <w:pStyle w:val="6"/>
        <w:spacing w:before="2" w:line="275" w:lineRule="exact"/>
        <w:ind w:left="1856"/>
      </w:pPr>
      <w:r>
        <w:t>String</w:t>
      </w:r>
      <w:r>
        <w:rPr>
          <w:spacing w:val="-8"/>
        </w:rPr>
        <w:t xml:space="preserve"> </w:t>
      </w:r>
      <w:r>
        <w:t>prevTerm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generateTerm</w:t>
      </w:r>
      <w:r>
        <w:rPr>
          <w:spacing w:val="-9"/>
        </w:rPr>
        <w:t xml:space="preserve"> </w:t>
      </w:r>
      <w:r>
        <w:t>(n-1);</w:t>
      </w:r>
    </w:p>
    <w:p w14:paraId="548DA8BB">
      <w:pPr>
        <w:pStyle w:val="6"/>
        <w:ind w:left="1856" w:right="3429"/>
      </w:pPr>
      <w:r>
        <w:t>StringBuilder</w:t>
      </w:r>
      <w:r>
        <w:rPr>
          <w:spacing w:val="-12"/>
        </w:rPr>
        <w:t xml:space="preserve"> </w:t>
      </w:r>
      <w:r>
        <w:t>currentTerm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StringBuilder(prevTerm);</w:t>
      </w:r>
      <w:r>
        <w:rPr>
          <w:spacing w:val="-57"/>
        </w:rPr>
        <w:t xml:space="preserve"> </w:t>
      </w:r>
      <w:r>
        <w:t>currentTerm.append(" " + n + " ");</w:t>
      </w:r>
      <w:r>
        <w:rPr>
          <w:spacing w:val="1"/>
        </w:rPr>
        <w:t xml:space="preserve"> </w:t>
      </w:r>
      <w:r>
        <w:t>currentTerm.append(prevTerm);</w:t>
      </w:r>
    </w:p>
    <w:p w14:paraId="66B637E2">
      <w:pPr>
        <w:pStyle w:val="6"/>
        <w:spacing w:before="1" w:line="275" w:lineRule="exact"/>
        <w:ind w:left="1856"/>
      </w:pPr>
      <w:r>
        <w:t>return</w:t>
      </w:r>
      <w:r>
        <w:rPr>
          <w:spacing w:val="-11"/>
        </w:rPr>
        <w:t xml:space="preserve"> </w:t>
      </w:r>
      <w:r>
        <w:t>currentTerm.toString();</w:t>
      </w:r>
    </w:p>
    <w:p w14:paraId="58E7A72C">
      <w:pPr>
        <w:pStyle w:val="6"/>
        <w:spacing w:line="275" w:lineRule="exact"/>
        <w:ind w:left="1616"/>
      </w:pPr>
      <w:r>
        <w:t>}</w:t>
      </w:r>
    </w:p>
    <w:p w14:paraId="08B62725">
      <w:pPr>
        <w:pStyle w:val="6"/>
        <w:spacing w:before="3"/>
        <w:ind w:left="1376"/>
      </w:pPr>
      <w:r>
        <w:t>}</w:t>
      </w:r>
    </w:p>
    <w:p w14:paraId="41086954">
      <w:pPr>
        <w:spacing w:after="0"/>
        <w:sectPr>
          <w:pgSz w:w="12240" w:h="15840"/>
          <w:pgMar w:top="980" w:right="600" w:bottom="900" w:left="620" w:header="0" w:footer="671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34187859">
      <w:pPr>
        <w:pStyle w:val="6"/>
        <w:spacing w:before="70"/>
      </w:pPr>
      <w:r>
        <w:t>OUTPUT</w:t>
      </w:r>
    </w:p>
    <w:p w14:paraId="0930DC32">
      <w:pPr>
        <w:pStyle w:val="6"/>
        <w:spacing w:before="3"/>
        <w:ind w:left="0"/>
      </w:pPr>
    </w:p>
    <w:tbl>
      <w:tblPr>
        <w:tblStyle w:val="5"/>
        <w:tblW w:w="0" w:type="auto"/>
        <w:tblInd w:w="1060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"/>
        <w:gridCol w:w="860"/>
        <w:gridCol w:w="3193"/>
        <w:gridCol w:w="3193"/>
        <w:gridCol w:w="222"/>
      </w:tblGrid>
      <w:tr w14:paraId="6830E0F4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226" w:type="dxa"/>
            <w:shd w:val="clear" w:color="auto" w:fill="F8F8FF"/>
          </w:tcPr>
          <w:p w14:paraId="5325E2A7">
            <w:pPr>
              <w:pStyle w:val="10"/>
              <w:ind w:left="0"/>
              <w:rPr>
                <w:sz w:val="22"/>
              </w:rPr>
            </w:pPr>
          </w:p>
        </w:tc>
        <w:tc>
          <w:tcPr>
            <w:tcW w:w="860" w:type="dxa"/>
            <w:shd w:val="clear" w:color="auto" w:fill="F8F8FF"/>
          </w:tcPr>
          <w:p w14:paraId="1DB8F91A">
            <w:pPr>
              <w:pStyle w:val="10"/>
              <w:spacing w:before="102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3193" w:type="dxa"/>
            <w:shd w:val="clear" w:color="auto" w:fill="F8F8FF"/>
          </w:tcPr>
          <w:p w14:paraId="0A344B27">
            <w:pPr>
              <w:pStyle w:val="10"/>
              <w:spacing w:before="102"/>
              <w:ind w:left="96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</w:p>
        </w:tc>
        <w:tc>
          <w:tcPr>
            <w:tcW w:w="3193" w:type="dxa"/>
            <w:shd w:val="clear" w:color="auto" w:fill="F8F8FF"/>
          </w:tcPr>
          <w:p w14:paraId="3B4772B1">
            <w:pPr>
              <w:pStyle w:val="10"/>
              <w:spacing w:before="102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Got</w:t>
            </w:r>
          </w:p>
        </w:tc>
        <w:tc>
          <w:tcPr>
            <w:tcW w:w="222" w:type="dxa"/>
            <w:shd w:val="clear" w:color="auto" w:fill="F8F8FF"/>
          </w:tcPr>
          <w:p w14:paraId="7D91E7C1">
            <w:pPr>
              <w:pStyle w:val="10"/>
              <w:ind w:left="0"/>
              <w:rPr>
                <w:sz w:val="22"/>
              </w:rPr>
            </w:pPr>
          </w:p>
        </w:tc>
      </w:tr>
      <w:tr w14:paraId="6833BA41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226" w:type="dxa"/>
            <w:shd w:val="clear" w:color="auto" w:fill="E5E5E5"/>
          </w:tcPr>
          <w:p w14:paraId="60B840FB">
            <w:pPr>
              <w:pStyle w:val="10"/>
              <w:ind w:left="0"/>
              <w:rPr>
                <w:sz w:val="22"/>
              </w:rPr>
            </w:pPr>
          </w:p>
        </w:tc>
        <w:tc>
          <w:tcPr>
            <w:tcW w:w="860" w:type="dxa"/>
            <w:shd w:val="clear" w:color="auto" w:fill="E5E5E5"/>
          </w:tcPr>
          <w:p w14:paraId="28DFC490">
            <w:pPr>
              <w:pStyle w:val="10"/>
              <w:spacing w:before="92"/>
              <w:ind w:left="9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93" w:type="dxa"/>
            <w:shd w:val="clear" w:color="auto" w:fill="E5E5E5"/>
          </w:tcPr>
          <w:p w14:paraId="40FA1482">
            <w:pPr>
              <w:pStyle w:val="10"/>
              <w:spacing w:before="92"/>
              <w:ind w:left="9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93" w:type="dxa"/>
            <w:shd w:val="clear" w:color="auto" w:fill="E5E5E5"/>
          </w:tcPr>
          <w:p w14:paraId="4170FFD5">
            <w:pPr>
              <w:pStyle w:val="10"/>
              <w:spacing w:before="92"/>
              <w:ind w:left="9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2" w:type="dxa"/>
            <w:shd w:val="clear" w:color="auto" w:fill="E5E5E5"/>
          </w:tcPr>
          <w:p w14:paraId="6F468E19">
            <w:pPr>
              <w:pStyle w:val="10"/>
              <w:ind w:left="0"/>
              <w:rPr>
                <w:sz w:val="22"/>
              </w:rPr>
            </w:pPr>
          </w:p>
        </w:tc>
      </w:tr>
      <w:tr w14:paraId="666F1F68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226" w:type="dxa"/>
            <w:shd w:val="clear" w:color="auto" w:fill="F5F5F5"/>
          </w:tcPr>
          <w:p w14:paraId="71E989B9">
            <w:pPr>
              <w:pStyle w:val="10"/>
              <w:ind w:left="0"/>
              <w:rPr>
                <w:sz w:val="22"/>
              </w:rPr>
            </w:pPr>
          </w:p>
        </w:tc>
        <w:tc>
          <w:tcPr>
            <w:tcW w:w="860" w:type="dxa"/>
            <w:shd w:val="clear" w:color="auto" w:fill="F5F5F5"/>
          </w:tcPr>
          <w:p w14:paraId="042CFD72">
            <w:pPr>
              <w:pStyle w:val="10"/>
              <w:spacing w:before="92"/>
              <w:ind w:left="9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193" w:type="dxa"/>
            <w:shd w:val="clear" w:color="auto" w:fill="F5F5F5"/>
          </w:tcPr>
          <w:p w14:paraId="60BB8619">
            <w:pPr>
              <w:pStyle w:val="10"/>
              <w:spacing w:before="92"/>
              <w:ind w:left="96"/>
              <w:rPr>
                <w:sz w:val="24"/>
              </w:rPr>
            </w:pPr>
            <w:r>
              <w:rPr>
                <w:sz w:val="24"/>
              </w:rPr>
              <w:t>1 2 1</w:t>
            </w:r>
          </w:p>
        </w:tc>
        <w:tc>
          <w:tcPr>
            <w:tcW w:w="3193" w:type="dxa"/>
            <w:shd w:val="clear" w:color="auto" w:fill="F5F5F5"/>
          </w:tcPr>
          <w:p w14:paraId="562ED456">
            <w:pPr>
              <w:pStyle w:val="10"/>
              <w:spacing w:before="92"/>
              <w:ind w:left="95"/>
              <w:rPr>
                <w:sz w:val="24"/>
              </w:rPr>
            </w:pPr>
            <w:r>
              <w:rPr>
                <w:sz w:val="24"/>
              </w:rPr>
              <w:t>1 2 1</w:t>
            </w:r>
          </w:p>
        </w:tc>
        <w:tc>
          <w:tcPr>
            <w:tcW w:w="222" w:type="dxa"/>
            <w:shd w:val="clear" w:color="auto" w:fill="F5F5F5"/>
          </w:tcPr>
          <w:p w14:paraId="364353E2">
            <w:pPr>
              <w:pStyle w:val="10"/>
              <w:ind w:left="0"/>
              <w:rPr>
                <w:sz w:val="22"/>
              </w:rPr>
            </w:pPr>
          </w:p>
        </w:tc>
      </w:tr>
      <w:tr w14:paraId="7469B196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226" w:type="dxa"/>
            <w:shd w:val="clear" w:color="auto" w:fill="E5E5E5"/>
          </w:tcPr>
          <w:p w14:paraId="16D568F2">
            <w:pPr>
              <w:pStyle w:val="10"/>
              <w:ind w:left="0"/>
              <w:rPr>
                <w:sz w:val="22"/>
              </w:rPr>
            </w:pPr>
          </w:p>
        </w:tc>
        <w:tc>
          <w:tcPr>
            <w:tcW w:w="860" w:type="dxa"/>
            <w:shd w:val="clear" w:color="auto" w:fill="E5E5E5"/>
          </w:tcPr>
          <w:p w14:paraId="1B7CE1D0">
            <w:pPr>
              <w:pStyle w:val="10"/>
              <w:spacing w:before="92"/>
              <w:ind w:left="9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193" w:type="dxa"/>
            <w:shd w:val="clear" w:color="auto" w:fill="E5E5E5"/>
          </w:tcPr>
          <w:p w14:paraId="4E378286">
            <w:pPr>
              <w:pStyle w:val="10"/>
              <w:spacing w:before="92"/>
              <w:ind w:left="96"/>
              <w:rPr>
                <w:sz w:val="24"/>
              </w:rPr>
            </w:pPr>
            <w:r>
              <w:rPr>
                <w:sz w:val="24"/>
              </w:rPr>
              <w:t>1 2 1 3 1 2 1</w:t>
            </w:r>
          </w:p>
        </w:tc>
        <w:tc>
          <w:tcPr>
            <w:tcW w:w="3193" w:type="dxa"/>
            <w:shd w:val="clear" w:color="auto" w:fill="E5E5E5"/>
          </w:tcPr>
          <w:p w14:paraId="3033EADA">
            <w:pPr>
              <w:pStyle w:val="10"/>
              <w:spacing w:before="92"/>
              <w:ind w:left="95"/>
              <w:rPr>
                <w:sz w:val="24"/>
              </w:rPr>
            </w:pPr>
            <w:r>
              <w:rPr>
                <w:sz w:val="24"/>
              </w:rPr>
              <w:t>1 2 1 3 1 2 1</w:t>
            </w:r>
          </w:p>
        </w:tc>
        <w:tc>
          <w:tcPr>
            <w:tcW w:w="222" w:type="dxa"/>
            <w:shd w:val="clear" w:color="auto" w:fill="E5E5E5"/>
          </w:tcPr>
          <w:p w14:paraId="10E30F48">
            <w:pPr>
              <w:pStyle w:val="10"/>
              <w:ind w:left="0"/>
              <w:rPr>
                <w:sz w:val="22"/>
              </w:rPr>
            </w:pPr>
          </w:p>
        </w:tc>
      </w:tr>
      <w:tr w14:paraId="5A5D886E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7" w:hRule="atLeast"/>
        </w:trPr>
        <w:tc>
          <w:tcPr>
            <w:tcW w:w="226" w:type="dxa"/>
            <w:shd w:val="clear" w:color="auto" w:fill="F5F5F5"/>
          </w:tcPr>
          <w:p w14:paraId="60FC9D59">
            <w:pPr>
              <w:pStyle w:val="10"/>
              <w:ind w:left="0"/>
              <w:rPr>
                <w:sz w:val="22"/>
              </w:rPr>
            </w:pPr>
          </w:p>
        </w:tc>
        <w:tc>
          <w:tcPr>
            <w:tcW w:w="860" w:type="dxa"/>
            <w:shd w:val="clear" w:color="auto" w:fill="F5F5F5"/>
          </w:tcPr>
          <w:p w14:paraId="24C72BBF">
            <w:pPr>
              <w:pStyle w:val="10"/>
              <w:spacing w:before="92"/>
              <w:ind w:left="9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193" w:type="dxa"/>
            <w:shd w:val="clear" w:color="auto" w:fill="F5F5F5"/>
          </w:tcPr>
          <w:p w14:paraId="606FB5C3">
            <w:pPr>
              <w:pStyle w:val="10"/>
              <w:spacing w:before="92"/>
              <w:ind w:left="96"/>
              <w:rPr>
                <w:sz w:val="24"/>
              </w:rPr>
            </w:pPr>
            <w:r>
              <w:rPr>
                <w:sz w:val="24"/>
              </w:rPr>
              <w:t>1 2 1 3 1 2 1 4 1 2 1 3 1 2 1</w:t>
            </w:r>
          </w:p>
        </w:tc>
        <w:tc>
          <w:tcPr>
            <w:tcW w:w="3193" w:type="dxa"/>
            <w:shd w:val="clear" w:color="auto" w:fill="F5F5F5"/>
          </w:tcPr>
          <w:p w14:paraId="0DC702AF">
            <w:pPr>
              <w:pStyle w:val="10"/>
              <w:spacing w:before="92"/>
              <w:ind w:left="95"/>
              <w:rPr>
                <w:sz w:val="24"/>
              </w:rPr>
            </w:pPr>
            <w:r>
              <w:rPr>
                <w:sz w:val="24"/>
              </w:rPr>
              <w:t>1 2 1 3 1 2 1 4 1 2 1 3 1 2 1</w:t>
            </w:r>
          </w:p>
        </w:tc>
        <w:tc>
          <w:tcPr>
            <w:tcW w:w="222" w:type="dxa"/>
            <w:shd w:val="clear" w:color="auto" w:fill="F5F5F5"/>
          </w:tcPr>
          <w:p w14:paraId="07780060">
            <w:pPr>
              <w:pStyle w:val="10"/>
              <w:ind w:left="0"/>
              <w:rPr>
                <w:sz w:val="22"/>
              </w:rPr>
            </w:pPr>
          </w:p>
        </w:tc>
      </w:tr>
    </w:tbl>
    <w:p w14:paraId="22F6A07D">
      <w:pPr>
        <w:pStyle w:val="6"/>
        <w:spacing w:before="5"/>
        <w:ind w:left="0"/>
        <w:rPr>
          <w:sz w:val="23"/>
        </w:rPr>
      </w:pPr>
    </w:p>
    <w:p w14:paraId="1A69042E">
      <w:pPr>
        <w:pStyle w:val="6"/>
        <w:spacing w:before="1"/>
      </w:pPr>
      <w:r>
        <w:t>Passed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tests!</w:t>
      </w:r>
    </w:p>
    <w:p w14:paraId="35E9811A">
      <w:pPr>
        <w:spacing w:after="0"/>
        <w:sectPr>
          <w:pgSz w:w="12240" w:h="15840"/>
          <w:pgMar w:top="920" w:right="600" w:bottom="900" w:left="620" w:header="0" w:footer="671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71B141A2">
      <w:pPr>
        <w:pStyle w:val="6"/>
        <w:spacing w:before="69"/>
      </w:pPr>
      <w:r>
        <w:t>Question</w:t>
      </w:r>
      <w:r>
        <w:rPr>
          <w:spacing w:val="-1"/>
        </w:rPr>
        <w:t xml:space="preserve"> </w:t>
      </w:r>
      <w:r>
        <w:t>2</w:t>
      </w:r>
    </w:p>
    <w:p w14:paraId="69333935">
      <w:pPr>
        <w:pStyle w:val="6"/>
        <w:ind w:left="0"/>
      </w:pPr>
    </w:p>
    <w:p w14:paraId="1DA57A8E">
      <w:pPr>
        <w:pStyle w:val="6"/>
        <w:spacing w:line="242" w:lineRule="auto"/>
        <w:ind w:right="102"/>
      </w:pPr>
      <w:r>
        <w:t>Write a Java program to input a number from user and print it into words using for loop. How to display number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words using loop in Java</w:t>
      </w:r>
      <w:r>
        <w:rPr>
          <w:spacing w:val="-1"/>
        </w:rPr>
        <w:t xml:space="preserve"> </w:t>
      </w:r>
      <w:r>
        <w:t>programming.</w:t>
      </w:r>
    </w:p>
    <w:p w14:paraId="33543E36">
      <w:pPr>
        <w:pStyle w:val="6"/>
        <w:spacing w:line="271" w:lineRule="exact"/>
      </w:pPr>
      <w:r>
        <w:t>Logic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words in</w:t>
      </w:r>
      <w:r>
        <w:rPr>
          <w:spacing w:val="-1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programming.</w:t>
      </w:r>
    </w:p>
    <w:p w14:paraId="20A5D366">
      <w:pPr>
        <w:spacing w:before="3" w:line="240" w:lineRule="auto"/>
        <w:ind w:left="100" w:right="9993" w:firstLine="0"/>
        <w:jc w:val="left"/>
        <w:rPr>
          <w:sz w:val="24"/>
        </w:rPr>
      </w:pPr>
      <w:r>
        <w:rPr>
          <w:b/>
          <w:sz w:val="24"/>
        </w:rPr>
        <w:t>Example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1234</w:t>
      </w:r>
    </w:p>
    <w:p w14:paraId="021C134D">
      <w:pPr>
        <w:pStyle w:val="3"/>
        <w:spacing w:line="272" w:lineRule="exact"/>
      </w:pPr>
      <w:r>
        <w:t>Output</w:t>
      </w:r>
    </w:p>
    <w:p w14:paraId="5F409837">
      <w:pPr>
        <w:pStyle w:val="6"/>
        <w:spacing w:line="242" w:lineRule="auto"/>
        <w:ind w:right="8907"/>
      </w:pPr>
      <w:r>
        <w:t>One</w:t>
      </w:r>
      <w:r>
        <w:rPr>
          <w:spacing w:val="-15"/>
        </w:rPr>
        <w:t xml:space="preserve"> </w:t>
      </w:r>
      <w:r>
        <w:t>Two</w:t>
      </w:r>
      <w:r>
        <w:rPr>
          <w:spacing w:val="-14"/>
        </w:rPr>
        <w:t xml:space="preserve"> </w:t>
      </w:r>
      <w:r>
        <w:t>Three</w:t>
      </w:r>
      <w:r>
        <w:rPr>
          <w:spacing w:val="-11"/>
        </w:rPr>
        <w:t xml:space="preserve"> </w:t>
      </w:r>
      <w:r>
        <w:t>Four</w:t>
      </w:r>
      <w:r>
        <w:rPr>
          <w:spacing w:val="-57"/>
        </w:rPr>
        <w:t xml:space="preserve"> </w:t>
      </w:r>
      <w:r>
        <w:t>Input:</w:t>
      </w:r>
    </w:p>
    <w:p w14:paraId="797B81F5">
      <w:pPr>
        <w:pStyle w:val="6"/>
        <w:spacing w:line="271" w:lineRule="exact"/>
      </w:pPr>
      <w:r>
        <w:t>16</w:t>
      </w:r>
    </w:p>
    <w:p w14:paraId="090C41FA">
      <w:pPr>
        <w:pStyle w:val="6"/>
        <w:spacing w:before="1" w:line="275" w:lineRule="exact"/>
      </w:pPr>
      <w:r>
        <w:t>Output:</w:t>
      </w:r>
    </w:p>
    <w:p w14:paraId="53F25C56">
      <w:pPr>
        <w:pStyle w:val="6"/>
        <w:spacing w:line="275" w:lineRule="exact"/>
      </w:pPr>
      <w:r>
        <w:t>one</w:t>
      </w:r>
      <w:r>
        <w:rPr>
          <w:spacing w:val="-1"/>
        </w:rPr>
        <w:t xml:space="preserve"> </w:t>
      </w:r>
      <w:r>
        <w:t>six</w:t>
      </w:r>
    </w:p>
    <w:p w14:paraId="33C72965">
      <w:pPr>
        <w:pStyle w:val="6"/>
        <w:ind w:left="0"/>
      </w:pPr>
    </w:p>
    <w:p w14:paraId="76AC044A">
      <w:pPr>
        <w:pStyle w:val="3"/>
      </w:pPr>
      <w:r>
        <w:t>For</w:t>
      </w:r>
      <w:r>
        <w:rPr>
          <w:spacing w:val="-6"/>
        </w:rPr>
        <w:t xml:space="preserve"> </w:t>
      </w:r>
      <w:r>
        <w:t>example:</w:t>
      </w:r>
    </w:p>
    <w:p w14:paraId="264D7596">
      <w:pPr>
        <w:pStyle w:val="6"/>
        <w:spacing w:before="3"/>
        <w:ind w:left="0"/>
        <w:rPr>
          <w:b/>
        </w:rPr>
      </w:pPr>
    </w:p>
    <w:tbl>
      <w:tblPr>
        <w:tblStyle w:val="5"/>
        <w:tblW w:w="0" w:type="auto"/>
        <w:tblInd w:w="1036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5"/>
        <w:gridCol w:w="1066"/>
        <w:gridCol w:w="1892"/>
      </w:tblGrid>
      <w:tr w14:paraId="426DB40B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845" w:type="dxa"/>
            <w:shd w:val="clear" w:color="auto" w:fill="F8F8FF"/>
          </w:tcPr>
          <w:p w14:paraId="5AD16060">
            <w:pPr>
              <w:pStyle w:val="10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</w:p>
        </w:tc>
        <w:tc>
          <w:tcPr>
            <w:tcW w:w="1066" w:type="dxa"/>
            <w:shd w:val="clear" w:color="auto" w:fill="F8F8FF"/>
          </w:tcPr>
          <w:p w14:paraId="444E1BBC">
            <w:pPr>
              <w:pStyle w:val="10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1892" w:type="dxa"/>
            <w:shd w:val="clear" w:color="auto" w:fill="F8F8FF"/>
          </w:tcPr>
          <w:p w14:paraId="7343D496">
            <w:pPr>
              <w:pStyle w:val="10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14:paraId="69419579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845" w:type="dxa"/>
            <w:shd w:val="clear" w:color="auto" w:fill="F5F5F5"/>
          </w:tcPr>
          <w:p w14:paraId="5674B375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66" w:type="dxa"/>
            <w:shd w:val="clear" w:color="auto" w:fill="F5F5F5"/>
          </w:tcPr>
          <w:p w14:paraId="461BC60D">
            <w:pPr>
              <w:pStyle w:val="10"/>
              <w:spacing w:before="92"/>
              <w:ind w:left="97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1892" w:type="dxa"/>
            <w:shd w:val="clear" w:color="auto" w:fill="F5F5F5"/>
          </w:tcPr>
          <w:p w14:paraId="27FF6FA6">
            <w:pPr>
              <w:pStyle w:val="10"/>
              <w:spacing w:before="92"/>
              <w:ind w:left="97"/>
              <w:rPr>
                <w:sz w:val="24"/>
              </w:rPr>
            </w:pPr>
            <w:r>
              <w:rPr>
                <w:sz w:val="24"/>
              </w:rPr>
              <w:t>Four Five</w:t>
            </w:r>
          </w:p>
        </w:tc>
      </w:tr>
      <w:tr w14:paraId="78A9FAA2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845" w:type="dxa"/>
            <w:shd w:val="clear" w:color="auto" w:fill="E5E5E5"/>
          </w:tcPr>
          <w:p w14:paraId="4C1644B1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66" w:type="dxa"/>
            <w:shd w:val="clear" w:color="auto" w:fill="E5E5E5"/>
          </w:tcPr>
          <w:p w14:paraId="5FCA3E73">
            <w:pPr>
              <w:pStyle w:val="10"/>
              <w:spacing w:before="92"/>
              <w:ind w:left="97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892" w:type="dxa"/>
            <w:shd w:val="clear" w:color="auto" w:fill="E5E5E5"/>
          </w:tcPr>
          <w:p w14:paraId="227C0BE3">
            <w:pPr>
              <w:pStyle w:val="10"/>
              <w:spacing w:before="92"/>
              <w:ind w:left="97"/>
              <w:rPr>
                <w:sz w:val="24"/>
              </w:rPr>
            </w:pPr>
            <w:r>
              <w:rPr>
                <w:sz w:val="24"/>
              </w:rPr>
              <w:t>One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Three</w:t>
            </w:r>
          </w:p>
        </w:tc>
      </w:tr>
      <w:tr w14:paraId="65E06A38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845" w:type="dxa"/>
            <w:shd w:val="clear" w:color="auto" w:fill="F5F5F5"/>
          </w:tcPr>
          <w:p w14:paraId="482D9251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66" w:type="dxa"/>
            <w:shd w:val="clear" w:color="auto" w:fill="F5F5F5"/>
          </w:tcPr>
          <w:p w14:paraId="4F4671FE">
            <w:pPr>
              <w:pStyle w:val="10"/>
              <w:spacing w:before="92"/>
              <w:ind w:left="97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1892" w:type="dxa"/>
            <w:shd w:val="clear" w:color="auto" w:fill="F5F5F5"/>
          </w:tcPr>
          <w:p w14:paraId="0AA21817">
            <w:pPr>
              <w:pStyle w:val="10"/>
              <w:spacing w:before="92"/>
              <w:ind w:left="97"/>
              <w:rPr>
                <w:sz w:val="24"/>
              </w:rPr>
            </w:pPr>
            <w:r>
              <w:rPr>
                <w:sz w:val="24"/>
              </w:rPr>
              <w:t>Eight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Seven</w:t>
            </w:r>
          </w:p>
        </w:tc>
      </w:tr>
    </w:tbl>
    <w:p w14:paraId="29F4FCBB">
      <w:pPr>
        <w:pStyle w:val="6"/>
        <w:spacing w:before="5"/>
        <w:ind w:left="0"/>
        <w:rPr>
          <w:b/>
          <w:sz w:val="23"/>
        </w:rPr>
      </w:pPr>
    </w:p>
    <w:p w14:paraId="16D9FD28">
      <w:pPr>
        <w:pStyle w:val="6"/>
        <w:spacing w:before="1"/>
      </w:pPr>
      <w:r>
        <w:t>PROGRAM</w:t>
      </w:r>
    </w:p>
    <w:p w14:paraId="2881467B">
      <w:pPr>
        <w:pStyle w:val="6"/>
        <w:spacing w:before="11"/>
        <w:ind w:left="0"/>
        <w:rPr>
          <w:sz w:val="23"/>
        </w:rPr>
      </w:pPr>
    </w:p>
    <w:p w14:paraId="2E5088A2">
      <w:pPr>
        <w:pStyle w:val="6"/>
        <w:spacing w:line="242" w:lineRule="auto"/>
        <w:ind w:left="951" w:right="7044"/>
      </w:pPr>
      <w:r>
        <w:t>import</w:t>
      </w:r>
      <w:r>
        <w:rPr>
          <w:spacing w:val="60"/>
        </w:rPr>
        <w:t xml:space="preserve"> </w:t>
      </w:r>
      <w:r>
        <w:t>java.util.Scanner;</w:t>
      </w:r>
      <w:r>
        <w:rPr>
          <w:spacing w:val="1"/>
        </w:rPr>
        <w:t xml:space="preserve"> </w:t>
      </w:r>
      <w:r>
        <w:rPr>
          <w:spacing w:val="-1"/>
        </w:rPr>
        <w:t>public</w:t>
      </w:r>
      <w:r>
        <w:rPr>
          <w:spacing w:val="-14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t>NumberToWords</w:t>
      </w:r>
      <w:r>
        <w:rPr>
          <w:spacing w:val="-13"/>
        </w:rPr>
        <w:t xml:space="preserve"> </w:t>
      </w:r>
      <w:r>
        <w:t>{</w:t>
      </w:r>
    </w:p>
    <w:p w14:paraId="29BBE053">
      <w:pPr>
        <w:pStyle w:val="6"/>
        <w:ind w:left="1431" w:right="5335" w:hanging="240"/>
      </w:pPr>
      <w:r>
        <w:t>public static void main(String[] args) {</w:t>
      </w:r>
      <w:r>
        <w:rPr>
          <w:spacing w:val="1"/>
        </w:rPr>
        <w:t xml:space="preserve"> </w:t>
      </w:r>
      <w:r>
        <w:t>Scanner scanner = new Scanner(System.in);</w:t>
      </w:r>
      <w:r>
        <w:rPr>
          <w:spacing w:val="-58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scanner.nextInt();</w:t>
      </w:r>
    </w:p>
    <w:p w14:paraId="1F8B09D6">
      <w:pPr>
        <w:pStyle w:val="6"/>
        <w:spacing w:line="237" w:lineRule="auto"/>
        <w:ind w:left="1431" w:right="117"/>
      </w:pPr>
      <w:r>
        <w:t>String[]</w:t>
      </w:r>
      <w:r>
        <w:rPr>
          <w:spacing w:val="-14"/>
        </w:rPr>
        <w:t xml:space="preserve"> </w:t>
      </w:r>
      <w:r>
        <w:t>words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{"Zero",</w:t>
      </w:r>
      <w:r>
        <w:rPr>
          <w:spacing w:val="-13"/>
        </w:rPr>
        <w:t xml:space="preserve"> </w:t>
      </w:r>
      <w:r>
        <w:t>"One",</w:t>
      </w:r>
      <w:r>
        <w:rPr>
          <w:spacing w:val="-13"/>
        </w:rPr>
        <w:t xml:space="preserve"> </w:t>
      </w:r>
      <w:r>
        <w:t>"Two",</w:t>
      </w:r>
      <w:r>
        <w:rPr>
          <w:spacing w:val="-14"/>
        </w:rPr>
        <w:t xml:space="preserve"> </w:t>
      </w:r>
      <w:r>
        <w:t>"Three",</w:t>
      </w:r>
      <w:r>
        <w:rPr>
          <w:spacing w:val="-13"/>
        </w:rPr>
        <w:t xml:space="preserve"> </w:t>
      </w:r>
      <w:r>
        <w:t>"Four",</w:t>
      </w:r>
      <w:r>
        <w:rPr>
          <w:spacing w:val="-13"/>
        </w:rPr>
        <w:t xml:space="preserve"> </w:t>
      </w:r>
      <w:r>
        <w:t>"Five",</w:t>
      </w:r>
      <w:r>
        <w:rPr>
          <w:spacing w:val="-13"/>
        </w:rPr>
        <w:t xml:space="preserve"> </w:t>
      </w:r>
      <w:r>
        <w:t>"Six",</w:t>
      </w:r>
      <w:r>
        <w:rPr>
          <w:spacing w:val="-13"/>
        </w:rPr>
        <w:t xml:space="preserve"> </w:t>
      </w:r>
      <w:r>
        <w:t>"Seven",</w:t>
      </w:r>
      <w:r>
        <w:rPr>
          <w:spacing w:val="-13"/>
        </w:rPr>
        <w:t xml:space="preserve"> </w:t>
      </w:r>
      <w:r>
        <w:t>"Eight",</w:t>
      </w:r>
      <w:r>
        <w:rPr>
          <w:spacing w:val="-14"/>
        </w:rPr>
        <w:t xml:space="preserve"> </w:t>
      </w:r>
      <w:r>
        <w:t>"Nine"};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(number &lt; 0) {</w:t>
      </w:r>
    </w:p>
    <w:p w14:paraId="07E04F18">
      <w:pPr>
        <w:pStyle w:val="6"/>
        <w:spacing w:before="5" w:line="237" w:lineRule="auto"/>
        <w:ind w:left="1671" w:right="6393"/>
      </w:pPr>
      <w:r>
        <w:t>System.out.print("Negative ");</w:t>
      </w:r>
      <w:r>
        <w:rPr>
          <w:spacing w:val="-58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= -number;</w:t>
      </w:r>
    </w:p>
    <w:p w14:paraId="6B2C18E6">
      <w:pPr>
        <w:pStyle w:val="6"/>
        <w:spacing w:before="3" w:line="275" w:lineRule="exact"/>
        <w:ind w:left="1431"/>
      </w:pPr>
      <w:r>
        <w:t>}</w:t>
      </w:r>
    </w:p>
    <w:p w14:paraId="546F2B6E">
      <w:pPr>
        <w:pStyle w:val="6"/>
        <w:spacing w:line="242" w:lineRule="auto"/>
        <w:ind w:left="1671" w:right="6462" w:hanging="240"/>
      </w:pPr>
      <w:r>
        <w:t>if (number == 0) {</w:t>
      </w:r>
      <w:r>
        <w:rPr>
          <w:spacing w:val="1"/>
        </w:rPr>
        <w:t xml:space="preserve"> </w:t>
      </w:r>
      <w:r>
        <w:t>System.out.println(words[0]);</w:t>
      </w:r>
    </w:p>
    <w:p w14:paraId="3A0D45E4">
      <w:pPr>
        <w:pStyle w:val="6"/>
        <w:spacing w:line="271" w:lineRule="exact"/>
        <w:ind w:left="1431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655D3D15">
      <w:pPr>
        <w:pStyle w:val="6"/>
        <w:spacing w:before="4" w:line="237" w:lineRule="auto"/>
        <w:ind w:left="1671" w:right="5305"/>
      </w:pPr>
      <w:r>
        <w:t>int digits = (int) Math.log10(number) + 1;</w:t>
      </w:r>
      <w:r>
        <w:rPr>
          <w:spacing w:val="-58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t>i = digits - 1;</w:t>
      </w:r>
      <w:r>
        <w:rPr>
          <w:spacing w:val="-1"/>
        </w:rPr>
        <w:t xml:space="preserve"> </w:t>
      </w:r>
      <w:r>
        <w:t>i &gt;=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i--) {</w:t>
      </w:r>
    </w:p>
    <w:p w14:paraId="6DAEE975">
      <w:pPr>
        <w:pStyle w:val="6"/>
        <w:spacing w:before="3"/>
        <w:ind w:left="1911" w:right="4894"/>
      </w:pPr>
      <w:r>
        <w:t>int digit = (int) (number / Math.pow(10, i));</w:t>
      </w:r>
      <w:r>
        <w:rPr>
          <w:spacing w:val="-58"/>
        </w:rPr>
        <w:t xml:space="preserve"> </w:t>
      </w:r>
      <w:r>
        <w:t>System.out.print(words[digit] + " ");</w:t>
      </w:r>
      <w:r>
        <w:rPr>
          <w:spacing w:val="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%= (int) Math.pow(10,</w:t>
      </w:r>
      <w:r>
        <w:rPr>
          <w:spacing w:val="-1"/>
        </w:rPr>
        <w:t xml:space="preserve"> </w:t>
      </w:r>
      <w:r>
        <w:t>i);</w:t>
      </w:r>
    </w:p>
    <w:p w14:paraId="1E7FA5B9">
      <w:pPr>
        <w:pStyle w:val="6"/>
        <w:spacing w:line="274" w:lineRule="exact"/>
        <w:ind w:left="1671"/>
      </w:pPr>
      <w:r>
        <w:t>}</w:t>
      </w:r>
    </w:p>
    <w:p w14:paraId="749F71EA">
      <w:pPr>
        <w:pStyle w:val="6"/>
        <w:spacing w:before="2" w:line="275" w:lineRule="exact"/>
        <w:ind w:left="1431"/>
      </w:pPr>
      <w:r>
        <w:t>}</w:t>
      </w:r>
    </w:p>
    <w:p w14:paraId="702BFE58">
      <w:pPr>
        <w:pStyle w:val="6"/>
        <w:spacing w:line="275" w:lineRule="exact"/>
        <w:ind w:left="1191"/>
      </w:pPr>
      <w:r>
        <w:t>}</w:t>
      </w:r>
    </w:p>
    <w:p w14:paraId="144F5ECF">
      <w:pPr>
        <w:pStyle w:val="6"/>
        <w:spacing w:before="3"/>
        <w:ind w:left="951"/>
      </w:pPr>
      <w:r>
        <w:t>}</w:t>
      </w:r>
    </w:p>
    <w:p w14:paraId="2F6E6A93">
      <w:pPr>
        <w:spacing w:after="0"/>
        <w:sectPr>
          <w:pgSz w:w="12240" w:h="15840"/>
          <w:pgMar w:top="940" w:right="600" w:bottom="900" w:left="620" w:header="0" w:footer="671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1A35AFE6">
      <w:pPr>
        <w:pStyle w:val="6"/>
        <w:spacing w:before="70"/>
      </w:pPr>
      <w:r>
        <w:t>OUTPUT</w:t>
      </w:r>
    </w:p>
    <w:p w14:paraId="38AE8811">
      <w:pPr>
        <w:pStyle w:val="6"/>
        <w:spacing w:before="3"/>
        <w:ind w:left="0"/>
      </w:pPr>
    </w:p>
    <w:tbl>
      <w:tblPr>
        <w:tblStyle w:val="5"/>
        <w:tblW w:w="0" w:type="auto"/>
        <w:tblInd w:w="77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"/>
        <w:gridCol w:w="816"/>
        <w:gridCol w:w="1032"/>
        <w:gridCol w:w="1829"/>
        <w:gridCol w:w="1824"/>
        <w:gridCol w:w="269"/>
      </w:tblGrid>
      <w:tr w14:paraId="27BC65F4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269" w:type="dxa"/>
            <w:shd w:val="clear" w:color="auto" w:fill="F8F8FF"/>
          </w:tcPr>
          <w:p w14:paraId="49311D3F">
            <w:pPr>
              <w:pStyle w:val="10"/>
              <w:ind w:left="0"/>
              <w:rPr>
                <w:sz w:val="22"/>
              </w:rPr>
            </w:pPr>
          </w:p>
        </w:tc>
        <w:tc>
          <w:tcPr>
            <w:tcW w:w="816" w:type="dxa"/>
            <w:shd w:val="clear" w:color="auto" w:fill="F8F8FF"/>
          </w:tcPr>
          <w:p w14:paraId="76B31A12">
            <w:pPr>
              <w:pStyle w:val="10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</w:p>
        </w:tc>
        <w:tc>
          <w:tcPr>
            <w:tcW w:w="1032" w:type="dxa"/>
            <w:shd w:val="clear" w:color="auto" w:fill="F8F8FF"/>
          </w:tcPr>
          <w:p w14:paraId="4356DDF5">
            <w:pPr>
              <w:pStyle w:val="10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1829" w:type="dxa"/>
            <w:shd w:val="clear" w:color="auto" w:fill="F8F8FF"/>
          </w:tcPr>
          <w:p w14:paraId="6C307D44">
            <w:pPr>
              <w:pStyle w:val="10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</w:p>
        </w:tc>
        <w:tc>
          <w:tcPr>
            <w:tcW w:w="1824" w:type="dxa"/>
            <w:shd w:val="clear" w:color="auto" w:fill="F8F8FF"/>
          </w:tcPr>
          <w:p w14:paraId="7F4F415B">
            <w:pPr>
              <w:pStyle w:val="10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Got</w:t>
            </w:r>
          </w:p>
        </w:tc>
        <w:tc>
          <w:tcPr>
            <w:tcW w:w="269" w:type="dxa"/>
            <w:shd w:val="clear" w:color="auto" w:fill="F8F8FF"/>
          </w:tcPr>
          <w:p w14:paraId="1C5AE42F">
            <w:pPr>
              <w:pStyle w:val="10"/>
              <w:ind w:left="0"/>
              <w:rPr>
                <w:sz w:val="22"/>
              </w:rPr>
            </w:pPr>
          </w:p>
        </w:tc>
      </w:tr>
      <w:tr w14:paraId="140170E4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269" w:type="dxa"/>
            <w:shd w:val="clear" w:color="auto" w:fill="E5E5E5"/>
          </w:tcPr>
          <w:p w14:paraId="5B0D7DD9">
            <w:pPr>
              <w:pStyle w:val="10"/>
              <w:ind w:left="0"/>
              <w:rPr>
                <w:sz w:val="22"/>
              </w:rPr>
            </w:pPr>
          </w:p>
        </w:tc>
        <w:tc>
          <w:tcPr>
            <w:tcW w:w="816" w:type="dxa"/>
            <w:shd w:val="clear" w:color="auto" w:fill="E5E5E5"/>
          </w:tcPr>
          <w:p w14:paraId="0BFCF19C">
            <w:pPr>
              <w:pStyle w:val="10"/>
              <w:spacing w:before="92"/>
              <w:ind w:left="9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32" w:type="dxa"/>
            <w:shd w:val="clear" w:color="auto" w:fill="E5E5E5"/>
          </w:tcPr>
          <w:p w14:paraId="66F041F4">
            <w:pPr>
              <w:pStyle w:val="10"/>
              <w:spacing w:before="92"/>
              <w:ind w:left="97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1829" w:type="dxa"/>
            <w:shd w:val="clear" w:color="auto" w:fill="E5E5E5"/>
          </w:tcPr>
          <w:p w14:paraId="33058F99">
            <w:pPr>
              <w:pStyle w:val="10"/>
              <w:spacing w:before="92"/>
              <w:ind w:left="97"/>
              <w:rPr>
                <w:sz w:val="24"/>
              </w:rPr>
            </w:pPr>
            <w:r>
              <w:rPr>
                <w:sz w:val="24"/>
              </w:rPr>
              <w:t>Four Five</w:t>
            </w:r>
          </w:p>
        </w:tc>
        <w:tc>
          <w:tcPr>
            <w:tcW w:w="1824" w:type="dxa"/>
            <w:shd w:val="clear" w:color="auto" w:fill="E5E5E5"/>
          </w:tcPr>
          <w:p w14:paraId="17B27143">
            <w:pPr>
              <w:pStyle w:val="10"/>
              <w:spacing w:before="92"/>
              <w:ind w:left="97"/>
              <w:rPr>
                <w:sz w:val="24"/>
              </w:rPr>
            </w:pPr>
            <w:r>
              <w:rPr>
                <w:sz w:val="24"/>
              </w:rPr>
              <w:t>Four Five</w:t>
            </w:r>
          </w:p>
        </w:tc>
        <w:tc>
          <w:tcPr>
            <w:tcW w:w="269" w:type="dxa"/>
            <w:shd w:val="clear" w:color="auto" w:fill="E5E5E5"/>
          </w:tcPr>
          <w:p w14:paraId="7C96FCFC">
            <w:pPr>
              <w:pStyle w:val="10"/>
              <w:ind w:left="0"/>
              <w:rPr>
                <w:sz w:val="22"/>
              </w:rPr>
            </w:pPr>
          </w:p>
        </w:tc>
      </w:tr>
      <w:tr w14:paraId="642AA0D3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269" w:type="dxa"/>
            <w:shd w:val="clear" w:color="auto" w:fill="F5F5F5"/>
          </w:tcPr>
          <w:p w14:paraId="06DB2A44">
            <w:pPr>
              <w:pStyle w:val="10"/>
              <w:ind w:left="0"/>
              <w:rPr>
                <w:sz w:val="22"/>
              </w:rPr>
            </w:pPr>
          </w:p>
        </w:tc>
        <w:tc>
          <w:tcPr>
            <w:tcW w:w="816" w:type="dxa"/>
            <w:shd w:val="clear" w:color="auto" w:fill="F5F5F5"/>
          </w:tcPr>
          <w:p w14:paraId="6193B1EF">
            <w:pPr>
              <w:pStyle w:val="10"/>
              <w:spacing w:before="92"/>
              <w:ind w:left="9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32" w:type="dxa"/>
            <w:shd w:val="clear" w:color="auto" w:fill="F5F5F5"/>
          </w:tcPr>
          <w:p w14:paraId="658EFD87">
            <w:pPr>
              <w:pStyle w:val="10"/>
              <w:spacing w:before="92"/>
              <w:ind w:left="97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829" w:type="dxa"/>
            <w:shd w:val="clear" w:color="auto" w:fill="F5F5F5"/>
          </w:tcPr>
          <w:p w14:paraId="5C451037">
            <w:pPr>
              <w:pStyle w:val="10"/>
              <w:spacing w:before="92"/>
              <w:ind w:left="97"/>
              <w:rPr>
                <w:sz w:val="24"/>
              </w:rPr>
            </w:pPr>
            <w:r>
              <w:rPr>
                <w:sz w:val="24"/>
              </w:rPr>
              <w:t>One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Three</w:t>
            </w:r>
          </w:p>
        </w:tc>
        <w:tc>
          <w:tcPr>
            <w:tcW w:w="1824" w:type="dxa"/>
            <w:shd w:val="clear" w:color="auto" w:fill="F5F5F5"/>
          </w:tcPr>
          <w:p w14:paraId="603D9C92">
            <w:pPr>
              <w:pStyle w:val="10"/>
              <w:spacing w:before="92"/>
              <w:ind w:left="97"/>
              <w:rPr>
                <w:sz w:val="24"/>
              </w:rPr>
            </w:pPr>
            <w:r>
              <w:rPr>
                <w:sz w:val="24"/>
              </w:rPr>
              <w:t>One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Three</w:t>
            </w:r>
          </w:p>
        </w:tc>
        <w:tc>
          <w:tcPr>
            <w:tcW w:w="269" w:type="dxa"/>
            <w:shd w:val="clear" w:color="auto" w:fill="F5F5F5"/>
          </w:tcPr>
          <w:p w14:paraId="52A214F4">
            <w:pPr>
              <w:pStyle w:val="10"/>
              <w:ind w:left="0"/>
              <w:rPr>
                <w:sz w:val="22"/>
              </w:rPr>
            </w:pPr>
          </w:p>
        </w:tc>
      </w:tr>
      <w:tr w14:paraId="4D699742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269" w:type="dxa"/>
            <w:shd w:val="clear" w:color="auto" w:fill="E5E5E5"/>
          </w:tcPr>
          <w:p w14:paraId="41ADCC00">
            <w:pPr>
              <w:pStyle w:val="10"/>
              <w:ind w:left="0"/>
              <w:rPr>
                <w:sz w:val="22"/>
              </w:rPr>
            </w:pPr>
          </w:p>
        </w:tc>
        <w:tc>
          <w:tcPr>
            <w:tcW w:w="816" w:type="dxa"/>
            <w:shd w:val="clear" w:color="auto" w:fill="E5E5E5"/>
          </w:tcPr>
          <w:p w14:paraId="10B3630A">
            <w:pPr>
              <w:pStyle w:val="10"/>
              <w:spacing w:before="92"/>
              <w:ind w:left="9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32" w:type="dxa"/>
            <w:shd w:val="clear" w:color="auto" w:fill="E5E5E5"/>
          </w:tcPr>
          <w:p w14:paraId="387552B5">
            <w:pPr>
              <w:pStyle w:val="10"/>
              <w:spacing w:before="92"/>
              <w:ind w:left="97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1829" w:type="dxa"/>
            <w:shd w:val="clear" w:color="auto" w:fill="E5E5E5"/>
          </w:tcPr>
          <w:p w14:paraId="31BA9459">
            <w:pPr>
              <w:pStyle w:val="10"/>
              <w:spacing w:before="92"/>
              <w:ind w:left="97"/>
              <w:rPr>
                <w:sz w:val="24"/>
              </w:rPr>
            </w:pPr>
            <w:r>
              <w:rPr>
                <w:sz w:val="24"/>
              </w:rPr>
              <w:t>Eight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Seven</w:t>
            </w:r>
          </w:p>
        </w:tc>
        <w:tc>
          <w:tcPr>
            <w:tcW w:w="1824" w:type="dxa"/>
            <w:shd w:val="clear" w:color="auto" w:fill="E5E5E5"/>
          </w:tcPr>
          <w:p w14:paraId="7B3589EA">
            <w:pPr>
              <w:pStyle w:val="10"/>
              <w:spacing w:before="92"/>
              <w:ind w:left="97"/>
              <w:rPr>
                <w:sz w:val="24"/>
              </w:rPr>
            </w:pPr>
            <w:r>
              <w:rPr>
                <w:sz w:val="24"/>
              </w:rPr>
              <w:t>Eight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Seven</w:t>
            </w:r>
          </w:p>
        </w:tc>
        <w:tc>
          <w:tcPr>
            <w:tcW w:w="269" w:type="dxa"/>
            <w:shd w:val="clear" w:color="auto" w:fill="E5E5E5"/>
          </w:tcPr>
          <w:p w14:paraId="1824BEC1">
            <w:pPr>
              <w:pStyle w:val="10"/>
              <w:ind w:left="0"/>
              <w:rPr>
                <w:sz w:val="22"/>
              </w:rPr>
            </w:pPr>
          </w:p>
        </w:tc>
      </w:tr>
    </w:tbl>
    <w:p w14:paraId="5C17B34F">
      <w:pPr>
        <w:pStyle w:val="6"/>
        <w:spacing w:before="5"/>
        <w:ind w:left="0"/>
        <w:rPr>
          <w:sz w:val="23"/>
        </w:rPr>
      </w:pPr>
    </w:p>
    <w:p w14:paraId="061A46FD">
      <w:pPr>
        <w:pStyle w:val="6"/>
        <w:spacing w:before="1"/>
      </w:pPr>
      <w:r>
        <w:t>Passed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tests!</w:t>
      </w:r>
    </w:p>
    <w:p w14:paraId="294AD106">
      <w:pPr>
        <w:spacing w:after="0"/>
        <w:sectPr>
          <w:pgSz w:w="12240" w:h="15840"/>
          <w:pgMar w:top="920" w:right="600" w:bottom="900" w:left="620" w:header="0" w:footer="671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450785AE">
      <w:pPr>
        <w:pStyle w:val="6"/>
        <w:spacing w:before="69"/>
        <w:rPr>
          <w:b/>
        </w:rPr>
      </w:pPr>
      <w:r>
        <w:t>Question</w:t>
      </w:r>
      <w:r>
        <w:rPr>
          <w:spacing w:val="-1"/>
        </w:rPr>
        <w:t xml:space="preserve"> </w:t>
      </w:r>
      <w:r>
        <w:rPr>
          <w:b/>
        </w:rPr>
        <w:t>3</w:t>
      </w:r>
    </w:p>
    <w:p w14:paraId="260CA73F">
      <w:pPr>
        <w:pStyle w:val="6"/>
        <w:ind w:left="0"/>
        <w:rPr>
          <w:b/>
        </w:rPr>
      </w:pPr>
    </w:p>
    <w:p w14:paraId="591DFFA9">
      <w:pPr>
        <w:pStyle w:val="6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parameter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n.</w:t>
      </w:r>
    </w:p>
    <w:p w14:paraId="32665A4A">
      <w:pPr>
        <w:pStyle w:val="6"/>
        <w:spacing w:before="3" w:line="275" w:lineRule="exact"/>
      </w:pP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zeros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factorial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n.</w:t>
      </w:r>
    </w:p>
    <w:p w14:paraId="7B94BBBD">
      <w:pPr>
        <w:pStyle w:val="6"/>
        <w:spacing w:line="242" w:lineRule="auto"/>
        <w:ind w:right="1646"/>
      </w:pPr>
      <w:r>
        <w:t>For</w:t>
      </w:r>
      <w:r>
        <w:rPr>
          <w:spacing w:val="-1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3!</w:t>
      </w:r>
      <w:r>
        <w:rPr>
          <w:spacing w:val="-1"/>
        </w:rPr>
        <w:t xml:space="preserve"> </w:t>
      </w:r>
      <w:r>
        <w:t>= 6.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 of</w:t>
      </w:r>
      <w:r>
        <w:rPr>
          <w:spacing w:val="-1"/>
        </w:rPr>
        <w:t xml:space="preserve"> </w:t>
      </w:r>
      <w:r>
        <w:t>zeros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0. 5!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120.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zeros 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 are</w:t>
      </w:r>
      <w:r>
        <w:rPr>
          <w:spacing w:val="-2"/>
        </w:rPr>
        <w:t xml:space="preserve"> </w:t>
      </w:r>
      <w:r>
        <w:t>1.</w:t>
      </w:r>
      <w:r>
        <w:rPr>
          <w:spacing w:val="-57"/>
        </w:rPr>
        <w:t xml:space="preserve"> </w:t>
      </w:r>
      <w:r>
        <w:t>Note:</w:t>
      </w:r>
      <w:r>
        <w:rPr>
          <w:spacing w:val="-1"/>
        </w:rPr>
        <w:t xml:space="preserve"> </w:t>
      </w:r>
      <w:r>
        <w:t>n! &lt; 10^5</w:t>
      </w:r>
    </w:p>
    <w:p w14:paraId="1B977171">
      <w:pPr>
        <w:pStyle w:val="6"/>
        <w:spacing w:line="271" w:lineRule="exact"/>
      </w:pPr>
      <w:r>
        <w:t>Example</w:t>
      </w:r>
      <w:r>
        <w:rPr>
          <w:spacing w:val="-2"/>
        </w:rPr>
        <w:t xml:space="preserve"> </w:t>
      </w:r>
      <w:r>
        <w:t>Input:</w:t>
      </w:r>
      <w:r>
        <w:rPr>
          <w:spacing w:val="-1"/>
        </w:rPr>
        <w:t xml:space="preserve"> </w:t>
      </w:r>
      <w:r>
        <w:t>3</w:t>
      </w:r>
    </w:p>
    <w:p w14:paraId="33D67F62">
      <w:pPr>
        <w:pStyle w:val="6"/>
        <w:spacing w:before="1" w:line="275" w:lineRule="exact"/>
      </w:pPr>
      <w:r>
        <w:t>Output:</w:t>
      </w:r>
      <w:r>
        <w:rPr>
          <w:spacing w:val="-1"/>
        </w:rPr>
        <w:t xml:space="preserve"> </w:t>
      </w:r>
      <w:r>
        <w:t>0</w:t>
      </w:r>
    </w:p>
    <w:p w14:paraId="00FDEF30">
      <w:pPr>
        <w:pStyle w:val="6"/>
        <w:spacing w:line="274" w:lineRule="exact"/>
      </w:pPr>
      <w:r>
        <w:t>Example</w:t>
      </w:r>
      <w:r>
        <w:rPr>
          <w:spacing w:val="-2"/>
        </w:rPr>
        <w:t xml:space="preserve"> </w:t>
      </w:r>
      <w:r>
        <w:t>Input:</w:t>
      </w:r>
      <w:r>
        <w:rPr>
          <w:spacing w:val="-1"/>
        </w:rPr>
        <w:t xml:space="preserve"> </w:t>
      </w:r>
      <w:r>
        <w:t>60</w:t>
      </w:r>
    </w:p>
    <w:p w14:paraId="62845352">
      <w:pPr>
        <w:pStyle w:val="6"/>
        <w:spacing w:line="275" w:lineRule="exact"/>
      </w:pPr>
      <w:r>
        <w:t>Output:</w:t>
      </w:r>
      <w:r>
        <w:rPr>
          <w:spacing w:val="-1"/>
        </w:rPr>
        <w:t xml:space="preserve"> </w:t>
      </w:r>
      <w:r>
        <w:t>14</w:t>
      </w:r>
    </w:p>
    <w:p w14:paraId="36E5FE8E">
      <w:pPr>
        <w:pStyle w:val="6"/>
        <w:spacing w:before="2" w:line="275" w:lineRule="exact"/>
      </w:pPr>
      <w:r>
        <w:t>Example</w:t>
      </w:r>
      <w:r>
        <w:rPr>
          <w:spacing w:val="-2"/>
        </w:rPr>
        <w:t xml:space="preserve"> </w:t>
      </w:r>
      <w:r>
        <w:t>Input:</w:t>
      </w:r>
      <w:r>
        <w:rPr>
          <w:spacing w:val="-1"/>
        </w:rPr>
        <w:t xml:space="preserve"> </w:t>
      </w:r>
      <w:r>
        <w:t>100</w:t>
      </w:r>
    </w:p>
    <w:p w14:paraId="2A223AEC">
      <w:pPr>
        <w:pStyle w:val="6"/>
        <w:spacing w:line="275" w:lineRule="exact"/>
      </w:pPr>
      <w:r>
        <w:t>Output:</w:t>
      </w:r>
      <w:r>
        <w:rPr>
          <w:spacing w:val="-1"/>
        </w:rPr>
        <w:t xml:space="preserve"> </w:t>
      </w:r>
      <w:r>
        <w:t>24</w:t>
      </w:r>
    </w:p>
    <w:p w14:paraId="426C9118">
      <w:pPr>
        <w:pStyle w:val="6"/>
        <w:spacing w:before="3" w:line="275" w:lineRule="exact"/>
      </w:pPr>
      <w:r>
        <w:t>Example</w:t>
      </w:r>
      <w:r>
        <w:rPr>
          <w:spacing w:val="-2"/>
        </w:rPr>
        <w:t xml:space="preserve"> </w:t>
      </w:r>
      <w:r>
        <w:t>Input:</w:t>
      </w:r>
      <w:r>
        <w:rPr>
          <w:spacing w:val="-1"/>
        </w:rPr>
        <w:t xml:space="preserve"> </w:t>
      </w:r>
      <w:r>
        <w:t>1024</w:t>
      </w:r>
    </w:p>
    <w:p w14:paraId="6C58A55E">
      <w:pPr>
        <w:pStyle w:val="6"/>
        <w:spacing w:line="275" w:lineRule="exact"/>
      </w:pPr>
      <w:r>
        <w:t>Output:</w:t>
      </w:r>
      <w:r>
        <w:rPr>
          <w:spacing w:val="-1"/>
        </w:rPr>
        <w:t xml:space="preserve"> </w:t>
      </w:r>
      <w:r>
        <w:t>253</w:t>
      </w:r>
    </w:p>
    <w:p w14:paraId="03AA3337">
      <w:pPr>
        <w:pStyle w:val="6"/>
        <w:ind w:left="0"/>
      </w:pPr>
    </w:p>
    <w:p w14:paraId="558CADED">
      <w:pPr>
        <w:pStyle w:val="3"/>
      </w:pPr>
      <w:r>
        <w:t>For</w:t>
      </w:r>
      <w:r>
        <w:rPr>
          <w:spacing w:val="-6"/>
        </w:rPr>
        <w:t xml:space="preserve"> </w:t>
      </w:r>
      <w:r>
        <w:t>example:</w:t>
      </w:r>
    </w:p>
    <w:p w14:paraId="3CB56652">
      <w:pPr>
        <w:pStyle w:val="6"/>
        <w:spacing w:before="3"/>
        <w:ind w:left="0"/>
        <w:rPr>
          <w:b/>
        </w:rPr>
      </w:pPr>
    </w:p>
    <w:tbl>
      <w:tblPr>
        <w:tblStyle w:val="5"/>
        <w:tblW w:w="0" w:type="auto"/>
        <w:tblInd w:w="955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95"/>
        <w:gridCol w:w="1315"/>
      </w:tblGrid>
      <w:tr w14:paraId="29AB2739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1195" w:type="dxa"/>
            <w:shd w:val="clear" w:color="auto" w:fill="F8F8FF"/>
          </w:tcPr>
          <w:p w14:paraId="0A022621">
            <w:pPr>
              <w:pStyle w:val="10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1315" w:type="dxa"/>
            <w:shd w:val="clear" w:color="auto" w:fill="F8F8FF"/>
          </w:tcPr>
          <w:p w14:paraId="0544F012">
            <w:pPr>
              <w:pStyle w:val="10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14:paraId="2500BCE8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1195" w:type="dxa"/>
            <w:shd w:val="clear" w:color="auto" w:fill="F5F5F5"/>
          </w:tcPr>
          <w:p w14:paraId="0788CE0E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15" w:type="dxa"/>
            <w:shd w:val="clear" w:color="auto" w:fill="F5F5F5"/>
          </w:tcPr>
          <w:p w14:paraId="73388A98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14:paraId="0FF16455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1195" w:type="dxa"/>
            <w:shd w:val="clear" w:color="auto" w:fill="E5E5E5"/>
          </w:tcPr>
          <w:p w14:paraId="1CED7E26">
            <w:pPr>
              <w:pStyle w:val="10"/>
              <w:spacing w:before="97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315" w:type="dxa"/>
            <w:shd w:val="clear" w:color="auto" w:fill="E5E5E5"/>
          </w:tcPr>
          <w:p w14:paraId="0F6B70B3">
            <w:pPr>
              <w:pStyle w:val="10"/>
              <w:spacing w:before="97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14:paraId="1B2104E4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1195" w:type="dxa"/>
            <w:shd w:val="clear" w:color="auto" w:fill="F5F5F5"/>
          </w:tcPr>
          <w:p w14:paraId="46036E5C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315" w:type="dxa"/>
            <w:shd w:val="clear" w:color="auto" w:fill="F5F5F5"/>
          </w:tcPr>
          <w:p w14:paraId="2DA852D8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14:paraId="162E4AE2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1195" w:type="dxa"/>
            <w:shd w:val="clear" w:color="auto" w:fill="E5E5E5"/>
          </w:tcPr>
          <w:p w14:paraId="63DF8A67">
            <w:pPr>
              <w:pStyle w:val="10"/>
              <w:spacing w:before="97"/>
              <w:rPr>
                <w:sz w:val="24"/>
              </w:rPr>
            </w:pPr>
            <w:r>
              <w:rPr>
                <w:sz w:val="24"/>
              </w:rPr>
              <w:t>1024</w:t>
            </w:r>
          </w:p>
        </w:tc>
        <w:tc>
          <w:tcPr>
            <w:tcW w:w="1315" w:type="dxa"/>
            <w:shd w:val="clear" w:color="auto" w:fill="E5E5E5"/>
          </w:tcPr>
          <w:p w14:paraId="40469929">
            <w:pPr>
              <w:pStyle w:val="10"/>
              <w:spacing w:before="97"/>
              <w:rPr>
                <w:sz w:val="24"/>
              </w:rPr>
            </w:pPr>
            <w:r>
              <w:rPr>
                <w:sz w:val="24"/>
              </w:rPr>
              <w:t>253</w:t>
            </w:r>
          </w:p>
        </w:tc>
      </w:tr>
    </w:tbl>
    <w:p w14:paraId="658C643E">
      <w:pPr>
        <w:pStyle w:val="6"/>
        <w:spacing w:before="5"/>
        <w:ind w:left="0"/>
        <w:rPr>
          <w:b/>
          <w:sz w:val="23"/>
        </w:rPr>
      </w:pPr>
    </w:p>
    <w:p w14:paraId="45CE10AB">
      <w:pPr>
        <w:pStyle w:val="6"/>
        <w:spacing w:before="1"/>
      </w:pPr>
      <w:r>
        <w:t>PROGRAM</w:t>
      </w:r>
    </w:p>
    <w:p w14:paraId="72D2D202">
      <w:pPr>
        <w:pStyle w:val="6"/>
        <w:spacing w:before="11"/>
        <w:ind w:left="0"/>
        <w:rPr>
          <w:sz w:val="23"/>
        </w:rPr>
      </w:pPr>
    </w:p>
    <w:p w14:paraId="515F6E58">
      <w:pPr>
        <w:pStyle w:val="6"/>
        <w:ind w:left="1233"/>
      </w:pPr>
      <w:r>
        <w:t>import</w:t>
      </w:r>
      <w:r>
        <w:rPr>
          <w:spacing w:val="-3"/>
        </w:rPr>
        <w:t xml:space="preserve"> </w:t>
      </w:r>
      <w:r>
        <w:t>java.io.*;</w:t>
      </w:r>
    </w:p>
    <w:p w14:paraId="52C02BA0">
      <w:pPr>
        <w:pStyle w:val="6"/>
        <w:spacing w:before="5" w:line="237" w:lineRule="auto"/>
        <w:ind w:left="1233" w:right="7387"/>
      </w:pPr>
      <w:r>
        <w:t>import java.util.Scanner;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class progs {</w:t>
      </w:r>
    </w:p>
    <w:p w14:paraId="0E1821F1">
      <w:pPr>
        <w:pStyle w:val="6"/>
        <w:spacing w:before="3" w:line="275" w:lineRule="exact"/>
        <w:ind w:left="1473"/>
      </w:pPr>
      <w:r>
        <w:t>public</w:t>
      </w:r>
      <w:r>
        <w:rPr>
          <w:spacing w:val="-4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findTrailingZeros(int</w:t>
      </w:r>
      <w:r>
        <w:rPr>
          <w:spacing w:val="-4"/>
        </w:rPr>
        <w:t xml:space="preserve"> </w:t>
      </w:r>
      <w:r>
        <w:t>n)</w:t>
      </w:r>
      <w:r>
        <w:rPr>
          <w:spacing w:val="-2"/>
        </w:rPr>
        <w:t xml:space="preserve"> </w:t>
      </w:r>
      <w:r>
        <w:t>{</w:t>
      </w:r>
    </w:p>
    <w:p w14:paraId="2366C1F7">
      <w:pPr>
        <w:pStyle w:val="6"/>
        <w:spacing w:line="242" w:lineRule="auto"/>
        <w:ind w:left="1713" w:right="4626"/>
      </w:pPr>
      <w:r>
        <w:t>int count = 0; // Declare and initialize count here</w:t>
      </w:r>
      <w:r>
        <w:rPr>
          <w:spacing w:val="-58"/>
        </w:rPr>
        <w:t xml:space="preserve"> </w:t>
      </w:r>
      <w:r>
        <w:t>if (n &lt; 0) {</w:t>
      </w:r>
    </w:p>
    <w:p w14:paraId="68FC5196">
      <w:pPr>
        <w:pStyle w:val="6"/>
        <w:spacing w:line="271" w:lineRule="exact"/>
        <w:ind w:left="1953"/>
      </w:pPr>
      <w:r>
        <w:t>return</w:t>
      </w:r>
      <w:r>
        <w:rPr>
          <w:spacing w:val="-1"/>
        </w:rPr>
        <w:t xml:space="preserve"> </w:t>
      </w:r>
      <w:r>
        <w:t>-1;</w:t>
      </w:r>
    </w:p>
    <w:p w14:paraId="4885AB49">
      <w:pPr>
        <w:pStyle w:val="6"/>
        <w:spacing w:before="1" w:line="275" w:lineRule="exact"/>
        <w:ind w:left="1713"/>
      </w:pPr>
      <w:r>
        <w:t>}</w:t>
      </w:r>
    </w:p>
    <w:p w14:paraId="24A2910B">
      <w:pPr>
        <w:pStyle w:val="6"/>
        <w:spacing w:line="275" w:lineRule="exact"/>
        <w:ind w:left="1713"/>
      </w:pP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t>i = 5;</w:t>
      </w:r>
      <w:r>
        <w:rPr>
          <w:spacing w:val="-1"/>
        </w:rPr>
        <w:t xml:space="preserve"> </w:t>
      </w:r>
      <w:r>
        <w:t>n / i &gt;= 1;</w:t>
      </w:r>
      <w:r>
        <w:rPr>
          <w:spacing w:val="-1"/>
        </w:rPr>
        <w:t xml:space="preserve"> </w:t>
      </w:r>
      <w:r>
        <w:t>i *= 5) {</w:t>
      </w:r>
    </w:p>
    <w:p w14:paraId="26BD9EA8">
      <w:pPr>
        <w:pStyle w:val="6"/>
        <w:spacing w:before="3"/>
        <w:ind w:left="1953"/>
      </w:pPr>
      <w:r>
        <w:t>count</w:t>
      </w:r>
      <w:r>
        <w:rPr>
          <w:spacing w:val="-2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i;</w:t>
      </w:r>
      <w:r>
        <w:rPr>
          <w:spacing w:val="-1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declared count</w:t>
      </w:r>
      <w:r>
        <w:rPr>
          <w:spacing w:val="-2"/>
        </w:rPr>
        <w:t xml:space="preserve"> </w:t>
      </w:r>
      <w:r>
        <w:t>variable</w:t>
      </w:r>
    </w:p>
    <w:p w14:paraId="06DDDE72">
      <w:pPr>
        <w:pStyle w:val="6"/>
        <w:spacing w:line="274" w:lineRule="exact"/>
        <w:ind w:left="1713"/>
      </w:pPr>
      <w:r>
        <w:t>}</w:t>
      </w:r>
    </w:p>
    <w:p w14:paraId="298F78A1">
      <w:pPr>
        <w:pStyle w:val="6"/>
        <w:spacing w:before="2" w:line="275" w:lineRule="exact"/>
        <w:ind w:left="1713"/>
      </w:pPr>
      <w:r>
        <w:t>return</w:t>
      </w:r>
      <w:r>
        <w:rPr>
          <w:spacing w:val="-2"/>
        </w:rPr>
        <w:t xml:space="preserve"> </w:t>
      </w:r>
      <w:r>
        <w:t>count;</w:t>
      </w:r>
    </w:p>
    <w:p w14:paraId="482C10FF">
      <w:pPr>
        <w:pStyle w:val="6"/>
        <w:spacing w:line="275" w:lineRule="exact"/>
        <w:ind w:left="1473"/>
      </w:pPr>
      <w:r>
        <w:t>}</w:t>
      </w:r>
    </w:p>
    <w:p w14:paraId="6711162E">
      <w:pPr>
        <w:pStyle w:val="6"/>
        <w:spacing w:before="3"/>
        <w:ind w:left="1713" w:right="5585" w:hanging="240"/>
      </w:pPr>
      <w:r>
        <w:t>public static void main(String[] args) {</w:t>
      </w:r>
      <w:r>
        <w:rPr>
          <w:spacing w:val="1"/>
        </w:rPr>
        <w:t xml:space="preserve"> </w:t>
      </w:r>
      <w:r>
        <w:t>Scanner sc = new Scanner(System.in);</w:t>
      </w:r>
      <w:r>
        <w:rPr>
          <w:spacing w:val="-58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n = sc.nextInt();</w:t>
      </w:r>
    </w:p>
    <w:p w14:paraId="663F245A">
      <w:pPr>
        <w:pStyle w:val="6"/>
        <w:spacing w:line="242" w:lineRule="auto"/>
        <w:ind w:left="1713" w:right="6408"/>
      </w:pPr>
      <w:r>
        <w:t>int</w:t>
      </w:r>
      <w:r>
        <w:rPr>
          <w:spacing w:val="-9"/>
        </w:rPr>
        <w:t xml:space="preserve"> </w:t>
      </w:r>
      <w:r>
        <w:t>res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findTrailingZeros(n);</w:t>
      </w:r>
      <w:r>
        <w:rPr>
          <w:spacing w:val="-57"/>
        </w:rPr>
        <w:t xml:space="preserve"> </w:t>
      </w:r>
      <w:r>
        <w:t>System.out.println(res);</w:t>
      </w:r>
    </w:p>
    <w:p w14:paraId="5174675D">
      <w:pPr>
        <w:pStyle w:val="6"/>
        <w:spacing w:line="268" w:lineRule="exact"/>
        <w:ind w:left="1473"/>
      </w:pPr>
      <w:r>
        <w:t>}</w:t>
      </w:r>
    </w:p>
    <w:p w14:paraId="4AF1DB00">
      <w:pPr>
        <w:pStyle w:val="6"/>
        <w:spacing w:before="2"/>
        <w:ind w:left="1233"/>
      </w:pPr>
      <w:r>
        <w:t>}</w:t>
      </w:r>
    </w:p>
    <w:p w14:paraId="143F6CBB">
      <w:pPr>
        <w:spacing w:after="0"/>
        <w:sectPr>
          <w:pgSz w:w="12240" w:h="15840"/>
          <w:pgMar w:top="940" w:right="600" w:bottom="900" w:left="620" w:header="0" w:footer="671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486E0B8D">
      <w:pPr>
        <w:pStyle w:val="6"/>
        <w:spacing w:before="68"/>
      </w:pPr>
      <w:r>
        <w:t>OUTPUT</w:t>
      </w:r>
    </w:p>
    <w:p w14:paraId="7D84B69B">
      <w:pPr>
        <w:pStyle w:val="6"/>
        <w:spacing w:before="4"/>
        <w:ind w:left="0"/>
      </w:pPr>
    </w:p>
    <w:tbl>
      <w:tblPr>
        <w:tblStyle w:val="5"/>
        <w:tblW w:w="0" w:type="auto"/>
        <w:tblInd w:w="825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5"/>
        <w:gridCol w:w="1377"/>
        <w:gridCol w:w="2049"/>
        <w:gridCol w:w="1041"/>
        <w:gridCol w:w="355"/>
      </w:tblGrid>
      <w:tr w14:paraId="01CE2B42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355" w:type="dxa"/>
            <w:shd w:val="clear" w:color="auto" w:fill="F8F8FF"/>
          </w:tcPr>
          <w:p w14:paraId="08091E78">
            <w:pPr>
              <w:pStyle w:val="10"/>
              <w:ind w:left="0"/>
              <w:rPr>
                <w:sz w:val="20"/>
              </w:rPr>
            </w:pPr>
          </w:p>
        </w:tc>
        <w:tc>
          <w:tcPr>
            <w:tcW w:w="1377" w:type="dxa"/>
            <w:shd w:val="clear" w:color="auto" w:fill="F8F8FF"/>
          </w:tcPr>
          <w:p w14:paraId="6E05D94E">
            <w:pPr>
              <w:pStyle w:val="10"/>
              <w:spacing w:before="92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2049" w:type="dxa"/>
            <w:shd w:val="clear" w:color="auto" w:fill="F8F8FF"/>
          </w:tcPr>
          <w:p w14:paraId="78B5A7F5">
            <w:pPr>
              <w:pStyle w:val="10"/>
              <w:spacing w:before="92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</w:p>
        </w:tc>
        <w:tc>
          <w:tcPr>
            <w:tcW w:w="1041" w:type="dxa"/>
            <w:shd w:val="clear" w:color="auto" w:fill="F8F8FF"/>
          </w:tcPr>
          <w:p w14:paraId="09C5E855">
            <w:pPr>
              <w:pStyle w:val="10"/>
              <w:spacing w:before="92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Got</w:t>
            </w:r>
          </w:p>
        </w:tc>
        <w:tc>
          <w:tcPr>
            <w:tcW w:w="355" w:type="dxa"/>
            <w:shd w:val="clear" w:color="auto" w:fill="F8F8FF"/>
          </w:tcPr>
          <w:p w14:paraId="12944CEE">
            <w:pPr>
              <w:pStyle w:val="10"/>
              <w:ind w:left="0"/>
              <w:rPr>
                <w:sz w:val="20"/>
              </w:rPr>
            </w:pPr>
          </w:p>
        </w:tc>
      </w:tr>
      <w:tr w14:paraId="3309D7B8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355" w:type="dxa"/>
            <w:shd w:val="clear" w:color="auto" w:fill="E5E5E5"/>
          </w:tcPr>
          <w:p w14:paraId="069E6A9C">
            <w:pPr>
              <w:pStyle w:val="10"/>
              <w:ind w:left="0"/>
              <w:rPr>
                <w:sz w:val="20"/>
              </w:rPr>
            </w:pPr>
          </w:p>
        </w:tc>
        <w:tc>
          <w:tcPr>
            <w:tcW w:w="1377" w:type="dxa"/>
            <w:shd w:val="clear" w:color="auto" w:fill="E5E5E5"/>
          </w:tcPr>
          <w:p w14:paraId="4A5D9B99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049" w:type="dxa"/>
            <w:shd w:val="clear" w:color="auto" w:fill="E5E5E5"/>
          </w:tcPr>
          <w:p w14:paraId="20F13652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41" w:type="dxa"/>
            <w:shd w:val="clear" w:color="auto" w:fill="E5E5E5"/>
          </w:tcPr>
          <w:p w14:paraId="77B4AA72">
            <w:pPr>
              <w:pStyle w:val="10"/>
              <w:spacing w:before="92"/>
              <w:ind w:left="9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55" w:type="dxa"/>
            <w:shd w:val="clear" w:color="auto" w:fill="E5E5E5"/>
          </w:tcPr>
          <w:p w14:paraId="0D17FEF9">
            <w:pPr>
              <w:pStyle w:val="10"/>
              <w:ind w:left="0"/>
              <w:rPr>
                <w:sz w:val="20"/>
              </w:rPr>
            </w:pPr>
          </w:p>
        </w:tc>
      </w:tr>
      <w:tr w14:paraId="14D939F3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355" w:type="dxa"/>
            <w:shd w:val="clear" w:color="auto" w:fill="F5F5F5"/>
          </w:tcPr>
          <w:p w14:paraId="1D9133ED">
            <w:pPr>
              <w:pStyle w:val="10"/>
              <w:ind w:left="0"/>
              <w:rPr>
                <w:sz w:val="20"/>
              </w:rPr>
            </w:pPr>
          </w:p>
        </w:tc>
        <w:tc>
          <w:tcPr>
            <w:tcW w:w="1377" w:type="dxa"/>
            <w:shd w:val="clear" w:color="auto" w:fill="F5F5F5"/>
          </w:tcPr>
          <w:p w14:paraId="4F0ED228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049" w:type="dxa"/>
            <w:shd w:val="clear" w:color="auto" w:fill="F5F5F5"/>
          </w:tcPr>
          <w:p w14:paraId="46B58B45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041" w:type="dxa"/>
            <w:shd w:val="clear" w:color="auto" w:fill="F5F5F5"/>
          </w:tcPr>
          <w:p w14:paraId="365A4258">
            <w:pPr>
              <w:pStyle w:val="10"/>
              <w:spacing w:before="92"/>
              <w:ind w:left="99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55" w:type="dxa"/>
            <w:shd w:val="clear" w:color="auto" w:fill="F5F5F5"/>
          </w:tcPr>
          <w:p w14:paraId="1D45B556">
            <w:pPr>
              <w:pStyle w:val="10"/>
              <w:ind w:left="0"/>
              <w:rPr>
                <w:sz w:val="20"/>
              </w:rPr>
            </w:pPr>
          </w:p>
        </w:tc>
      </w:tr>
      <w:tr w14:paraId="64D369AE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355" w:type="dxa"/>
            <w:shd w:val="clear" w:color="auto" w:fill="E5E5E5"/>
          </w:tcPr>
          <w:p w14:paraId="22451379">
            <w:pPr>
              <w:pStyle w:val="10"/>
              <w:ind w:left="0"/>
              <w:rPr>
                <w:sz w:val="20"/>
              </w:rPr>
            </w:pPr>
          </w:p>
        </w:tc>
        <w:tc>
          <w:tcPr>
            <w:tcW w:w="1377" w:type="dxa"/>
            <w:shd w:val="clear" w:color="auto" w:fill="E5E5E5"/>
          </w:tcPr>
          <w:p w14:paraId="1AAE5D6A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049" w:type="dxa"/>
            <w:shd w:val="clear" w:color="auto" w:fill="E5E5E5"/>
          </w:tcPr>
          <w:p w14:paraId="39C15142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041" w:type="dxa"/>
            <w:shd w:val="clear" w:color="auto" w:fill="E5E5E5"/>
          </w:tcPr>
          <w:p w14:paraId="5F5C044F">
            <w:pPr>
              <w:pStyle w:val="10"/>
              <w:spacing w:before="92"/>
              <w:ind w:left="99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55" w:type="dxa"/>
            <w:shd w:val="clear" w:color="auto" w:fill="E5E5E5"/>
          </w:tcPr>
          <w:p w14:paraId="706839D4">
            <w:pPr>
              <w:pStyle w:val="10"/>
              <w:ind w:left="0"/>
              <w:rPr>
                <w:sz w:val="20"/>
              </w:rPr>
            </w:pPr>
          </w:p>
        </w:tc>
      </w:tr>
      <w:tr w14:paraId="60F25DD6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355" w:type="dxa"/>
            <w:shd w:val="clear" w:color="auto" w:fill="F5F5F5"/>
          </w:tcPr>
          <w:p w14:paraId="11D1E970">
            <w:pPr>
              <w:pStyle w:val="10"/>
              <w:ind w:left="0"/>
              <w:rPr>
                <w:sz w:val="20"/>
              </w:rPr>
            </w:pPr>
          </w:p>
        </w:tc>
        <w:tc>
          <w:tcPr>
            <w:tcW w:w="1377" w:type="dxa"/>
            <w:shd w:val="clear" w:color="auto" w:fill="F5F5F5"/>
          </w:tcPr>
          <w:p w14:paraId="3C3EDF6A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1024</w:t>
            </w:r>
          </w:p>
        </w:tc>
        <w:tc>
          <w:tcPr>
            <w:tcW w:w="2049" w:type="dxa"/>
            <w:shd w:val="clear" w:color="auto" w:fill="F5F5F5"/>
          </w:tcPr>
          <w:p w14:paraId="14DB0529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253</w:t>
            </w:r>
          </w:p>
        </w:tc>
        <w:tc>
          <w:tcPr>
            <w:tcW w:w="1041" w:type="dxa"/>
            <w:shd w:val="clear" w:color="auto" w:fill="F5F5F5"/>
          </w:tcPr>
          <w:p w14:paraId="2D2F2A1A">
            <w:pPr>
              <w:pStyle w:val="10"/>
              <w:spacing w:before="92"/>
              <w:ind w:left="99"/>
              <w:rPr>
                <w:sz w:val="24"/>
              </w:rPr>
            </w:pPr>
            <w:r>
              <w:rPr>
                <w:sz w:val="24"/>
              </w:rPr>
              <w:t>253</w:t>
            </w:r>
          </w:p>
        </w:tc>
        <w:tc>
          <w:tcPr>
            <w:tcW w:w="355" w:type="dxa"/>
            <w:shd w:val="clear" w:color="auto" w:fill="F5F5F5"/>
          </w:tcPr>
          <w:p w14:paraId="51485A3F">
            <w:pPr>
              <w:pStyle w:val="10"/>
              <w:ind w:left="0"/>
              <w:rPr>
                <w:sz w:val="20"/>
              </w:rPr>
            </w:pPr>
          </w:p>
        </w:tc>
      </w:tr>
    </w:tbl>
    <w:p w14:paraId="28DC41E6">
      <w:pPr>
        <w:pStyle w:val="6"/>
        <w:spacing w:before="10"/>
        <w:ind w:left="0"/>
        <w:rPr>
          <w:sz w:val="23"/>
        </w:rPr>
      </w:pPr>
    </w:p>
    <w:p w14:paraId="2CD8BD5F">
      <w:pPr>
        <w:pStyle w:val="6"/>
      </w:pPr>
      <w:r>
        <w:t>Passed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tests!</w:t>
      </w:r>
    </w:p>
    <w:p w14:paraId="5B9BE1C9">
      <w:pPr>
        <w:spacing w:after="0"/>
        <w:sectPr>
          <w:pgSz w:w="12240" w:h="15840"/>
          <w:pgMar w:top="1200" w:right="600" w:bottom="900" w:left="620" w:header="0" w:footer="671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35658A18">
      <w:pPr>
        <w:pStyle w:val="2"/>
        <w:spacing w:before="70"/>
        <w:ind w:left="1031"/>
      </w:pPr>
      <w:r>
        <w:t>LAB-03-ARRAYS</w:t>
      </w:r>
    </w:p>
    <w:p w14:paraId="0B432CF0">
      <w:pPr>
        <w:pStyle w:val="6"/>
        <w:spacing w:before="6"/>
        <w:ind w:left="0"/>
        <w:rPr>
          <w:i/>
          <w:sz w:val="17"/>
        </w:rPr>
      </w:pPr>
    </w:p>
    <w:p w14:paraId="2629A1A4">
      <w:pPr>
        <w:pStyle w:val="6"/>
        <w:spacing w:before="90"/>
        <w:rPr>
          <w:b/>
        </w:rPr>
      </w:pPr>
      <w:r>
        <w:t>Question</w:t>
      </w:r>
      <w:r>
        <w:rPr>
          <w:spacing w:val="-1"/>
        </w:rPr>
        <w:t xml:space="preserve"> </w:t>
      </w:r>
      <w:r>
        <w:rPr>
          <w:b/>
        </w:rPr>
        <w:t>1</w:t>
      </w:r>
    </w:p>
    <w:p w14:paraId="4841B251">
      <w:pPr>
        <w:pStyle w:val="6"/>
        <w:spacing w:before="8"/>
        <w:ind w:left="0"/>
        <w:rPr>
          <w:b/>
          <w:sz w:val="25"/>
        </w:rPr>
      </w:pPr>
    </w:p>
    <w:p w14:paraId="053AB7CE">
      <w:pPr>
        <w:pStyle w:val="6"/>
        <w:spacing w:line="275" w:lineRule="exact"/>
      </w:pPr>
      <w:r>
        <w:t>Given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input,</w:t>
      </w:r>
      <w:r>
        <w:rPr>
          <w:spacing w:val="-3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array,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sequence.</w:t>
      </w:r>
    </w:p>
    <w:p w14:paraId="6E719EF4">
      <w:pPr>
        <w:pStyle w:val="9"/>
        <w:numPr>
          <w:ilvl w:val="0"/>
          <w:numId w:val="1"/>
        </w:numPr>
        <w:tabs>
          <w:tab w:val="left" w:pos="923"/>
          <w:tab w:val="left" w:pos="924"/>
        </w:tabs>
        <w:spacing w:before="0" w:after="0" w:line="275" w:lineRule="exact"/>
        <w:ind w:left="924" w:right="0" w:hanging="541"/>
        <w:jc w:val="left"/>
        <w:rPr>
          <w:sz w:val="24"/>
        </w:rPr>
      </w:pP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maximum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array.</w:t>
      </w:r>
    </w:p>
    <w:p w14:paraId="50E74B2D">
      <w:pPr>
        <w:pStyle w:val="9"/>
        <w:numPr>
          <w:ilvl w:val="0"/>
          <w:numId w:val="1"/>
        </w:numPr>
        <w:tabs>
          <w:tab w:val="left" w:pos="923"/>
          <w:tab w:val="left" w:pos="924"/>
        </w:tabs>
        <w:spacing w:before="2" w:after="0" w:line="275" w:lineRule="exact"/>
        <w:ind w:left="924" w:right="0" w:hanging="541"/>
        <w:jc w:val="left"/>
        <w:rPr>
          <w:sz w:val="24"/>
        </w:rPr>
      </w:pPr>
      <w:r>
        <w:rPr>
          <w:sz w:val="24"/>
        </w:rPr>
        <w:t>Subtract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maximum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array.</w:t>
      </w:r>
    </w:p>
    <w:p w14:paraId="4CEEB75B">
      <w:pPr>
        <w:pStyle w:val="9"/>
        <w:numPr>
          <w:ilvl w:val="0"/>
          <w:numId w:val="1"/>
        </w:numPr>
        <w:tabs>
          <w:tab w:val="left" w:pos="923"/>
          <w:tab w:val="left" w:pos="924"/>
        </w:tabs>
        <w:spacing w:before="0" w:after="0" w:line="242" w:lineRule="auto"/>
        <w:ind w:left="100" w:right="1759" w:firstLine="284"/>
        <w:jc w:val="left"/>
        <w:rPr>
          <w:sz w:val="24"/>
        </w:rPr>
      </w:pPr>
      <w:r>
        <w:rPr>
          <w:sz w:val="24"/>
        </w:rPr>
        <w:t>Multiply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maximum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(found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1)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element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resultant</w:t>
      </w:r>
      <w:r>
        <w:rPr>
          <w:spacing w:val="-4"/>
          <w:sz w:val="24"/>
        </w:rPr>
        <w:t xml:space="preserve"> </w:t>
      </w:r>
      <w:r>
        <w:rPr>
          <w:sz w:val="24"/>
        </w:rPr>
        <w:t>array.</w:t>
      </w:r>
      <w:r>
        <w:rPr>
          <w:spacing w:val="-57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done, return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resultant</w:t>
      </w:r>
      <w:r>
        <w:rPr>
          <w:spacing w:val="-2"/>
          <w:sz w:val="24"/>
        </w:rPr>
        <w:t xml:space="preserve"> </w:t>
      </w:r>
      <w:r>
        <w:rPr>
          <w:sz w:val="24"/>
        </w:rPr>
        <w:t>array.</w:t>
      </w:r>
    </w:p>
    <w:p w14:paraId="32B3C001">
      <w:pPr>
        <w:pStyle w:val="6"/>
        <w:spacing w:before="7"/>
        <w:ind w:left="0"/>
        <w:rPr>
          <w:sz w:val="23"/>
        </w:rPr>
      </w:pPr>
    </w:p>
    <w:p w14:paraId="43DD8EC4">
      <w:pPr>
        <w:pStyle w:val="6"/>
        <w:spacing w:before="1"/>
      </w:pPr>
      <w:r>
        <w:t>Example</w:t>
      </w:r>
      <w:r>
        <w:rPr>
          <w:spacing w:val="-2"/>
        </w:rPr>
        <w:t xml:space="preserve"> </w:t>
      </w:r>
      <w:r>
        <w:t>1:</w:t>
      </w:r>
    </w:p>
    <w:p w14:paraId="760F72DC">
      <w:pPr>
        <w:pStyle w:val="6"/>
        <w:spacing w:before="2"/>
        <w:ind w:left="0"/>
      </w:pPr>
    </w:p>
    <w:p w14:paraId="075B708D">
      <w:pPr>
        <w:pStyle w:val="6"/>
        <w:spacing w:line="237" w:lineRule="auto"/>
        <w:ind w:right="4573"/>
      </w:pPr>
      <w:r>
        <w:t>input1 = 4 (represents the number of elements in the input1 array)</w:t>
      </w:r>
      <w:r>
        <w:rPr>
          <w:spacing w:val="-58"/>
        </w:rPr>
        <w:t xml:space="preserve"> </w:t>
      </w:r>
      <w:r>
        <w:t>input2</w:t>
      </w:r>
      <w:r>
        <w:rPr>
          <w:spacing w:val="-1"/>
        </w:rPr>
        <w:t xml:space="preserve"> </w:t>
      </w:r>
      <w:r>
        <w:t>= {1, 5, 6, 9}</w:t>
      </w:r>
    </w:p>
    <w:p w14:paraId="5A797543">
      <w:pPr>
        <w:pStyle w:val="6"/>
        <w:spacing w:before="3" w:line="480" w:lineRule="auto"/>
        <w:ind w:right="7434"/>
      </w:pPr>
      <w:r>
        <w:t>Expected Output = {-72, -36, 27, 0}</w:t>
      </w:r>
      <w:r>
        <w:rPr>
          <w:spacing w:val="-58"/>
        </w:rPr>
        <w:t xml:space="preserve"> </w:t>
      </w:r>
      <w:r>
        <w:t>Explanation:</w:t>
      </w:r>
    </w:p>
    <w:p w14:paraId="0BAACA06">
      <w:pPr>
        <w:pStyle w:val="6"/>
        <w:spacing w:line="275" w:lineRule="exact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number 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is 9.</w:t>
      </w:r>
    </w:p>
    <w:p w14:paraId="4C10A079">
      <w:pPr>
        <w:pStyle w:val="6"/>
        <w:spacing w:line="275" w:lineRule="exact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Subtracting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array:</w:t>
      </w:r>
    </w:p>
    <w:p w14:paraId="0B1A0B10">
      <w:pPr>
        <w:pStyle w:val="6"/>
        <w:spacing w:before="3" w:line="275" w:lineRule="exact"/>
      </w:pPr>
      <w:r>
        <w:t>{(1</w:t>
      </w:r>
      <w:r>
        <w:rPr>
          <w:spacing w:val="-2"/>
        </w:rPr>
        <w:t xml:space="preserve"> </w:t>
      </w:r>
      <w:r>
        <w:t>- 9), (5 - 9), (6 - 9), (9 - 9)} = {-8, -4, -3, 0}</w:t>
      </w:r>
    </w:p>
    <w:p w14:paraId="6C81353D">
      <w:pPr>
        <w:pStyle w:val="6"/>
        <w:spacing w:line="275" w:lineRule="exact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Multiplying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resultant</w:t>
      </w:r>
      <w:r>
        <w:rPr>
          <w:spacing w:val="-2"/>
        </w:rPr>
        <w:t xml:space="preserve"> </w:t>
      </w:r>
      <w:r>
        <w:t>array:</w:t>
      </w:r>
    </w:p>
    <w:p w14:paraId="6ADB554D">
      <w:pPr>
        <w:pStyle w:val="6"/>
        <w:spacing w:before="2" w:line="275" w:lineRule="exact"/>
      </w:pPr>
      <w:r>
        <w:t>{(-8 x 9), (-4 x 9), (3 x 9), (0 x 9)} = {-72, -36, -27, 0}</w:t>
      </w:r>
    </w:p>
    <w:p w14:paraId="5FC7DCDA">
      <w:pPr>
        <w:pStyle w:val="6"/>
        <w:spacing w:line="275" w:lineRule="exact"/>
      </w:pPr>
      <w:r>
        <w:t>So,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expected</w:t>
      </w:r>
      <w:r>
        <w:rPr>
          <w:spacing w:val="-1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resultant</w:t>
      </w:r>
      <w:r>
        <w:rPr>
          <w:spacing w:val="-2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{-72,</w:t>
      </w:r>
      <w:r>
        <w:rPr>
          <w:spacing w:val="-1"/>
        </w:rPr>
        <w:t xml:space="preserve"> </w:t>
      </w:r>
      <w:r>
        <w:t>-36,</w:t>
      </w:r>
      <w:r>
        <w:rPr>
          <w:spacing w:val="-1"/>
        </w:rPr>
        <w:t xml:space="preserve"> </w:t>
      </w:r>
      <w:r>
        <w:t>-27, 0}.</w:t>
      </w:r>
    </w:p>
    <w:p w14:paraId="240914E4">
      <w:pPr>
        <w:pStyle w:val="6"/>
        <w:ind w:left="0"/>
      </w:pPr>
    </w:p>
    <w:p w14:paraId="4F03F5CF">
      <w:pPr>
        <w:pStyle w:val="6"/>
      </w:pPr>
      <w:r>
        <w:t>Example</w:t>
      </w:r>
      <w:r>
        <w:rPr>
          <w:spacing w:val="-2"/>
        </w:rPr>
        <w:t xml:space="preserve"> </w:t>
      </w:r>
      <w:r>
        <w:t>2:</w:t>
      </w:r>
    </w:p>
    <w:p w14:paraId="24DFFE1A">
      <w:pPr>
        <w:pStyle w:val="6"/>
        <w:ind w:left="0"/>
      </w:pPr>
    </w:p>
    <w:p w14:paraId="1BCD0A1A">
      <w:pPr>
        <w:pStyle w:val="6"/>
        <w:spacing w:line="242" w:lineRule="auto"/>
        <w:ind w:right="4573"/>
      </w:pPr>
      <w:r>
        <w:t>input1 = 5 (represents the number of elements in the input1 array)</w:t>
      </w:r>
      <w:r>
        <w:rPr>
          <w:spacing w:val="-58"/>
        </w:rPr>
        <w:t xml:space="preserve"> </w:t>
      </w:r>
      <w:r>
        <w:t>input2</w:t>
      </w:r>
      <w:r>
        <w:rPr>
          <w:spacing w:val="-1"/>
        </w:rPr>
        <w:t xml:space="preserve"> </w:t>
      </w:r>
      <w:r>
        <w:t>= {10, 87, 63, 42, 2}</w:t>
      </w:r>
    </w:p>
    <w:p w14:paraId="0BDA41FE">
      <w:pPr>
        <w:pStyle w:val="6"/>
        <w:spacing w:line="271" w:lineRule="exact"/>
      </w:pPr>
      <w:r>
        <w:t>Expected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{-6699, 0,</w:t>
      </w:r>
      <w:r>
        <w:rPr>
          <w:spacing w:val="-1"/>
        </w:rPr>
        <w:t xml:space="preserve"> </w:t>
      </w:r>
      <w:r>
        <w:t>-2088, -3915,</w:t>
      </w:r>
      <w:r>
        <w:rPr>
          <w:spacing w:val="-1"/>
        </w:rPr>
        <w:t xml:space="preserve"> </w:t>
      </w:r>
      <w:r>
        <w:t>-7395}</w:t>
      </w:r>
    </w:p>
    <w:p w14:paraId="6113EB2B">
      <w:pPr>
        <w:pStyle w:val="6"/>
        <w:ind w:left="0"/>
      </w:pPr>
    </w:p>
    <w:p w14:paraId="160D9D6F">
      <w:pPr>
        <w:pStyle w:val="6"/>
      </w:pPr>
      <w:r>
        <w:t>Explanation:</w:t>
      </w:r>
    </w:p>
    <w:p w14:paraId="27A7DBC8">
      <w:pPr>
        <w:pStyle w:val="6"/>
        <w:ind w:left="0"/>
      </w:pPr>
    </w:p>
    <w:p w14:paraId="6A26A5D0">
      <w:pPr>
        <w:pStyle w:val="6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number 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is 87.</w:t>
      </w:r>
    </w:p>
    <w:p w14:paraId="73EFF2CF">
      <w:pPr>
        <w:pStyle w:val="6"/>
        <w:spacing w:before="3" w:line="275" w:lineRule="exact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Subtracting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87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array:</w:t>
      </w:r>
    </w:p>
    <w:p w14:paraId="36A7078C">
      <w:pPr>
        <w:pStyle w:val="6"/>
        <w:spacing w:line="275" w:lineRule="exact"/>
      </w:pPr>
      <w:r>
        <w:t>{(10</w:t>
      </w:r>
      <w:r>
        <w:rPr>
          <w:spacing w:val="-2"/>
        </w:rPr>
        <w:t xml:space="preserve"> </w:t>
      </w:r>
      <w:r>
        <w:t>- 87), (87 - 87), (63 - 87), (42 - 87), (2 - 87)} = {-77, 0, -24, -45, -85}</w:t>
      </w:r>
    </w:p>
    <w:p w14:paraId="4F70C789">
      <w:pPr>
        <w:pStyle w:val="6"/>
        <w:spacing w:before="2" w:line="275" w:lineRule="exact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Multiplying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87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resultant</w:t>
      </w:r>
      <w:r>
        <w:rPr>
          <w:spacing w:val="-2"/>
        </w:rPr>
        <w:t xml:space="preserve"> </w:t>
      </w:r>
      <w:r>
        <w:t>array:</w:t>
      </w:r>
    </w:p>
    <w:p w14:paraId="19B1666E">
      <w:pPr>
        <w:pStyle w:val="6"/>
        <w:spacing w:line="275" w:lineRule="exact"/>
      </w:pPr>
      <w:r>
        <w:t>{(-77</w:t>
      </w:r>
      <w:r>
        <w:rPr>
          <w:spacing w:val="-1"/>
        </w:rPr>
        <w:t xml:space="preserve"> </w:t>
      </w:r>
      <w:r>
        <w:t>x 87), (0 x 87), (-24 x 87), (-45 x 87), (-85 x 87)} = {-6699, 0, -2088, -3915, -7395}</w:t>
      </w:r>
    </w:p>
    <w:p w14:paraId="1B8FFC28">
      <w:pPr>
        <w:pStyle w:val="6"/>
        <w:spacing w:before="3"/>
      </w:pPr>
      <w:r>
        <w:t>So,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expected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resultant</w:t>
      </w:r>
      <w:r>
        <w:rPr>
          <w:spacing w:val="-2"/>
        </w:rPr>
        <w:t xml:space="preserve"> </w:t>
      </w:r>
      <w:r>
        <w:t>array {-6699,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-2088,</w:t>
      </w:r>
      <w:r>
        <w:rPr>
          <w:spacing w:val="-1"/>
        </w:rPr>
        <w:t xml:space="preserve"> </w:t>
      </w:r>
      <w:r>
        <w:t>-3915, -7395}.</w:t>
      </w:r>
    </w:p>
    <w:p w14:paraId="32E173CB">
      <w:pPr>
        <w:pStyle w:val="6"/>
        <w:spacing w:before="11"/>
        <w:ind w:left="0"/>
        <w:rPr>
          <w:sz w:val="23"/>
        </w:rPr>
      </w:pPr>
    </w:p>
    <w:p w14:paraId="1D41B9AE">
      <w:pPr>
        <w:pStyle w:val="6"/>
      </w:pPr>
      <w:r>
        <w:t>Example</w:t>
      </w:r>
      <w:r>
        <w:rPr>
          <w:spacing w:val="-2"/>
        </w:rPr>
        <w:t xml:space="preserve"> </w:t>
      </w:r>
      <w:r>
        <w:t>3:</w:t>
      </w:r>
    </w:p>
    <w:p w14:paraId="35DB37D9">
      <w:pPr>
        <w:pStyle w:val="6"/>
        <w:spacing w:before="7"/>
        <w:ind w:left="0"/>
        <w:rPr>
          <w:sz w:val="23"/>
        </w:rPr>
      </w:pPr>
    </w:p>
    <w:p w14:paraId="52066B2D">
      <w:pPr>
        <w:pStyle w:val="6"/>
        <w:spacing w:line="242" w:lineRule="auto"/>
        <w:ind w:right="4573"/>
      </w:pPr>
      <w:r>
        <w:t>input1 = 2 (represents the number of elements in the input1 array)</w:t>
      </w:r>
      <w:r>
        <w:rPr>
          <w:spacing w:val="-58"/>
        </w:rPr>
        <w:t xml:space="preserve"> </w:t>
      </w:r>
      <w:r>
        <w:t>input2</w:t>
      </w:r>
      <w:r>
        <w:rPr>
          <w:spacing w:val="-1"/>
        </w:rPr>
        <w:t xml:space="preserve"> </w:t>
      </w:r>
      <w:r>
        <w:t>= {-9, 9}</w:t>
      </w:r>
    </w:p>
    <w:p w14:paraId="3B48AB3F">
      <w:pPr>
        <w:pStyle w:val="6"/>
        <w:spacing w:line="480" w:lineRule="auto"/>
        <w:ind w:right="8114"/>
      </w:pPr>
      <w:r>
        <w:t>Expected Output = {-162, 0}</w:t>
      </w:r>
      <w:r>
        <w:rPr>
          <w:spacing w:val="-58"/>
        </w:rPr>
        <w:t xml:space="preserve"> </w:t>
      </w:r>
      <w:r>
        <w:t>Explanation:</w:t>
      </w:r>
    </w:p>
    <w:p w14:paraId="3CFB932F">
      <w:pPr>
        <w:pStyle w:val="6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number 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is 9.</w:t>
      </w:r>
    </w:p>
    <w:p w14:paraId="408615E7">
      <w:pPr>
        <w:pStyle w:val="6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Subtracting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array:</w:t>
      </w:r>
    </w:p>
    <w:p w14:paraId="4D7A2A97">
      <w:pPr>
        <w:spacing w:after="0"/>
        <w:sectPr>
          <w:pgSz w:w="12240" w:h="15840"/>
          <w:pgMar w:top="940" w:right="600" w:bottom="860" w:left="620" w:header="0" w:footer="671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20747A47">
      <w:pPr>
        <w:pStyle w:val="6"/>
        <w:spacing w:before="76" w:line="275" w:lineRule="exact"/>
      </w:pPr>
      <w:r>
        <w:t>{(-9</w:t>
      </w:r>
      <w:r>
        <w:rPr>
          <w:spacing w:val="-1"/>
        </w:rPr>
        <w:t xml:space="preserve"> </w:t>
      </w:r>
      <w:r>
        <w:t>- 9), (9 - 9)} = {-18, 0}</w:t>
      </w:r>
    </w:p>
    <w:p w14:paraId="0064366C">
      <w:pPr>
        <w:pStyle w:val="6"/>
        <w:spacing w:line="275" w:lineRule="exact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Multiplying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resultant</w:t>
      </w:r>
      <w:r>
        <w:rPr>
          <w:spacing w:val="-2"/>
        </w:rPr>
        <w:t xml:space="preserve"> </w:t>
      </w:r>
      <w:r>
        <w:t>array:</w:t>
      </w:r>
    </w:p>
    <w:p w14:paraId="76BE1DDF">
      <w:pPr>
        <w:pStyle w:val="6"/>
        <w:spacing w:before="3" w:line="275" w:lineRule="exact"/>
      </w:pPr>
      <w:r>
        <w:t>{(-18 x 9), (0 x 9)} = {-162, 0}</w:t>
      </w:r>
    </w:p>
    <w:p w14:paraId="0BBE8A26">
      <w:pPr>
        <w:pStyle w:val="6"/>
        <w:spacing w:line="275" w:lineRule="exact"/>
      </w:pPr>
      <w:r>
        <w:t>So,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expected</w:t>
      </w:r>
      <w:r>
        <w:rPr>
          <w:spacing w:val="-1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resultant</w:t>
      </w:r>
      <w:r>
        <w:rPr>
          <w:spacing w:val="-2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{-162,</w:t>
      </w:r>
      <w:r>
        <w:rPr>
          <w:spacing w:val="-1"/>
        </w:rPr>
        <w:t xml:space="preserve"> </w:t>
      </w:r>
      <w:r>
        <w:t>0}.</w:t>
      </w:r>
    </w:p>
    <w:p w14:paraId="0BB01760">
      <w:pPr>
        <w:pStyle w:val="6"/>
        <w:spacing w:before="2"/>
      </w:pPr>
      <w:r>
        <w:t>Note: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>elements</w:t>
      </w:r>
    </w:p>
    <w:p w14:paraId="258D45DB">
      <w:pPr>
        <w:pStyle w:val="6"/>
        <w:ind w:left="0"/>
      </w:pPr>
    </w:p>
    <w:p w14:paraId="4EF8D2B2">
      <w:pPr>
        <w:pStyle w:val="3"/>
      </w:pPr>
      <w:r>
        <w:t>For</w:t>
      </w:r>
      <w:r>
        <w:rPr>
          <w:spacing w:val="-6"/>
        </w:rPr>
        <w:t xml:space="preserve"> </w:t>
      </w:r>
      <w:r>
        <w:t>example:</w:t>
      </w:r>
    </w:p>
    <w:p w14:paraId="3FA244CF">
      <w:pPr>
        <w:pStyle w:val="6"/>
        <w:spacing w:before="3" w:after="1"/>
        <w:ind w:left="0"/>
        <w:rPr>
          <w:b/>
        </w:rPr>
      </w:pPr>
    </w:p>
    <w:tbl>
      <w:tblPr>
        <w:tblStyle w:val="5"/>
        <w:tblW w:w="0" w:type="auto"/>
        <w:tblInd w:w="825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3"/>
        <w:gridCol w:w="3864"/>
      </w:tblGrid>
      <w:tr w14:paraId="3EE552B1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2093" w:type="dxa"/>
            <w:shd w:val="clear" w:color="auto" w:fill="F8F8FF"/>
          </w:tcPr>
          <w:p w14:paraId="128A903B">
            <w:pPr>
              <w:pStyle w:val="10"/>
              <w:spacing w:before="92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3864" w:type="dxa"/>
            <w:shd w:val="clear" w:color="auto" w:fill="F8F8FF"/>
          </w:tcPr>
          <w:p w14:paraId="233223E5">
            <w:pPr>
              <w:pStyle w:val="10"/>
              <w:spacing w:before="92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14:paraId="78BB339D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2" w:hRule="atLeast"/>
        </w:trPr>
        <w:tc>
          <w:tcPr>
            <w:tcW w:w="2093" w:type="dxa"/>
            <w:shd w:val="clear" w:color="auto" w:fill="F5F5F5"/>
          </w:tcPr>
          <w:p w14:paraId="6BF7355C">
            <w:pPr>
              <w:pStyle w:val="10"/>
              <w:spacing w:before="92" w:line="275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 w14:paraId="06E01562">
            <w:pPr>
              <w:pStyle w:val="10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1 5 6 9</w:t>
            </w:r>
          </w:p>
        </w:tc>
        <w:tc>
          <w:tcPr>
            <w:tcW w:w="3864" w:type="dxa"/>
            <w:shd w:val="clear" w:color="auto" w:fill="F5F5F5"/>
          </w:tcPr>
          <w:p w14:paraId="2C97D47C">
            <w:pPr>
              <w:pStyle w:val="10"/>
              <w:spacing w:before="92"/>
              <w:ind w:left="97"/>
              <w:rPr>
                <w:sz w:val="24"/>
              </w:rPr>
            </w:pPr>
            <w:r>
              <w:rPr>
                <w:sz w:val="24"/>
              </w:rPr>
              <w:t>-72 -36 -27 0</w:t>
            </w:r>
          </w:p>
        </w:tc>
      </w:tr>
      <w:tr w14:paraId="6329E939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7" w:hRule="atLeast"/>
        </w:trPr>
        <w:tc>
          <w:tcPr>
            <w:tcW w:w="2093" w:type="dxa"/>
            <w:shd w:val="clear" w:color="auto" w:fill="E5E5E5"/>
          </w:tcPr>
          <w:p w14:paraId="531A7F88">
            <w:pPr>
              <w:pStyle w:val="10"/>
              <w:spacing w:before="97" w:line="275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14:paraId="2ABD9F32">
            <w:pPr>
              <w:pStyle w:val="10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10 87 63 42 2</w:t>
            </w:r>
          </w:p>
        </w:tc>
        <w:tc>
          <w:tcPr>
            <w:tcW w:w="3864" w:type="dxa"/>
            <w:shd w:val="clear" w:color="auto" w:fill="E5E5E5"/>
          </w:tcPr>
          <w:p w14:paraId="45D44F6C">
            <w:pPr>
              <w:pStyle w:val="10"/>
              <w:spacing w:before="97"/>
              <w:ind w:left="97"/>
              <w:rPr>
                <w:sz w:val="24"/>
              </w:rPr>
            </w:pPr>
            <w:r>
              <w:rPr>
                <w:sz w:val="24"/>
              </w:rPr>
              <w:t>-6699 0 -2088 -3915 -7395</w:t>
            </w:r>
          </w:p>
        </w:tc>
      </w:tr>
      <w:tr w14:paraId="765C5BDC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6" w:hRule="atLeast"/>
        </w:trPr>
        <w:tc>
          <w:tcPr>
            <w:tcW w:w="2093" w:type="dxa"/>
            <w:shd w:val="clear" w:color="auto" w:fill="F5F5F5"/>
          </w:tcPr>
          <w:p w14:paraId="4FED6A83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14:paraId="762922F8">
            <w:pPr>
              <w:pStyle w:val="10"/>
              <w:spacing w:before="3"/>
              <w:rPr>
                <w:sz w:val="24"/>
              </w:rPr>
            </w:pPr>
            <w:r>
              <w:rPr>
                <w:sz w:val="24"/>
              </w:rPr>
              <w:t>-9 9</w:t>
            </w:r>
          </w:p>
        </w:tc>
        <w:tc>
          <w:tcPr>
            <w:tcW w:w="3864" w:type="dxa"/>
            <w:shd w:val="clear" w:color="auto" w:fill="F5F5F5"/>
          </w:tcPr>
          <w:p w14:paraId="17A4855F">
            <w:pPr>
              <w:pStyle w:val="10"/>
              <w:spacing w:before="92"/>
              <w:ind w:left="97"/>
              <w:rPr>
                <w:sz w:val="24"/>
              </w:rPr>
            </w:pPr>
            <w:r>
              <w:rPr>
                <w:sz w:val="24"/>
              </w:rPr>
              <w:t>-162 0</w:t>
            </w:r>
          </w:p>
        </w:tc>
      </w:tr>
    </w:tbl>
    <w:p w14:paraId="3435358F">
      <w:pPr>
        <w:pStyle w:val="6"/>
        <w:spacing w:before="5"/>
        <w:ind w:left="0"/>
        <w:rPr>
          <w:b/>
          <w:sz w:val="23"/>
        </w:rPr>
      </w:pPr>
    </w:p>
    <w:p w14:paraId="4687E8E1">
      <w:pPr>
        <w:pStyle w:val="6"/>
        <w:spacing w:before="1"/>
      </w:pPr>
      <w:r>
        <w:t>PROGRAM</w:t>
      </w:r>
    </w:p>
    <w:p w14:paraId="0788F0CD">
      <w:pPr>
        <w:pStyle w:val="6"/>
        <w:spacing w:before="11"/>
        <w:ind w:left="0"/>
        <w:rPr>
          <w:sz w:val="23"/>
        </w:rPr>
      </w:pPr>
    </w:p>
    <w:p w14:paraId="4B66B2F7">
      <w:pPr>
        <w:pStyle w:val="6"/>
        <w:spacing w:line="242" w:lineRule="auto"/>
        <w:ind w:right="8520"/>
      </w:pPr>
      <w:r>
        <w:t>import java.util.Scanner;</w:t>
      </w:r>
      <w:r>
        <w:rPr>
          <w:spacing w:val="-58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class array{</w:t>
      </w:r>
    </w:p>
    <w:p w14:paraId="67938235">
      <w:pPr>
        <w:pStyle w:val="6"/>
        <w:ind w:left="580" w:right="6306" w:hanging="240"/>
      </w:pPr>
      <w:r>
        <w:t>public static void main(String[]agrs){</w:t>
      </w:r>
      <w:r>
        <w:rPr>
          <w:spacing w:val="1"/>
        </w:rPr>
        <w:t xml:space="preserve"> </w:t>
      </w:r>
      <w:r>
        <w:t>Scanner scanner=new Scanner(System.in);</w:t>
      </w:r>
      <w:r>
        <w:rPr>
          <w:spacing w:val="-58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n=scanner.nextInt();</w:t>
      </w:r>
    </w:p>
    <w:p w14:paraId="0AD7B223">
      <w:pPr>
        <w:pStyle w:val="6"/>
        <w:spacing w:line="237" w:lineRule="auto"/>
        <w:ind w:left="580" w:right="8545"/>
      </w:pPr>
      <w:r>
        <w:t>int[]arr=new int[n];</w:t>
      </w:r>
      <w:r>
        <w:rPr>
          <w:spacing w:val="-58"/>
        </w:rPr>
        <w:t xml:space="preserve"> </w:t>
      </w:r>
      <w:r>
        <w:t>for(int</w:t>
      </w:r>
      <w:r>
        <w:rPr>
          <w:spacing w:val="-4"/>
        </w:rPr>
        <w:t xml:space="preserve"> </w:t>
      </w:r>
      <w:r>
        <w:t>i=0;i&lt;n;i++)</w:t>
      </w:r>
    </w:p>
    <w:p w14:paraId="19B0CB92">
      <w:pPr>
        <w:pStyle w:val="6"/>
        <w:spacing w:before="3"/>
        <w:ind w:left="580"/>
      </w:pPr>
      <w:r>
        <w:t>{</w:t>
      </w:r>
    </w:p>
    <w:p w14:paraId="639474B1">
      <w:pPr>
        <w:pStyle w:val="6"/>
        <w:spacing w:line="274" w:lineRule="exact"/>
        <w:ind w:left="820"/>
      </w:pPr>
      <w:r>
        <w:t>arr[i]=scanner.nextInt();</w:t>
      </w:r>
    </w:p>
    <w:p w14:paraId="5BAB1E2D">
      <w:pPr>
        <w:pStyle w:val="6"/>
        <w:spacing w:before="2"/>
        <w:ind w:left="580"/>
      </w:pPr>
      <w:r>
        <w:t>}</w:t>
      </w:r>
    </w:p>
    <w:p w14:paraId="5535E138">
      <w:pPr>
        <w:pStyle w:val="6"/>
        <w:spacing w:line="242" w:lineRule="auto"/>
        <w:ind w:left="580" w:right="7652"/>
      </w:pPr>
      <w:r>
        <w:t>int maximumnumber=arr[0];</w:t>
      </w:r>
      <w:r>
        <w:rPr>
          <w:spacing w:val="-58"/>
        </w:rPr>
        <w:t xml:space="preserve"> </w:t>
      </w:r>
      <w:r>
        <w:t>for(int</w:t>
      </w:r>
      <w:r>
        <w:rPr>
          <w:spacing w:val="-2"/>
        </w:rPr>
        <w:t xml:space="preserve"> </w:t>
      </w:r>
      <w:r>
        <w:t>i=1;i&lt;n;i++)</w:t>
      </w:r>
    </w:p>
    <w:p w14:paraId="1D8727CA">
      <w:pPr>
        <w:pStyle w:val="6"/>
        <w:spacing w:line="271" w:lineRule="exact"/>
        <w:ind w:left="580"/>
      </w:pPr>
      <w:r>
        <w:t>{</w:t>
      </w:r>
    </w:p>
    <w:p w14:paraId="3B42E056">
      <w:pPr>
        <w:pStyle w:val="6"/>
        <w:spacing w:before="2" w:line="237" w:lineRule="auto"/>
        <w:ind w:left="1060" w:right="6306" w:hanging="240"/>
      </w:pPr>
      <w:r>
        <w:rPr>
          <w:spacing w:val="-1"/>
        </w:rPr>
        <w:t>if(arr[i]&gt;maximumnumber){</w:t>
      </w:r>
      <w:r>
        <w:rPr>
          <w:spacing w:val="-57"/>
        </w:rPr>
        <w:t xml:space="preserve"> </w:t>
      </w:r>
      <w:r>
        <w:t>maximumnumber=arr[i];</w:t>
      </w:r>
    </w:p>
    <w:p w14:paraId="39ACE5C5">
      <w:pPr>
        <w:pStyle w:val="6"/>
        <w:spacing w:before="4" w:line="275" w:lineRule="exact"/>
        <w:ind w:left="820"/>
      </w:pPr>
      <w:r>
        <w:t>}</w:t>
      </w:r>
    </w:p>
    <w:p w14:paraId="7267EABF">
      <w:pPr>
        <w:pStyle w:val="6"/>
        <w:spacing w:line="275" w:lineRule="exact"/>
        <w:ind w:left="580"/>
      </w:pPr>
      <w:r>
        <w:t>}</w:t>
      </w:r>
    </w:p>
    <w:p w14:paraId="11E27156">
      <w:pPr>
        <w:pStyle w:val="6"/>
        <w:spacing w:before="2" w:line="275" w:lineRule="exact"/>
        <w:ind w:left="580"/>
      </w:pPr>
      <w:r>
        <w:t>for(int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=0;i&lt;n;i++){</w:t>
      </w:r>
    </w:p>
    <w:p w14:paraId="0BFD5987">
      <w:pPr>
        <w:pStyle w:val="6"/>
        <w:spacing w:line="275" w:lineRule="exact"/>
        <w:ind w:left="820"/>
      </w:pPr>
      <w:r>
        <w:t>arr[i]=((arr[i]-maximumnumber)*maximumnumber);</w:t>
      </w:r>
    </w:p>
    <w:p w14:paraId="00C80DC9">
      <w:pPr>
        <w:pStyle w:val="6"/>
        <w:spacing w:before="3" w:line="275" w:lineRule="exact"/>
        <w:ind w:left="580"/>
      </w:pPr>
      <w:r>
        <w:t>}</w:t>
      </w:r>
    </w:p>
    <w:p w14:paraId="7C716C75">
      <w:pPr>
        <w:pStyle w:val="6"/>
        <w:spacing w:line="242" w:lineRule="auto"/>
        <w:ind w:left="820" w:right="7172" w:hanging="240"/>
      </w:pPr>
      <w:r>
        <w:t>for(int i=0;i&lt;n;i++){</w:t>
      </w:r>
      <w:r>
        <w:rPr>
          <w:spacing w:val="1"/>
        </w:rPr>
        <w:t xml:space="preserve"> </w:t>
      </w:r>
      <w:r>
        <w:t>System.out.printf("%d</w:t>
      </w:r>
      <w:r>
        <w:rPr>
          <w:spacing w:val="-14"/>
        </w:rPr>
        <w:t xml:space="preserve"> </w:t>
      </w:r>
      <w:r>
        <w:t>",arr[i]);</w:t>
      </w:r>
    </w:p>
    <w:p w14:paraId="3E0308D7">
      <w:pPr>
        <w:pStyle w:val="6"/>
        <w:spacing w:line="269" w:lineRule="exact"/>
        <w:ind w:left="580"/>
      </w:pPr>
      <w:r>
        <w:t>}</w:t>
      </w:r>
    </w:p>
    <w:p w14:paraId="426B85B5">
      <w:pPr>
        <w:pStyle w:val="6"/>
        <w:spacing w:before="4" w:line="237" w:lineRule="auto"/>
        <w:ind w:left="580" w:right="8420"/>
      </w:pPr>
      <w:r>
        <w:t>System.out.println();</w:t>
      </w:r>
      <w:r>
        <w:rPr>
          <w:spacing w:val="-58"/>
        </w:rPr>
        <w:t xml:space="preserve"> </w:t>
      </w:r>
      <w:r>
        <w:t>scanner.close();</w:t>
      </w:r>
    </w:p>
    <w:p w14:paraId="491AEA02">
      <w:pPr>
        <w:pStyle w:val="6"/>
        <w:spacing w:before="4" w:line="275" w:lineRule="exact"/>
        <w:ind w:left="580"/>
      </w:pPr>
      <w:r>
        <w:t>}</w:t>
      </w:r>
    </w:p>
    <w:p w14:paraId="5A23219A">
      <w:pPr>
        <w:pStyle w:val="6"/>
        <w:spacing w:line="275" w:lineRule="exact"/>
        <w:ind w:left="340"/>
      </w:pPr>
      <w:r>
        <w:t>}</w:t>
      </w:r>
    </w:p>
    <w:p w14:paraId="1183F446">
      <w:pPr>
        <w:spacing w:after="0" w:line="275" w:lineRule="exact"/>
        <w:sectPr>
          <w:pgSz w:w="12240" w:h="15840"/>
          <w:pgMar w:top="640" w:right="600" w:bottom="900" w:left="620" w:header="0" w:footer="671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4B8911D3">
      <w:pPr>
        <w:pStyle w:val="6"/>
        <w:spacing w:before="70"/>
      </w:pPr>
      <w:r>
        <w:t>OUTPUT</w:t>
      </w:r>
    </w:p>
    <w:p w14:paraId="0337A06E">
      <w:pPr>
        <w:pStyle w:val="6"/>
        <w:spacing w:before="3"/>
        <w:ind w:left="0"/>
      </w:pPr>
    </w:p>
    <w:tbl>
      <w:tblPr>
        <w:tblStyle w:val="5"/>
        <w:tblW w:w="0" w:type="auto"/>
        <w:tblInd w:w="1036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2"/>
        <w:gridCol w:w="2789"/>
        <w:gridCol w:w="2794"/>
      </w:tblGrid>
      <w:tr w14:paraId="6254C05F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1512" w:type="dxa"/>
            <w:shd w:val="clear" w:color="auto" w:fill="F8F8FF"/>
          </w:tcPr>
          <w:p w14:paraId="576457B1">
            <w:pPr>
              <w:pStyle w:val="10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2789" w:type="dxa"/>
            <w:shd w:val="clear" w:color="auto" w:fill="F8F8FF"/>
          </w:tcPr>
          <w:p w14:paraId="74EB1EA3">
            <w:pPr>
              <w:pStyle w:val="10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</w:p>
        </w:tc>
        <w:tc>
          <w:tcPr>
            <w:tcW w:w="2794" w:type="dxa"/>
            <w:shd w:val="clear" w:color="auto" w:fill="F8F8FF"/>
          </w:tcPr>
          <w:p w14:paraId="77351228">
            <w:pPr>
              <w:pStyle w:val="10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Got</w:t>
            </w:r>
          </w:p>
        </w:tc>
      </w:tr>
      <w:tr w14:paraId="6C988A00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3" w:hRule="atLeast"/>
        </w:trPr>
        <w:tc>
          <w:tcPr>
            <w:tcW w:w="1512" w:type="dxa"/>
            <w:shd w:val="clear" w:color="auto" w:fill="E5E5E5"/>
          </w:tcPr>
          <w:p w14:paraId="362F2856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 w14:paraId="51EA5848">
            <w:pPr>
              <w:pStyle w:val="10"/>
              <w:spacing w:before="3"/>
              <w:rPr>
                <w:sz w:val="24"/>
              </w:rPr>
            </w:pPr>
            <w:r>
              <w:rPr>
                <w:sz w:val="24"/>
              </w:rPr>
              <w:t>1 5 6 9</w:t>
            </w:r>
          </w:p>
        </w:tc>
        <w:tc>
          <w:tcPr>
            <w:tcW w:w="2789" w:type="dxa"/>
            <w:shd w:val="clear" w:color="auto" w:fill="E5E5E5"/>
          </w:tcPr>
          <w:p w14:paraId="48FC43C6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-72 -36 -27 0</w:t>
            </w:r>
          </w:p>
        </w:tc>
        <w:tc>
          <w:tcPr>
            <w:tcW w:w="2794" w:type="dxa"/>
            <w:shd w:val="clear" w:color="auto" w:fill="E5E5E5"/>
          </w:tcPr>
          <w:p w14:paraId="5CC12800">
            <w:pPr>
              <w:pStyle w:val="10"/>
              <w:spacing w:before="92"/>
              <w:ind w:left="97"/>
              <w:rPr>
                <w:sz w:val="24"/>
              </w:rPr>
            </w:pPr>
            <w:r>
              <w:rPr>
                <w:sz w:val="24"/>
              </w:rPr>
              <w:t>-72 -36 -27 0</w:t>
            </w:r>
          </w:p>
        </w:tc>
      </w:tr>
      <w:tr w14:paraId="552DFD81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3" w:hRule="atLeast"/>
        </w:trPr>
        <w:tc>
          <w:tcPr>
            <w:tcW w:w="1512" w:type="dxa"/>
            <w:shd w:val="clear" w:color="auto" w:fill="F5F5F5"/>
          </w:tcPr>
          <w:p w14:paraId="17F8CCC6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14:paraId="60939A82">
            <w:pPr>
              <w:pStyle w:val="10"/>
              <w:spacing w:before="3"/>
              <w:rPr>
                <w:sz w:val="24"/>
              </w:rPr>
            </w:pPr>
            <w:r>
              <w:rPr>
                <w:sz w:val="24"/>
              </w:rPr>
              <w:t>10 87 63 42 2</w:t>
            </w:r>
          </w:p>
        </w:tc>
        <w:tc>
          <w:tcPr>
            <w:tcW w:w="2789" w:type="dxa"/>
            <w:shd w:val="clear" w:color="auto" w:fill="F5F5F5"/>
          </w:tcPr>
          <w:p w14:paraId="7216A95C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-6699 0 -2088 -3915 -7395</w:t>
            </w:r>
          </w:p>
        </w:tc>
        <w:tc>
          <w:tcPr>
            <w:tcW w:w="2794" w:type="dxa"/>
            <w:shd w:val="clear" w:color="auto" w:fill="F5F5F5"/>
          </w:tcPr>
          <w:p w14:paraId="57E48120">
            <w:pPr>
              <w:pStyle w:val="10"/>
              <w:spacing w:before="92"/>
              <w:ind w:left="97"/>
              <w:rPr>
                <w:sz w:val="24"/>
              </w:rPr>
            </w:pPr>
            <w:r>
              <w:rPr>
                <w:sz w:val="24"/>
              </w:rPr>
              <w:t>-6699 0 -2088 -3915 -7395</w:t>
            </w:r>
          </w:p>
        </w:tc>
      </w:tr>
      <w:tr w14:paraId="19FD7317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1512" w:type="dxa"/>
            <w:shd w:val="clear" w:color="auto" w:fill="E5E5E5"/>
          </w:tcPr>
          <w:p w14:paraId="218F2175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14:paraId="6C53AD2A">
            <w:pPr>
              <w:pStyle w:val="10"/>
              <w:spacing w:before="3"/>
              <w:rPr>
                <w:sz w:val="24"/>
              </w:rPr>
            </w:pPr>
            <w:r>
              <w:rPr>
                <w:sz w:val="24"/>
              </w:rPr>
              <w:t>-9 9</w:t>
            </w:r>
          </w:p>
        </w:tc>
        <w:tc>
          <w:tcPr>
            <w:tcW w:w="2789" w:type="dxa"/>
            <w:shd w:val="clear" w:color="auto" w:fill="E5E5E5"/>
          </w:tcPr>
          <w:p w14:paraId="0E1AC7E8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-162 0</w:t>
            </w:r>
          </w:p>
        </w:tc>
        <w:tc>
          <w:tcPr>
            <w:tcW w:w="2794" w:type="dxa"/>
            <w:shd w:val="clear" w:color="auto" w:fill="E5E5E5"/>
          </w:tcPr>
          <w:p w14:paraId="110E04DA">
            <w:pPr>
              <w:pStyle w:val="10"/>
              <w:spacing w:before="92"/>
              <w:ind w:left="97"/>
              <w:rPr>
                <w:sz w:val="24"/>
              </w:rPr>
            </w:pPr>
            <w:r>
              <w:rPr>
                <w:sz w:val="24"/>
              </w:rPr>
              <w:t>-162 0</w:t>
            </w:r>
          </w:p>
        </w:tc>
      </w:tr>
    </w:tbl>
    <w:p w14:paraId="5CECE649">
      <w:pPr>
        <w:pStyle w:val="6"/>
        <w:spacing w:before="5"/>
        <w:ind w:left="0"/>
        <w:rPr>
          <w:sz w:val="23"/>
        </w:rPr>
      </w:pPr>
    </w:p>
    <w:p w14:paraId="00E48899">
      <w:pPr>
        <w:pStyle w:val="6"/>
        <w:spacing w:before="1"/>
      </w:pPr>
      <w:r>
        <w:t>Passed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tests!</w:t>
      </w:r>
    </w:p>
    <w:p w14:paraId="5E7C2774">
      <w:pPr>
        <w:spacing w:after="0"/>
        <w:sectPr>
          <w:pgSz w:w="12240" w:h="15840"/>
          <w:pgMar w:top="920" w:right="600" w:bottom="900" w:left="620" w:header="0" w:footer="671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310A2114">
      <w:pPr>
        <w:pStyle w:val="6"/>
        <w:spacing w:before="70"/>
        <w:rPr>
          <w:b/>
        </w:rPr>
      </w:pPr>
      <w:r>
        <w:t>Question</w:t>
      </w:r>
      <w:r>
        <w:rPr>
          <w:spacing w:val="-1"/>
        </w:rPr>
        <w:t xml:space="preserve"> </w:t>
      </w:r>
      <w:r>
        <w:rPr>
          <w:b/>
        </w:rPr>
        <w:t>2</w:t>
      </w:r>
    </w:p>
    <w:p w14:paraId="3CCCFAB6">
      <w:pPr>
        <w:pStyle w:val="6"/>
        <w:ind w:left="0"/>
        <w:rPr>
          <w:b/>
        </w:rPr>
      </w:pPr>
    </w:p>
    <w:p w14:paraId="54F0DC38">
      <w:pPr>
        <w:pStyle w:val="6"/>
        <w:spacing w:line="242" w:lineRule="auto"/>
        <w:ind w:right="1646" w:firstLine="60"/>
      </w:pP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expected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longest</w:t>
      </w:r>
      <w:r>
        <w:rPr>
          <w:spacing w:val="-2"/>
        </w:rPr>
        <w:t xml:space="preserve"> </w:t>
      </w:r>
      <w:r>
        <w:t>sequence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array.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numbers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expected</w:t>
      </w:r>
      <w:r>
        <w:rPr>
          <w:spacing w:val="-1"/>
        </w:rPr>
        <w:t xml:space="preserve"> </w:t>
      </w:r>
      <w:r>
        <w:t>to return</w:t>
      </w:r>
      <w:r>
        <w:rPr>
          <w:spacing w:val="-1"/>
        </w:rPr>
        <w:t xml:space="preserve"> </w:t>
      </w:r>
      <w:r>
        <w:t>-1.</w:t>
      </w:r>
    </w:p>
    <w:p w14:paraId="7ADB013E">
      <w:pPr>
        <w:pStyle w:val="6"/>
        <w:spacing w:line="271" w:lineRule="exact"/>
      </w:pP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question’s</w:t>
      </w:r>
      <w:r>
        <w:rPr>
          <w:spacing w:val="-2"/>
        </w:rPr>
        <w:t xml:space="preserve"> </w:t>
      </w:r>
      <w:r>
        <w:t>scope,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considered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positive.</w:t>
      </w:r>
    </w:p>
    <w:p w14:paraId="3D2D954A">
      <w:pPr>
        <w:pStyle w:val="6"/>
        <w:spacing w:before="5" w:line="237" w:lineRule="auto"/>
      </w:pPr>
      <w:r>
        <w:t>Note:</w:t>
      </w:r>
      <w:r>
        <w:rPr>
          <w:spacing w:val="34"/>
        </w:rPr>
        <w:t xml:space="preserve"> </w:t>
      </w:r>
      <w:r>
        <w:t>If</w:t>
      </w:r>
      <w:r>
        <w:rPr>
          <w:spacing w:val="34"/>
        </w:rPr>
        <w:t xml:space="preserve"> </w:t>
      </w:r>
      <w:r>
        <w:t>there</w:t>
      </w:r>
      <w:r>
        <w:rPr>
          <w:spacing w:val="33"/>
        </w:rPr>
        <w:t xml:space="preserve"> </w:t>
      </w:r>
      <w:r>
        <w:t>are</w:t>
      </w:r>
      <w:r>
        <w:rPr>
          <w:spacing w:val="33"/>
        </w:rPr>
        <w:t xml:space="preserve"> </w:t>
      </w:r>
      <w:r>
        <w:t>more</w:t>
      </w:r>
      <w:r>
        <w:rPr>
          <w:spacing w:val="33"/>
        </w:rPr>
        <w:t xml:space="preserve"> </w:t>
      </w:r>
      <w:r>
        <w:t>than</w:t>
      </w:r>
      <w:r>
        <w:rPr>
          <w:spacing w:val="34"/>
        </w:rPr>
        <w:t xml:space="preserve"> </w:t>
      </w:r>
      <w:r>
        <w:t>one</w:t>
      </w:r>
      <w:r>
        <w:rPr>
          <w:spacing w:val="33"/>
        </w:rPr>
        <w:t xml:space="preserve"> </w:t>
      </w:r>
      <w:r>
        <w:t>group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elements</w:t>
      </w:r>
      <w:r>
        <w:rPr>
          <w:spacing w:val="34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array</w:t>
      </w:r>
      <w:r>
        <w:rPr>
          <w:spacing w:val="34"/>
        </w:rPr>
        <w:t xml:space="preserve"> </w:t>
      </w:r>
      <w:r>
        <w:t>having</w:t>
      </w:r>
      <w:r>
        <w:rPr>
          <w:spacing w:val="3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longest</w:t>
      </w:r>
      <w:r>
        <w:rPr>
          <w:spacing w:val="34"/>
        </w:rPr>
        <w:t xml:space="preserve"> </w:t>
      </w:r>
      <w:r>
        <w:t>sequence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POSITIVE</w:t>
      </w:r>
      <w:r>
        <w:rPr>
          <w:spacing w:val="-57"/>
        </w:rPr>
        <w:t xml:space="preserve"> </w:t>
      </w:r>
      <w:r>
        <w:t>numbers,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expected to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of all</w:t>
      </w:r>
      <w:r>
        <w:rPr>
          <w:spacing w:val="-1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POSITIVE numbers</w:t>
      </w:r>
      <w:r>
        <w:rPr>
          <w:spacing w:val="-1"/>
        </w:rPr>
        <w:t xml:space="preserve"> </w:t>
      </w:r>
      <w:r>
        <w:t>(see</w:t>
      </w:r>
      <w:r>
        <w:rPr>
          <w:spacing w:val="-2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below).</w:t>
      </w:r>
    </w:p>
    <w:p w14:paraId="590CF9B6">
      <w:pPr>
        <w:pStyle w:val="6"/>
        <w:spacing w:before="1"/>
        <w:ind w:left="0"/>
      </w:pPr>
    </w:p>
    <w:p w14:paraId="112CDE3A">
      <w:pPr>
        <w:pStyle w:val="6"/>
        <w:spacing w:line="242" w:lineRule="auto"/>
        <w:ind w:right="5751"/>
      </w:pPr>
      <w:r>
        <w:t>input1</w:t>
      </w:r>
      <w:r>
        <w:rPr>
          <w:spacing w:val="-4"/>
        </w:rPr>
        <w:t xml:space="preserve"> </w:t>
      </w:r>
      <w:r>
        <w:t>represents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array.</w:t>
      </w:r>
      <w:r>
        <w:rPr>
          <w:spacing w:val="-57"/>
        </w:rPr>
        <w:t xml:space="preserve"> </w:t>
      </w:r>
      <w:r>
        <w:t>input2</w:t>
      </w:r>
      <w:r>
        <w:rPr>
          <w:spacing w:val="-1"/>
        </w:rPr>
        <w:t xml:space="preserve"> </w:t>
      </w:r>
      <w:r>
        <w:t>represents the</w:t>
      </w:r>
      <w:r>
        <w:rPr>
          <w:spacing w:val="-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of integers.</w:t>
      </w:r>
    </w:p>
    <w:p w14:paraId="585F9FB4">
      <w:pPr>
        <w:pStyle w:val="6"/>
        <w:spacing w:before="8"/>
        <w:ind w:left="0"/>
        <w:rPr>
          <w:sz w:val="23"/>
        </w:rPr>
      </w:pPr>
    </w:p>
    <w:p w14:paraId="41C094BB">
      <w:pPr>
        <w:pStyle w:val="6"/>
        <w:spacing w:line="275" w:lineRule="exact"/>
      </w:pPr>
      <w:r>
        <w:t>Example</w:t>
      </w:r>
      <w:r>
        <w:rPr>
          <w:spacing w:val="-2"/>
        </w:rPr>
        <w:t xml:space="preserve"> </w:t>
      </w:r>
      <w:r>
        <w:t>1:</w:t>
      </w:r>
    </w:p>
    <w:p w14:paraId="35A767EB">
      <w:pPr>
        <w:pStyle w:val="6"/>
        <w:spacing w:line="275" w:lineRule="exact"/>
        <w:ind w:left="383"/>
      </w:pPr>
      <w:r>
        <w:t>input1</w:t>
      </w:r>
      <w:r>
        <w:rPr>
          <w:spacing w:val="-1"/>
        </w:rPr>
        <w:t xml:space="preserve"> </w:t>
      </w:r>
      <w:r>
        <w:t>= 16</w:t>
      </w:r>
    </w:p>
    <w:p w14:paraId="656202CE">
      <w:pPr>
        <w:pStyle w:val="6"/>
        <w:spacing w:before="3"/>
        <w:ind w:left="383"/>
      </w:pPr>
      <w:r>
        <w:t>input2</w:t>
      </w:r>
      <w:r>
        <w:rPr>
          <w:spacing w:val="-1"/>
        </w:rPr>
        <w:t xml:space="preserve"> </w:t>
      </w:r>
      <w:r>
        <w:t>= {-12, -16, 12, 18, 18, 14, -4, -12, -13, 32, 34, -5, 66, 78, 78, -79}</w:t>
      </w:r>
    </w:p>
    <w:p w14:paraId="272E1C4E">
      <w:pPr>
        <w:pStyle w:val="6"/>
        <w:spacing w:before="11"/>
        <w:ind w:left="0"/>
        <w:rPr>
          <w:sz w:val="23"/>
        </w:rPr>
      </w:pPr>
    </w:p>
    <w:p w14:paraId="67A0E462">
      <w:pPr>
        <w:pStyle w:val="6"/>
      </w:pPr>
      <w:r>
        <w:t>Expected</w:t>
      </w:r>
      <w:r>
        <w:rPr>
          <w:spacing w:val="-1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62</w:t>
      </w:r>
    </w:p>
    <w:p w14:paraId="2D97BC1F">
      <w:pPr>
        <w:pStyle w:val="6"/>
        <w:spacing w:before="2"/>
        <w:ind w:left="0"/>
        <w:rPr>
          <w:sz w:val="16"/>
        </w:rPr>
      </w:pPr>
    </w:p>
    <w:p w14:paraId="5681B519">
      <w:pPr>
        <w:pStyle w:val="6"/>
        <w:spacing w:before="90" w:line="275" w:lineRule="exact"/>
      </w:pPr>
      <w:r>
        <w:t>Explanation:</w:t>
      </w:r>
    </w:p>
    <w:p w14:paraId="3C657B1D">
      <w:pPr>
        <w:pStyle w:val="6"/>
        <w:spacing w:line="275" w:lineRule="exact"/>
        <w:ind w:left="1376"/>
      </w:pPr>
      <w:r>
        <w:t>The</w:t>
      </w:r>
      <w:r>
        <w:rPr>
          <w:spacing w:val="-8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>array</w:t>
      </w:r>
      <w:r>
        <w:rPr>
          <w:spacing w:val="-8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four</w:t>
      </w:r>
      <w:r>
        <w:rPr>
          <w:spacing w:val="-8"/>
        </w:rPr>
        <w:t xml:space="preserve"> </w:t>
      </w:r>
      <w:r>
        <w:t>sequences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POSITIVE</w:t>
      </w:r>
      <w:r>
        <w:rPr>
          <w:spacing w:val="-7"/>
        </w:rPr>
        <w:t xml:space="preserve"> </w:t>
      </w:r>
      <w:r>
        <w:t>numbers,</w:t>
      </w:r>
      <w:r>
        <w:rPr>
          <w:spacing w:val="-8"/>
        </w:rPr>
        <w:t xml:space="preserve"> </w:t>
      </w:r>
      <w:r>
        <w:t>i.e.</w:t>
      </w:r>
      <w:r>
        <w:rPr>
          <w:spacing w:val="-8"/>
        </w:rPr>
        <w:t xml:space="preserve"> </w:t>
      </w:r>
      <w:r>
        <w:t>"12,</w:t>
      </w:r>
      <w:r>
        <w:rPr>
          <w:spacing w:val="-8"/>
        </w:rPr>
        <w:t xml:space="preserve"> </w:t>
      </w:r>
      <w:r>
        <w:t>18,</w:t>
      </w:r>
      <w:r>
        <w:rPr>
          <w:spacing w:val="-7"/>
        </w:rPr>
        <w:t xml:space="preserve"> </w:t>
      </w:r>
      <w:r>
        <w:t>18,</w:t>
      </w:r>
      <w:r>
        <w:rPr>
          <w:spacing w:val="-8"/>
        </w:rPr>
        <w:t xml:space="preserve"> </w:t>
      </w:r>
      <w:r>
        <w:t>14",</w:t>
      </w:r>
      <w:r>
        <w:rPr>
          <w:spacing w:val="-8"/>
        </w:rPr>
        <w:t xml:space="preserve"> </w:t>
      </w:r>
      <w:r>
        <w:t>"12",</w:t>
      </w:r>
      <w:r>
        <w:rPr>
          <w:spacing w:val="-8"/>
        </w:rPr>
        <w:t xml:space="preserve"> </w:t>
      </w:r>
      <w:r>
        <w:t>"32,</w:t>
      </w:r>
      <w:r>
        <w:rPr>
          <w:spacing w:val="-7"/>
        </w:rPr>
        <w:t xml:space="preserve"> </w:t>
      </w:r>
      <w:r>
        <w:t>34",</w:t>
      </w:r>
    </w:p>
    <w:p w14:paraId="13E8D356">
      <w:pPr>
        <w:pStyle w:val="6"/>
        <w:spacing w:before="5" w:line="237" w:lineRule="auto"/>
      </w:pPr>
      <w:r>
        <w:t>and</w:t>
      </w:r>
      <w:r>
        <w:rPr>
          <w:spacing w:val="-8"/>
        </w:rPr>
        <w:t xml:space="preserve"> </w:t>
      </w:r>
      <w:r>
        <w:t>"66,</w:t>
      </w:r>
      <w:r>
        <w:rPr>
          <w:spacing w:val="-8"/>
        </w:rPr>
        <w:t xml:space="preserve"> </w:t>
      </w:r>
      <w:r>
        <w:t>78,</w:t>
      </w:r>
      <w:r>
        <w:rPr>
          <w:spacing w:val="-8"/>
        </w:rPr>
        <w:t xml:space="preserve"> </w:t>
      </w:r>
      <w:r>
        <w:t>78".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sequence</w:t>
      </w:r>
      <w:r>
        <w:rPr>
          <w:spacing w:val="-8"/>
        </w:rPr>
        <w:t xml:space="preserve"> </w:t>
      </w:r>
      <w:r>
        <w:t>"12,</w:t>
      </w:r>
      <w:r>
        <w:rPr>
          <w:spacing w:val="-7"/>
        </w:rPr>
        <w:t xml:space="preserve"> </w:t>
      </w:r>
      <w:r>
        <w:t>18,</w:t>
      </w:r>
      <w:r>
        <w:rPr>
          <w:spacing w:val="-8"/>
        </w:rPr>
        <w:t xml:space="preserve"> </w:t>
      </w:r>
      <w:r>
        <w:t>18,</w:t>
      </w:r>
      <w:r>
        <w:rPr>
          <w:spacing w:val="-8"/>
        </w:rPr>
        <w:t xml:space="preserve"> </w:t>
      </w:r>
      <w:r>
        <w:t>14"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longest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four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4</w:t>
      </w:r>
      <w:r>
        <w:rPr>
          <w:spacing w:val="-7"/>
        </w:rPr>
        <w:t xml:space="preserve"> </w:t>
      </w:r>
      <w:r>
        <w:t>elements.</w:t>
      </w:r>
      <w:r>
        <w:rPr>
          <w:spacing w:val="-12"/>
        </w:rPr>
        <w:t xml:space="preserve"> </w:t>
      </w:r>
      <w:r>
        <w:t>Therefore,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expected output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longest sequence</w:t>
      </w:r>
      <w:r>
        <w:rPr>
          <w:spacing w:val="-1"/>
        </w:rPr>
        <w:t xml:space="preserve"> </w:t>
      </w:r>
      <w:r>
        <w:t>of POSITIVE</w:t>
      </w:r>
      <w:r>
        <w:rPr>
          <w:spacing w:val="-1"/>
        </w:rPr>
        <w:t xml:space="preserve"> </w:t>
      </w:r>
      <w:r>
        <w:t>numbers = 12</w:t>
      </w:r>
      <w:r>
        <w:rPr>
          <w:spacing w:val="-1"/>
        </w:rPr>
        <w:t xml:space="preserve"> </w:t>
      </w:r>
      <w:r>
        <w:t>+ 18 +</w:t>
      </w:r>
      <w:r>
        <w:rPr>
          <w:spacing w:val="-1"/>
        </w:rPr>
        <w:t xml:space="preserve"> </w:t>
      </w:r>
      <w:r>
        <w:t>18 + 14 =</w:t>
      </w:r>
      <w:r>
        <w:rPr>
          <w:spacing w:val="-1"/>
        </w:rPr>
        <w:t xml:space="preserve"> </w:t>
      </w:r>
      <w:r>
        <w:t>63.</w:t>
      </w:r>
    </w:p>
    <w:p w14:paraId="6D37FE61">
      <w:pPr>
        <w:pStyle w:val="6"/>
        <w:spacing w:before="1"/>
        <w:ind w:left="0"/>
      </w:pPr>
    </w:p>
    <w:p w14:paraId="3442B76C">
      <w:pPr>
        <w:pStyle w:val="6"/>
      </w:pPr>
      <w:r>
        <w:t>Example</w:t>
      </w:r>
      <w:r>
        <w:rPr>
          <w:spacing w:val="-2"/>
        </w:rPr>
        <w:t xml:space="preserve"> </w:t>
      </w:r>
      <w:r>
        <w:t>2:</w:t>
      </w:r>
    </w:p>
    <w:p w14:paraId="2ED0F01C">
      <w:pPr>
        <w:pStyle w:val="6"/>
        <w:spacing w:before="2" w:line="275" w:lineRule="exact"/>
        <w:ind w:left="526"/>
      </w:pPr>
      <w:r>
        <w:t>input1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11</w:t>
      </w:r>
    </w:p>
    <w:p w14:paraId="2C3B5B63">
      <w:pPr>
        <w:pStyle w:val="6"/>
        <w:spacing w:line="275" w:lineRule="exact"/>
        <w:ind w:left="526"/>
      </w:pPr>
      <w:r>
        <w:t>input2</w:t>
      </w:r>
      <w:r>
        <w:rPr>
          <w:spacing w:val="-1"/>
        </w:rPr>
        <w:t xml:space="preserve"> </w:t>
      </w:r>
      <w:r>
        <w:t>= {-22, -24, 16, -1, -17, -19, -37, -25, -19, -93, -61}</w:t>
      </w:r>
    </w:p>
    <w:p w14:paraId="5F885F4F">
      <w:pPr>
        <w:pStyle w:val="6"/>
        <w:spacing w:before="2" w:line="550" w:lineRule="atLeast"/>
        <w:ind w:right="8878"/>
      </w:pPr>
      <w:r>
        <w:t>Expected output = -1</w:t>
      </w:r>
      <w:r>
        <w:rPr>
          <w:spacing w:val="-58"/>
        </w:rPr>
        <w:t xml:space="preserve"> </w:t>
      </w:r>
      <w:r>
        <w:t>Explanation:</w:t>
      </w:r>
    </w:p>
    <w:p w14:paraId="1FC477F3">
      <w:pPr>
        <w:pStyle w:val="6"/>
        <w:spacing w:before="5"/>
        <w:ind w:left="1233"/>
      </w:pP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positive</w:t>
      </w:r>
      <w:r>
        <w:rPr>
          <w:spacing w:val="-4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array.</w:t>
      </w:r>
      <w:r>
        <w:rPr>
          <w:spacing w:val="-9"/>
        </w:rPr>
        <w:t xml:space="preserve"> </w:t>
      </w:r>
      <w:r>
        <w:t>Therefore,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expected</w:t>
      </w:r>
      <w:r>
        <w:rPr>
          <w:spacing w:val="-4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-1.</w:t>
      </w:r>
    </w:p>
    <w:p w14:paraId="4B752356">
      <w:pPr>
        <w:pStyle w:val="6"/>
        <w:spacing w:before="11"/>
        <w:ind w:left="0"/>
        <w:rPr>
          <w:sz w:val="23"/>
        </w:rPr>
      </w:pPr>
    </w:p>
    <w:p w14:paraId="72898C46">
      <w:pPr>
        <w:pStyle w:val="6"/>
        <w:spacing w:line="275" w:lineRule="exact"/>
      </w:pPr>
      <w:r>
        <w:t>Example</w:t>
      </w:r>
      <w:r>
        <w:rPr>
          <w:spacing w:val="-2"/>
        </w:rPr>
        <w:t xml:space="preserve"> </w:t>
      </w:r>
      <w:r>
        <w:t>3:</w:t>
      </w:r>
    </w:p>
    <w:p w14:paraId="5C8F126D">
      <w:pPr>
        <w:pStyle w:val="6"/>
        <w:spacing w:line="275" w:lineRule="exact"/>
        <w:ind w:left="526"/>
      </w:pPr>
      <w:r>
        <w:t>input1</w:t>
      </w:r>
      <w:r>
        <w:rPr>
          <w:spacing w:val="-1"/>
        </w:rPr>
        <w:t xml:space="preserve"> </w:t>
      </w:r>
      <w:r>
        <w:t>= 16</w:t>
      </w:r>
    </w:p>
    <w:p w14:paraId="05D1C6AD">
      <w:pPr>
        <w:pStyle w:val="6"/>
        <w:spacing w:before="3"/>
        <w:ind w:left="526"/>
      </w:pPr>
      <w:r>
        <w:t>input2</w:t>
      </w:r>
      <w:r>
        <w:rPr>
          <w:spacing w:val="-1"/>
        </w:rPr>
        <w:t xml:space="preserve"> </w:t>
      </w:r>
      <w:r>
        <w:t>= {-58, 32, 26, 92, -10, -4, 12, 0, 12, -2, 4, 32, -9, -7, 78, -79}</w:t>
      </w:r>
    </w:p>
    <w:p w14:paraId="6D446DE9">
      <w:pPr>
        <w:pStyle w:val="6"/>
        <w:spacing w:before="2" w:line="550" w:lineRule="atLeast"/>
        <w:ind w:right="8718"/>
      </w:pPr>
      <w:r>
        <w:t>Expected output = 174</w:t>
      </w:r>
      <w:r>
        <w:rPr>
          <w:spacing w:val="-58"/>
        </w:rPr>
        <w:t xml:space="preserve"> </w:t>
      </w:r>
      <w:r>
        <w:t>Explanation:</w:t>
      </w:r>
    </w:p>
    <w:p w14:paraId="7D40006D">
      <w:pPr>
        <w:pStyle w:val="6"/>
        <w:spacing w:line="276" w:lineRule="exact"/>
        <w:ind w:left="1233"/>
      </w:pPr>
      <w:r>
        <w:t>The</w:t>
      </w:r>
      <w:r>
        <w:rPr>
          <w:spacing w:val="-6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array</w:t>
      </w:r>
      <w:r>
        <w:rPr>
          <w:spacing w:val="-6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four</w:t>
      </w:r>
      <w:r>
        <w:rPr>
          <w:spacing w:val="-5"/>
        </w:rPr>
        <w:t xml:space="preserve"> </w:t>
      </w:r>
      <w:r>
        <w:t>sequences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POSITIVE</w:t>
      </w:r>
      <w:r>
        <w:rPr>
          <w:spacing w:val="-6"/>
        </w:rPr>
        <w:t xml:space="preserve"> </w:t>
      </w:r>
      <w:r>
        <w:t>numbers,</w:t>
      </w:r>
      <w:r>
        <w:rPr>
          <w:spacing w:val="-5"/>
        </w:rPr>
        <w:t xml:space="preserve"> </w:t>
      </w:r>
      <w:r>
        <w:t>i.e.</w:t>
      </w:r>
      <w:r>
        <w:rPr>
          <w:spacing w:val="-6"/>
        </w:rPr>
        <w:t xml:space="preserve"> </w:t>
      </w:r>
      <w:r>
        <w:t>"32,</w:t>
      </w:r>
      <w:r>
        <w:rPr>
          <w:spacing w:val="-6"/>
        </w:rPr>
        <w:t xml:space="preserve"> </w:t>
      </w:r>
      <w:r>
        <w:t>26,</w:t>
      </w:r>
      <w:r>
        <w:rPr>
          <w:spacing w:val="-6"/>
        </w:rPr>
        <w:t xml:space="preserve"> </w:t>
      </w:r>
      <w:r>
        <w:t>92",</w:t>
      </w:r>
      <w:r>
        <w:rPr>
          <w:spacing w:val="-5"/>
        </w:rPr>
        <w:t xml:space="preserve"> </w:t>
      </w:r>
      <w:r>
        <w:t>"12,</w:t>
      </w:r>
      <w:r>
        <w:rPr>
          <w:spacing w:val="-6"/>
        </w:rPr>
        <w:t xml:space="preserve"> </w:t>
      </w:r>
      <w:r>
        <w:t>0,</w:t>
      </w:r>
      <w:r>
        <w:rPr>
          <w:spacing w:val="-6"/>
        </w:rPr>
        <w:t xml:space="preserve"> </w:t>
      </w:r>
      <w:r>
        <w:t>12",</w:t>
      </w:r>
      <w:r>
        <w:rPr>
          <w:spacing w:val="-6"/>
        </w:rPr>
        <w:t xml:space="preserve"> </w:t>
      </w:r>
      <w:r>
        <w:t>"4,</w:t>
      </w:r>
      <w:r>
        <w:rPr>
          <w:spacing w:val="-5"/>
        </w:rPr>
        <w:t xml:space="preserve"> </w:t>
      </w:r>
      <w:r>
        <w:t>32",</w:t>
      </w:r>
    </w:p>
    <w:p w14:paraId="11BC26DE">
      <w:pPr>
        <w:pStyle w:val="6"/>
        <w:spacing w:before="4" w:line="237" w:lineRule="auto"/>
        <w:ind w:right="110"/>
      </w:pPr>
      <w:r>
        <w:t>and</w:t>
      </w:r>
      <w:r>
        <w:rPr>
          <w:spacing w:val="3"/>
        </w:rPr>
        <w:t xml:space="preserve"> </w:t>
      </w:r>
      <w:r>
        <w:t>"78".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first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second</w:t>
      </w:r>
      <w:r>
        <w:rPr>
          <w:spacing w:val="3"/>
        </w:rPr>
        <w:t xml:space="preserve"> </w:t>
      </w:r>
      <w:r>
        <w:t>sequences</w:t>
      </w:r>
      <w:r>
        <w:rPr>
          <w:spacing w:val="3"/>
        </w:rPr>
        <w:t xml:space="preserve"> </w:t>
      </w:r>
      <w:r>
        <w:t>"32,</w:t>
      </w:r>
      <w:r>
        <w:rPr>
          <w:spacing w:val="3"/>
        </w:rPr>
        <w:t xml:space="preserve"> </w:t>
      </w:r>
      <w:r>
        <w:t>26,</w:t>
      </w:r>
      <w:r>
        <w:rPr>
          <w:spacing w:val="4"/>
        </w:rPr>
        <w:t xml:space="preserve"> </w:t>
      </w:r>
      <w:r>
        <w:t>92"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"12,</w:t>
      </w:r>
      <w:r>
        <w:rPr>
          <w:spacing w:val="3"/>
        </w:rPr>
        <w:t xml:space="preserve"> </w:t>
      </w:r>
      <w:r>
        <w:t>0,</w:t>
      </w:r>
      <w:r>
        <w:rPr>
          <w:spacing w:val="4"/>
        </w:rPr>
        <w:t xml:space="preserve"> </w:t>
      </w:r>
      <w:r>
        <w:t>12”</w:t>
      </w:r>
      <w:r>
        <w:rPr>
          <w:spacing w:val="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longest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four</w:t>
      </w:r>
      <w:r>
        <w:rPr>
          <w:spacing w:val="3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they</w:t>
      </w:r>
      <w:r>
        <w:rPr>
          <w:spacing w:val="3"/>
        </w:rPr>
        <w:t xml:space="preserve"> </w:t>
      </w:r>
      <w:r>
        <w:t>contain</w:t>
      </w:r>
      <w:r>
        <w:rPr>
          <w:spacing w:val="-57"/>
        </w:rPr>
        <w:t xml:space="preserve"> </w:t>
      </w:r>
      <w:r>
        <w:t>4</w:t>
      </w:r>
      <w:r>
        <w:rPr>
          <w:spacing w:val="-8"/>
        </w:rPr>
        <w:t xml:space="preserve"> </w:t>
      </w:r>
      <w:r>
        <w:t>elements</w:t>
      </w:r>
      <w:r>
        <w:rPr>
          <w:spacing w:val="-7"/>
        </w:rPr>
        <w:t xml:space="preserve"> </w:t>
      </w:r>
      <w:r>
        <w:t>each.</w:t>
      </w:r>
      <w:r>
        <w:rPr>
          <w:spacing w:val="-11"/>
        </w:rPr>
        <w:t xml:space="preserve"> </w:t>
      </w:r>
      <w:r>
        <w:t>Therefore,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expected</w:t>
      </w:r>
      <w:r>
        <w:rPr>
          <w:spacing w:val="-6"/>
        </w:rPr>
        <w:t xml:space="preserve"> </w:t>
      </w:r>
      <w:r>
        <w:t>output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longest</w:t>
      </w:r>
      <w:r>
        <w:rPr>
          <w:spacing w:val="-7"/>
        </w:rPr>
        <w:t xml:space="preserve"> </w:t>
      </w:r>
      <w:r>
        <w:t>sequence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POSITIVE</w:t>
      </w:r>
      <w:r>
        <w:rPr>
          <w:spacing w:val="-7"/>
        </w:rPr>
        <w:t xml:space="preserve"> </w:t>
      </w:r>
      <w:r>
        <w:t>numbers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(32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26</w:t>
      </w:r>
    </w:p>
    <w:p w14:paraId="469AF3DA">
      <w:pPr>
        <w:pStyle w:val="6"/>
        <w:spacing w:before="4"/>
      </w:pPr>
      <w:r>
        <w:t>+ 92) + (12 + 0 + 12) = 174.</w:t>
      </w:r>
    </w:p>
    <w:p w14:paraId="11E2D147">
      <w:pPr>
        <w:spacing w:after="0"/>
        <w:sectPr>
          <w:pgSz w:w="12240" w:h="15840"/>
          <w:pgMar w:top="920" w:right="600" w:bottom="900" w:left="620" w:header="0" w:footer="671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4E030E1C">
      <w:pPr>
        <w:pStyle w:val="3"/>
        <w:spacing w:before="68"/>
      </w:pPr>
      <w:r>
        <w:t>For</w:t>
      </w:r>
      <w:r>
        <w:rPr>
          <w:spacing w:val="-6"/>
        </w:rPr>
        <w:t xml:space="preserve"> </w:t>
      </w:r>
      <w:r>
        <w:t>example:</w:t>
      </w:r>
    </w:p>
    <w:p w14:paraId="554D45A6">
      <w:pPr>
        <w:pStyle w:val="6"/>
        <w:spacing w:before="4"/>
        <w:ind w:left="0"/>
        <w:rPr>
          <w:b/>
        </w:rPr>
      </w:pPr>
    </w:p>
    <w:tbl>
      <w:tblPr>
        <w:tblStyle w:val="5"/>
        <w:tblW w:w="0" w:type="auto"/>
        <w:tblInd w:w="748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53"/>
        <w:gridCol w:w="975"/>
      </w:tblGrid>
      <w:tr w14:paraId="3EC09F5A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6053" w:type="dxa"/>
            <w:shd w:val="clear" w:color="auto" w:fill="F8F8FF"/>
          </w:tcPr>
          <w:p w14:paraId="116DEEEE">
            <w:pPr>
              <w:pStyle w:val="10"/>
              <w:spacing w:before="92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975" w:type="dxa"/>
            <w:shd w:val="clear" w:color="auto" w:fill="F8F8FF"/>
          </w:tcPr>
          <w:p w14:paraId="7FE74EFA">
            <w:pPr>
              <w:pStyle w:val="10"/>
              <w:spacing w:before="92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14:paraId="71C11CA9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3" w:hRule="atLeast"/>
        </w:trPr>
        <w:tc>
          <w:tcPr>
            <w:tcW w:w="6053" w:type="dxa"/>
            <w:shd w:val="clear" w:color="auto" w:fill="F5F5F5"/>
          </w:tcPr>
          <w:p w14:paraId="170FA10B">
            <w:pPr>
              <w:pStyle w:val="10"/>
              <w:spacing w:before="92" w:line="275" w:lineRule="exact"/>
              <w:rPr>
                <w:sz w:val="24"/>
              </w:rPr>
            </w:pPr>
            <w:r>
              <w:rPr>
                <w:sz w:val="24"/>
              </w:rPr>
              <w:t>16</w:t>
            </w:r>
          </w:p>
          <w:p w14:paraId="053FAE84">
            <w:pPr>
              <w:pStyle w:val="10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-12 -16 12 18 18 14 -4 -12 -13 32 34 -5 66 78 78 -79</w:t>
            </w:r>
          </w:p>
        </w:tc>
        <w:tc>
          <w:tcPr>
            <w:tcW w:w="975" w:type="dxa"/>
            <w:shd w:val="clear" w:color="auto" w:fill="F5F5F5"/>
          </w:tcPr>
          <w:p w14:paraId="526B6657">
            <w:pPr>
              <w:pStyle w:val="10"/>
              <w:spacing w:before="92"/>
              <w:ind w:left="97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</w:tr>
      <w:tr w14:paraId="0FCBCF71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3" w:hRule="atLeast"/>
        </w:trPr>
        <w:tc>
          <w:tcPr>
            <w:tcW w:w="6053" w:type="dxa"/>
            <w:shd w:val="clear" w:color="auto" w:fill="E5E5E5"/>
          </w:tcPr>
          <w:p w14:paraId="13EBC017">
            <w:pPr>
              <w:pStyle w:val="10"/>
              <w:spacing w:before="92" w:line="275" w:lineRule="exact"/>
              <w:rPr>
                <w:sz w:val="24"/>
              </w:rPr>
            </w:pPr>
            <w:r>
              <w:rPr>
                <w:sz w:val="24"/>
              </w:rPr>
              <w:t>11</w:t>
            </w:r>
          </w:p>
          <w:p w14:paraId="19AE25F7">
            <w:pPr>
              <w:pStyle w:val="10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-22 -24 -16 -1 -17 -19 -37 -25 -19 -93 -61</w:t>
            </w:r>
          </w:p>
        </w:tc>
        <w:tc>
          <w:tcPr>
            <w:tcW w:w="975" w:type="dxa"/>
            <w:shd w:val="clear" w:color="auto" w:fill="E5E5E5"/>
          </w:tcPr>
          <w:p w14:paraId="61A18893">
            <w:pPr>
              <w:pStyle w:val="10"/>
              <w:spacing w:before="92"/>
              <w:ind w:left="97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</w:tr>
      <w:tr w14:paraId="1A56B894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6053" w:type="dxa"/>
            <w:shd w:val="clear" w:color="auto" w:fill="F5F5F5"/>
          </w:tcPr>
          <w:p w14:paraId="3D347DA6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16</w:t>
            </w:r>
          </w:p>
          <w:p w14:paraId="20957D36">
            <w:pPr>
              <w:pStyle w:val="10"/>
              <w:spacing w:before="3"/>
              <w:rPr>
                <w:sz w:val="24"/>
              </w:rPr>
            </w:pPr>
            <w:r>
              <w:rPr>
                <w:sz w:val="24"/>
              </w:rPr>
              <w:t>-58 32 26 92 -10 -4 12 0 12 -2 4 32 -9 -7 78 -79</w:t>
            </w:r>
          </w:p>
        </w:tc>
        <w:tc>
          <w:tcPr>
            <w:tcW w:w="975" w:type="dxa"/>
            <w:shd w:val="clear" w:color="auto" w:fill="F5F5F5"/>
          </w:tcPr>
          <w:p w14:paraId="26698462">
            <w:pPr>
              <w:pStyle w:val="10"/>
              <w:spacing w:before="92"/>
              <w:ind w:left="97"/>
              <w:rPr>
                <w:sz w:val="24"/>
              </w:rPr>
            </w:pPr>
            <w:r>
              <w:rPr>
                <w:sz w:val="24"/>
              </w:rPr>
              <w:t>174</w:t>
            </w:r>
          </w:p>
        </w:tc>
      </w:tr>
    </w:tbl>
    <w:p w14:paraId="70644570">
      <w:pPr>
        <w:pStyle w:val="6"/>
        <w:spacing w:before="5"/>
        <w:ind w:left="0"/>
        <w:rPr>
          <w:b/>
          <w:sz w:val="23"/>
        </w:rPr>
      </w:pPr>
    </w:p>
    <w:p w14:paraId="051E3D8C">
      <w:pPr>
        <w:pStyle w:val="6"/>
        <w:spacing w:before="1"/>
      </w:pPr>
      <w:r>
        <w:t>PROGRAM</w:t>
      </w:r>
    </w:p>
    <w:p w14:paraId="7255802D">
      <w:pPr>
        <w:pStyle w:val="6"/>
        <w:spacing w:before="2"/>
        <w:ind w:left="0"/>
      </w:pPr>
    </w:p>
    <w:p w14:paraId="70494935">
      <w:pPr>
        <w:pStyle w:val="6"/>
        <w:spacing w:line="237" w:lineRule="auto"/>
        <w:ind w:left="951" w:right="7550"/>
      </w:pPr>
      <w:r>
        <w:t>import java.util.Scanner;</w:t>
      </w:r>
      <w:r>
        <w:rPr>
          <w:spacing w:val="1"/>
        </w:rPr>
        <w:t xml:space="preserve"> </w:t>
      </w:r>
      <w:r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Longestdigit{</w:t>
      </w:r>
    </w:p>
    <w:p w14:paraId="560F7045">
      <w:pPr>
        <w:pStyle w:val="6"/>
        <w:spacing w:before="3"/>
        <w:ind w:left="1431" w:right="6094" w:hanging="240"/>
      </w:pPr>
      <w:r>
        <w:t>public static void main(String[]agrs){</w:t>
      </w:r>
      <w:r>
        <w:rPr>
          <w:spacing w:val="1"/>
        </w:rPr>
        <w:t xml:space="preserve"> </w:t>
      </w:r>
      <w:r>
        <w:t>Scanner s=new Scanner(System.in);</w:t>
      </w:r>
      <w:r>
        <w:rPr>
          <w:spacing w:val="-58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number=s.nextInt();</w:t>
      </w:r>
    </w:p>
    <w:p w14:paraId="5FF838DC">
      <w:pPr>
        <w:pStyle w:val="6"/>
        <w:spacing w:line="242" w:lineRule="auto"/>
        <w:ind w:left="1431" w:right="4759"/>
      </w:pPr>
      <w:r>
        <w:t>int</w:t>
      </w:r>
      <w:r>
        <w:rPr>
          <w:spacing w:val="-11"/>
        </w:rPr>
        <w:t xml:space="preserve"> </w:t>
      </w:r>
      <w:r>
        <w:t>c=1,countmax=0,temporaryseq=0,sequence=0;</w:t>
      </w:r>
      <w:r>
        <w:rPr>
          <w:spacing w:val="-57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count=0;</w:t>
      </w:r>
    </w:p>
    <w:p w14:paraId="344ED30F">
      <w:pPr>
        <w:pStyle w:val="6"/>
        <w:spacing w:line="242" w:lineRule="auto"/>
        <w:ind w:left="1431" w:right="7785"/>
      </w:pPr>
      <w:r>
        <w:t>int v;</w:t>
      </w:r>
      <w:r>
        <w:rPr>
          <w:spacing w:val="1"/>
        </w:rPr>
        <w:t xml:space="preserve"> </w:t>
      </w:r>
      <w:r>
        <w:t>while(c&lt;number){</w:t>
      </w:r>
    </w:p>
    <w:p w14:paraId="4EFA4446">
      <w:pPr>
        <w:pStyle w:val="6"/>
        <w:spacing w:line="242" w:lineRule="auto"/>
        <w:ind w:left="1671" w:right="8013"/>
      </w:pPr>
      <w:r>
        <w:t>v=s.nextInt(); if(v&gt;=0){</w:t>
      </w:r>
    </w:p>
    <w:p w14:paraId="45D57EB9">
      <w:pPr>
        <w:pStyle w:val="6"/>
        <w:spacing w:line="242" w:lineRule="auto"/>
        <w:ind w:left="1911" w:right="6306"/>
      </w:pPr>
      <w:r>
        <w:rPr>
          <w:spacing w:val="-1"/>
        </w:rPr>
        <w:t>countmax=countmax+v;</w:t>
      </w:r>
      <w:r>
        <w:rPr>
          <w:spacing w:val="-57"/>
        </w:rPr>
        <w:t xml:space="preserve"> </w:t>
      </w:r>
      <w:r>
        <w:t>temporaryseq++;</w:t>
      </w:r>
    </w:p>
    <w:p w14:paraId="54E2273D">
      <w:pPr>
        <w:pStyle w:val="6"/>
        <w:spacing w:line="252" w:lineRule="exact"/>
        <w:ind w:left="1671"/>
      </w:pPr>
      <w:r>
        <w:t>}</w:t>
      </w:r>
    </w:p>
    <w:p w14:paraId="0FA925BF">
      <w:pPr>
        <w:pStyle w:val="6"/>
        <w:spacing w:before="2" w:line="275" w:lineRule="exact"/>
        <w:ind w:left="1671"/>
      </w:pPr>
      <w:r>
        <w:t>else{</w:t>
      </w:r>
    </w:p>
    <w:p w14:paraId="1FAD9A4D">
      <w:pPr>
        <w:pStyle w:val="6"/>
        <w:spacing w:line="242" w:lineRule="auto"/>
        <w:ind w:left="1911" w:right="7460"/>
      </w:pPr>
      <w:r>
        <w:t>temporaryseq=0;</w:t>
      </w:r>
      <w:r>
        <w:rPr>
          <w:spacing w:val="-58"/>
        </w:rPr>
        <w:t xml:space="preserve"> </w:t>
      </w:r>
      <w:r>
        <w:t>countmax=0;</w:t>
      </w:r>
    </w:p>
    <w:p w14:paraId="15755198">
      <w:pPr>
        <w:pStyle w:val="6"/>
        <w:spacing w:line="270" w:lineRule="exact"/>
        <w:ind w:left="1671"/>
      </w:pPr>
      <w:r>
        <w:t>}</w:t>
      </w:r>
    </w:p>
    <w:p w14:paraId="2E800566">
      <w:pPr>
        <w:pStyle w:val="6"/>
        <w:spacing w:before="2"/>
        <w:ind w:left="1911" w:right="6306" w:hanging="240"/>
      </w:pPr>
      <w:r>
        <w:rPr>
          <w:spacing w:val="-1"/>
        </w:rPr>
        <w:t>if(temporaryseq&gt;sequence){</w:t>
      </w:r>
      <w:r>
        <w:rPr>
          <w:spacing w:val="-57"/>
        </w:rPr>
        <w:t xml:space="preserve"> </w:t>
      </w:r>
      <w:r>
        <w:t>sequence=temporaryseq;</w:t>
      </w:r>
      <w:r>
        <w:rPr>
          <w:spacing w:val="1"/>
        </w:rPr>
        <w:t xml:space="preserve"> </w:t>
      </w:r>
      <w:r>
        <w:t>count=countmax;</w:t>
      </w:r>
    </w:p>
    <w:p w14:paraId="011F47EA">
      <w:pPr>
        <w:pStyle w:val="6"/>
        <w:spacing w:line="274" w:lineRule="exact"/>
        <w:ind w:left="1671"/>
      </w:pPr>
      <w:r>
        <w:t>}</w:t>
      </w:r>
    </w:p>
    <w:p w14:paraId="7226FA5A">
      <w:pPr>
        <w:pStyle w:val="6"/>
        <w:spacing w:before="4" w:line="237" w:lineRule="auto"/>
        <w:ind w:left="1911" w:right="6026" w:hanging="240"/>
      </w:pPr>
      <w:r>
        <w:t>else</w:t>
      </w:r>
      <w:r>
        <w:rPr>
          <w:spacing w:val="-9"/>
        </w:rPr>
        <w:t xml:space="preserve"> </w:t>
      </w:r>
      <w:r>
        <w:t>if(temporaryseq==sequence){</w:t>
      </w:r>
      <w:r>
        <w:rPr>
          <w:spacing w:val="-57"/>
        </w:rPr>
        <w:t xml:space="preserve"> </w:t>
      </w:r>
      <w:r>
        <w:t>count=count+countmax;</w:t>
      </w:r>
    </w:p>
    <w:p w14:paraId="3867A38D">
      <w:pPr>
        <w:pStyle w:val="6"/>
        <w:spacing w:before="6" w:line="237" w:lineRule="auto"/>
        <w:ind w:left="1671" w:right="8885"/>
      </w:pPr>
      <w:r>
        <w:t>}</w:t>
      </w:r>
      <w:r>
        <w:rPr>
          <w:spacing w:val="1"/>
        </w:rPr>
        <w:t xml:space="preserve"> </w:t>
      </w:r>
      <w:r>
        <w:t>c++;</w:t>
      </w:r>
    </w:p>
    <w:p w14:paraId="4AC4B8C8">
      <w:pPr>
        <w:pStyle w:val="6"/>
        <w:spacing w:before="3"/>
        <w:ind w:left="1431"/>
      </w:pPr>
      <w:r>
        <w:t>}</w:t>
      </w:r>
    </w:p>
    <w:p w14:paraId="7430F053">
      <w:pPr>
        <w:pStyle w:val="6"/>
        <w:spacing w:line="242" w:lineRule="auto"/>
        <w:ind w:left="1671" w:right="7147" w:hanging="240"/>
      </w:pPr>
      <w:r>
        <w:t>if(count==0){</w:t>
      </w:r>
      <w:r>
        <w:rPr>
          <w:spacing w:val="1"/>
        </w:rPr>
        <w:t xml:space="preserve"> </w:t>
      </w:r>
      <w:r>
        <w:t>System.out.println(-1);</w:t>
      </w:r>
    </w:p>
    <w:p w14:paraId="1CC07930">
      <w:pPr>
        <w:pStyle w:val="6"/>
        <w:spacing w:line="269" w:lineRule="exact"/>
        <w:ind w:left="1431"/>
      </w:pPr>
      <w:r>
        <w:t>}</w:t>
      </w:r>
    </w:p>
    <w:p w14:paraId="6B71F66F">
      <w:pPr>
        <w:pStyle w:val="6"/>
        <w:spacing w:before="2" w:line="275" w:lineRule="exact"/>
        <w:ind w:left="1431"/>
      </w:pPr>
      <w:r>
        <w:t>else{</w:t>
      </w:r>
    </w:p>
    <w:p w14:paraId="145A1DE7">
      <w:pPr>
        <w:pStyle w:val="6"/>
        <w:spacing w:line="275" w:lineRule="exact"/>
        <w:ind w:left="1671"/>
      </w:pPr>
      <w:r>
        <w:t>System.out.println(count);</w:t>
      </w:r>
    </w:p>
    <w:p w14:paraId="2EF3A754">
      <w:pPr>
        <w:pStyle w:val="6"/>
        <w:spacing w:before="3" w:line="275" w:lineRule="exact"/>
        <w:ind w:left="1431"/>
      </w:pPr>
      <w:r>
        <w:t>}</w:t>
      </w:r>
    </w:p>
    <w:p w14:paraId="0D65E823">
      <w:pPr>
        <w:pStyle w:val="6"/>
        <w:spacing w:line="275" w:lineRule="exact"/>
        <w:ind w:left="1191"/>
      </w:pPr>
      <w:r>
        <w:t>}</w:t>
      </w:r>
    </w:p>
    <w:p w14:paraId="5AFAD28F">
      <w:pPr>
        <w:spacing w:after="0" w:line="275" w:lineRule="exact"/>
        <w:sectPr>
          <w:pgSz w:w="12240" w:h="15840"/>
          <w:pgMar w:top="1200" w:right="600" w:bottom="900" w:left="620" w:header="0" w:footer="671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05034C88">
      <w:pPr>
        <w:pStyle w:val="6"/>
        <w:spacing w:before="76"/>
        <w:ind w:left="951"/>
      </w:pPr>
      <w:r>
        <w:t>}</w:t>
      </w:r>
    </w:p>
    <w:p w14:paraId="38A02AE8">
      <w:pPr>
        <w:pStyle w:val="6"/>
        <w:ind w:left="0"/>
        <w:rPr>
          <w:sz w:val="26"/>
        </w:rPr>
      </w:pPr>
    </w:p>
    <w:p w14:paraId="6359720D">
      <w:pPr>
        <w:pStyle w:val="6"/>
        <w:spacing w:before="9"/>
        <w:ind w:left="0"/>
        <w:rPr>
          <w:sz w:val="21"/>
        </w:rPr>
      </w:pPr>
    </w:p>
    <w:p w14:paraId="058FE6D4">
      <w:pPr>
        <w:pStyle w:val="6"/>
        <w:spacing w:before="1"/>
      </w:pPr>
      <w:r>
        <w:t>OUTPUT</w:t>
      </w:r>
    </w:p>
    <w:p w14:paraId="4D44BB57">
      <w:pPr>
        <w:pStyle w:val="6"/>
        <w:spacing w:before="3"/>
        <w:ind w:left="0"/>
      </w:pPr>
    </w:p>
    <w:tbl>
      <w:tblPr>
        <w:tblStyle w:val="5"/>
        <w:tblW w:w="0" w:type="auto"/>
        <w:tblInd w:w="671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93"/>
        <w:gridCol w:w="1239"/>
        <w:gridCol w:w="629"/>
      </w:tblGrid>
      <w:tr w14:paraId="25548D41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5693" w:type="dxa"/>
            <w:shd w:val="clear" w:color="auto" w:fill="F8F8FF"/>
          </w:tcPr>
          <w:p w14:paraId="1508F35A">
            <w:pPr>
              <w:pStyle w:val="10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1239" w:type="dxa"/>
            <w:shd w:val="clear" w:color="auto" w:fill="F8F8FF"/>
          </w:tcPr>
          <w:p w14:paraId="1CC98D26">
            <w:pPr>
              <w:pStyle w:val="10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</w:p>
        </w:tc>
        <w:tc>
          <w:tcPr>
            <w:tcW w:w="629" w:type="dxa"/>
            <w:shd w:val="clear" w:color="auto" w:fill="F8F8FF"/>
          </w:tcPr>
          <w:p w14:paraId="05B01EC2">
            <w:pPr>
              <w:pStyle w:val="10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Got</w:t>
            </w:r>
          </w:p>
        </w:tc>
      </w:tr>
      <w:tr w14:paraId="3E84F6C7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3" w:hRule="atLeast"/>
        </w:trPr>
        <w:tc>
          <w:tcPr>
            <w:tcW w:w="5693" w:type="dxa"/>
            <w:shd w:val="clear" w:color="auto" w:fill="E5E5E5"/>
          </w:tcPr>
          <w:p w14:paraId="7B567574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16</w:t>
            </w:r>
          </w:p>
          <w:p w14:paraId="31843B3C">
            <w:pPr>
              <w:pStyle w:val="10"/>
              <w:spacing w:before="3"/>
              <w:rPr>
                <w:sz w:val="24"/>
              </w:rPr>
            </w:pPr>
            <w:r>
              <w:rPr>
                <w:sz w:val="24"/>
              </w:rPr>
              <w:t>-12 -16 12 18 18 14 -4 -12 -13 32 34 -5 66 78 78 -79</w:t>
            </w:r>
          </w:p>
        </w:tc>
        <w:tc>
          <w:tcPr>
            <w:tcW w:w="1239" w:type="dxa"/>
            <w:shd w:val="clear" w:color="auto" w:fill="E5E5E5"/>
          </w:tcPr>
          <w:p w14:paraId="383849E1">
            <w:pPr>
              <w:pStyle w:val="10"/>
              <w:spacing w:before="92"/>
              <w:ind w:left="97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629" w:type="dxa"/>
            <w:shd w:val="clear" w:color="auto" w:fill="E5E5E5"/>
          </w:tcPr>
          <w:p w14:paraId="272E0B87">
            <w:pPr>
              <w:pStyle w:val="10"/>
              <w:spacing w:before="92"/>
              <w:ind w:left="97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</w:tr>
      <w:tr w14:paraId="53CE1DA0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5693" w:type="dxa"/>
            <w:shd w:val="clear" w:color="auto" w:fill="F5F5F5"/>
          </w:tcPr>
          <w:p w14:paraId="2DE24C10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11</w:t>
            </w:r>
          </w:p>
          <w:p w14:paraId="1A4D10FE">
            <w:pPr>
              <w:pStyle w:val="10"/>
              <w:spacing w:before="3"/>
              <w:rPr>
                <w:sz w:val="24"/>
              </w:rPr>
            </w:pPr>
            <w:r>
              <w:rPr>
                <w:sz w:val="24"/>
              </w:rPr>
              <w:t>-22 -24 -16 -1 -17 -19 -37 -25 -19 -93 -61</w:t>
            </w:r>
          </w:p>
        </w:tc>
        <w:tc>
          <w:tcPr>
            <w:tcW w:w="1239" w:type="dxa"/>
            <w:shd w:val="clear" w:color="auto" w:fill="F5F5F5"/>
          </w:tcPr>
          <w:p w14:paraId="4A4ED96F">
            <w:pPr>
              <w:pStyle w:val="10"/>
              <w:spacing w:before="92"/>
              <w:ind w:left="97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629" w:type="dxa"/>
            <w:shd w:val="clear" w:color="auto" w:fill="F5F5F5"/>
          </w:tcPr>
          <w:p w14:paraId="2E3CCCA2">
            <w:pPr>
              <w:pStyle w:val="10"/>
              <w:spacing w:before="92"/>
              <w:ind w:left="97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</w:tr>
      <w:tr w14:paraId="18307B27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3" w:hRule="atLeast"/>
        </w:trPr>
        <w:tc>
          <w:tcPr>
            <w:tcW w:w="5693" w:type="dxa"/>
            <w:shd w:val="clear" w:color="auto" w:fill="E5E5E5"/>
          </w:tcPr>
          <w:p w14:paraId="3D9D315E">
            <w:pPr>
              <w:pStyle w:val="10"/>
              <w:spacing w:before="92" w:line="275" w:lineRule="exact"/>
              <w:rPr>
                <w:sz w:val="24"/>
              </w:rPr>
            </w:pPr>
            <w:r>
              <w:rPr>
                <w:sz w:val="24"/>
              </w:rPr>
              <w:t>16</w:t>
            </w:r>
          </w:p>
          <w:p w14:paraId="14A0A93C">
            <w:pPr>
              <w:pStyle w:val="10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-58 32 26 92 -10 -4 12 0 12 -2 4 32 -9 -7 78 -79</w:t>
            </w:r>
          </w:p>
        </w:tc>
        <w:tc>
          <w:tcPr>
            <w:tcW w:w="1239" w:type="dxa"/>
            <w:shd w:val="clear" w:color="auto" w:fill="E5E5E5"/>
          </w:tcPr>
          <w:p w14:paraId="6C6CB171">
            <w:pPr>
              <w:pStyle w:val="10"/>
              <w:spacing w:before="92"/>
              <w:ind w:left="97"/>
              <w:rPr>
                <w:sz w:val="24"/>
              </w:rPr>
            </w:pPr>
            <w:r>
              <w:rPr>
                <w:sz w:val="24"/>
              </w:rPr>
              <w:t>174</w:t>
            </w:r>
          </w:p>
        </w:tc>
        <w:tc>
          <w:tcPr>
            <w:tcW w:w="629" w:type="dxa"/>
            <w:shd w:val="clear" w:color="auto" w:fill="E5E5E5"/>
          </w:tcPr>
          <w:p w14:paraId="7E902DE9">
            <w:pPr>
              <w:pStyle w:val="10"/>
              <w:spacing w:before="92"/>
              <w:ind w:left="97"/>
              <w:rPr>
                <w:sz w:val="24"/>
              </w:rPr>
            </w:pPr>
            <w:r>
              <w:rPr>
                <w:sz w:val="24"/>
              </w:rPr>
              <w:t>174</w:t>
            </w:r>
          </w:p>
        </w:tc>
      </w:tr>
    </w:tbl>
    <w:p w14:paraId="6FE0E3D0">
      <w:pPr>
        <w:pStyle w:val="6"/>
        <w:spacing w:before="5"/>
        <w:ind w:left="0"/>
        <w:rPr>
          <w:sz w:val="23"/>
        </w:rPr>
      </w:pPr>
    </w:p>
    <w:p w14:paraId="71DC6C92">
      <w:pPr>
        <w:pStyle w:val="6"/>
        <w:spacing w:before="1"/>
      </w:pPr>
      <w:r>
        <w:t>Passed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tests!</w:t>
      </w:r>
    </w:p>
    <w:p w14:paraId="54D7128D">
      <w:pPr>
        <w:spacing w:after="0"/>
        <w:sectPr>
          <w:pgSz w:w="12240" w:h="15840"/>
          <w:pgMar w:top="640" w:right="600" w:bottom="900" w:left="620" w:header="0" w:footer="671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428B8902">
      <w:pPr>
        <w:pStyle w:val="6"/>
        <w:spacing w:before="69"/>
        <w:rPr>
          <w:b/>
        </w:rPr>
      </w:pPr>
      <w:r>
        <w:t>Question</w:t>
      </w:r>
      <w:r>
        <w:rPr>
          <w:spacing w:val="-1"/>
        </w:rPr>
        <w:t xml:space="preserve"> </w:t>
      </w:r>
      <w:r>
        <w:rPr>
          <w:b/>
        </w:rPr>
        <w:t>3</w:t>
      </w:r>
    </w:p>
    <w:p w14:paraId="63201310">
      <w:pPr>
        <w:pStyle w:val="6"/>
        <w:ind w:left="0"/>
        <w:rPr>
          <w:b/>
        </w:rPr>
      </w:pPr>
    </w:p>
    <w:p w14:paraId="6EC82F98">
      <w:pPr>
        <w:pStyle w:val="6"/>
      </w:pP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(array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numbers).</w:t>
      </w:r>
    </w:p>
    <w:p w14:paraId="0E7A9DBD">
      <w:pPr>
        <w:pStyle w:val="6"/>
        <w:spacing w:before="5" w:line="237" w:lineRule="auto"/>
        <w:ind w:right="795"/>
      </w:pP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position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you.</w:t>
      </w:r>
      <w:r>
        <w:rPr>
          <w:spacing w:val="-5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 explained below:</w:t>
      </w:r>
    </w:p>
    <w:p w14:paraId="719F5528">
      <w:pPr>
        <w:pStyle w:val="6"/>
        <w:spacing w:before="3" w:line="275" w:lineRule="exact"/>
      </w:pPr>
      <w:r>
        <w:t>Example</w:t>
      </w:r>
      <w:r>
        <w:rPr>
          <w:spacing w:val="-2"/>
        </w:rPr>
        <w:t xml:space="preserve"> </w:t>
      </w:r>
      <w:r>
        <w:t>1:</w:t>
      </w:r>
    </w:p>
    <w:p w14:paraId="264E2E0E">
      <w:pPr>
        <w:pStyle w:val="6"/>
        <w:spacing w:line="275" w:lineRule="exact"/>
      </w:pPr>
      <w:r>
        <w:t>Let</w:t>
      </w:r>
      <w:r>
        <w:rPr>
          <w:spacing w:val="-1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assume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encoded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to you</w:t>
      </w:r>
      <w:r>
        <w:rPr>
          <w:spacing w:val="-1"/>
        </w:rPr>
        <w:t xml:space="preserve"> </w:t>
      </w:r>
      <w:r>
        <w:t>is:</w:t>
      </w:r>
    </w:p>
    <w:p w14:paraId="32473A94">
      <w:pPr>
        <w:pStyle w:val="6"/>
        <w:spacing w:before="3" w:line="275" w:lineRule="exact"/>
      </w:pPr>
      <w:r>
        <w:t>input1:5</w:t>
      </w:r>
      <w:r>
        <w:rPr>
          <w:spacing w:val="-1"/>
        </w:rPr>
        <w:t xml:space="preserve"> </w:t>
      </w:r>
      <w:r>
        <w:t>and input2:</w:t>
      </w:r>
      <w:r>
        <w:rPr>
          <w:spacing w:val="-2"/>
        </w:rPr>
        <w:t xml:space="preserve"> </w:t>
      </w:r>
      <w:r>
        <w:t>{1, 51,</w:t>
      </w:r>
      <w:r>
        <w:rPr>
          <w:spacing w:val="-1"/>
        </w:rPr>
        <w:t xml:space="preserve"> </w:t>
      </w:r>
      <w:r>
        <w:t>436, 7860,</w:t>
      </w:r>
      <w:r>
        <w:rPr>
          <w:spacing w:val="-1"/>
        </w:rPr>
        <w:t xml:space="preserve"> </w:t>
      </w:r>
      <w:r>
        <w:t>41236}</w:t>
      </w:r>
    </w:p>
    <w:p w14:paraId="0CF653E5">
      <w:pPr>
        <w:pStyle w:val="6"/>
        <w:spacing w:line="274" w:lineRule="exact"/>
      </w:pPr>
      <w:r>
        <w:t>Step</w:t>
      </w:r>
      <w:r>
        <w:rPr>
          <w:spacing w:val="-1"/>
        </w:rPr>
        <w:t xml:space="preserve"> </w:t>
      </w:r>
      <w:r>
        <w:t>1:</w:t>
      </w:r>
    </w:p>
    <w:p w14:paraId="219DD018">
      <w:pPr>
        <w:pStyle w:val="6"/>
        <w:spacing w:line="275" w:lineRule="exact"/>
      </w:pPr>
      <w:r>
        <w:t>Starting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0</w:t>
      </w:r>
      <w:r>
        <w:rPr>
          <w:vertAlign w:val="superscript"/>
        </w:rPr>
        <w:t>th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index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of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the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array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pick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up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digits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as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per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below:</w:t>
      </w:r>
    </w:p>
    <w:p w14:paraId="2B6010B4">
      <w:pPr>
        <w:pStyle w:val="6"/>
        <w:spacing w:before="4" w:line="237" w:lineRule="auto"/>
        <w:ind w:right="4458"/>
      </w:pPr>
      <w:r>
        <w:t>0</w:t>
      </w:r>
      <w:r>
        <w:rPr>
          <w:vertAlign w:val="superscript"/>
        </w:rPr>
        <w:t>th</w:t>
      </w:r>
      <w:r>
        <w:rPr>
          <w:vertAlign w:val="baseline"/>
        </w:rPr>
        <w:t xml:space="preserve"> index – pick up the units value of the number (in this case is 1).</w:t>
      </w:r>
      <w:r>
        <w:rPr>
          <w:spacing w:val="-57"/>
          <w:vertAlign w:val="baseline"/>
        </w:rPr>
        <w:t xml:space="preserve"> </w:t>
      </w:r>
      <w:r>
        <w:rPr>
          <w:vertAlign w:val="baseline"/>
        </w:rPr>
        <w:t>1</w:t>
      </w:r>
      <w:r>
        <w:rPr>
          <w:vertAlign w:val="superscript"/>
        </w:rPr>
        <w:t>st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index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-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pick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up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the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tens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value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of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the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number (in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this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case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it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is 5).</w:t>
      </w:r>
    </w:p>
    <w:p w14:paraId="0BC8441D">
      <w:pPr>
        <w:pStyle w:val="6"/>
        <w:spacing w:before="6" w:line="237" w:lineRule="auto"/>
        <w:ind w:right="3754"/>
      </w:pPr>
      <w:r>
        <w:t>2</w:t>
      </w:r>
      <w:r>
        <w:rPr>
          <w:vertAlign w:val="superscript"/>
        </w:rPr>
        <w:t>nd</w:t>
      </w:r>
      <w:r>
        <w:rPr>
          <w:vertAlign w:val="baseline"/>
        </w:rPr>
        <w:t xml:space="preserve"> index - pick up the hundreds value of the number (in this case it is 4).</w:t>
      </w:r>
      <w:r>
        <w:rPr>
          <w:spacing w:val="-57"/>
          <w:vertAlign w:val="baseline"/>
        </w:rPr>
        <w:t xml:space="preserve"> </w:t>
      </w:r>
      <w:r>
        <w:rPr>
          <w:vertAlign w:val="baseline"/>
        </w:rPr>
        <w:t>3</w:t>
      </w:r>
      <w:r>
        <w:rPr>
          <w:vertAlign w:val="superscript"/>
        </w:rPr>
        <w:t>rd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index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-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pick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up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the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thousands value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of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the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number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(in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this case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it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is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7).</w:t>
      </w:r>
    </w:p>
    <w:p w14:paraId="41DCD3F6">
      <w:pPr>
        <w:pStyle w:val="6"/>
        <w:spacing w:before="5" w:line="237" w:lineRule="auto"/>
        <w:ind w:right="3497"/>
      </w:pPr>
      <w:r>
        <w:t>4</w:t>
      </w:r>
      <w:r>
        <w:rPr>
          <w:vertAlign w:val="superscript"/>
        </w:rPr>
        <w:t>th</w:t>
      </w:r>
      <w:r>
        <w:rPr>
          <w:vertAlign w:val="baseline"/>
        </w:rPr>
        <w:t xml:space="preserve"> index - pick up the ten thousands value of the number (in this case it is 4).</w:t>
      </w:r>
      <w:r>
        <w:rPr>
          <w:spacing w:val="-58"/>
          <w:vertAlign w:val="baseline"/>
        </w:rPr>
        <w:t xml:space="preserve"> </w:t>
      </w:r>
      <w:r>
        <w:rPr>
          <w:vertAlign w:val="baseline"/>
        </w:rPr>
        <w:t>(Continue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this for all the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elements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of the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input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array).</w:t>
      </w:r>
    </w:p>
    <w:p w14:paraId="10DE283F">
      <w:pPr>
        <w:pStyle w:val="6"/>
        <w:spacing w:before="4" w:line="275" w:lineRule="exact"/>
      </w:pPr>
      <w:r>
        <w:t>The</w:t>
      </w:r>
      <w:r>
        <w:rPr>
          <w:spacing w:val="-2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generated from</w:t>
      </w:r>
      <w:r>
        <w:rPr>
          <w:spacing w:val="-2"/>
        </w:rPr>
        <w:t xml:space="preserve"> </w:t>
      </w:r>
      <w:r>
        <w:t>Step 1</w:t>
      </w:r>
      <w:r>
        <w:rPr>
          <w:spacing w:val="-1"/>
        </w:rPr>
        <w:t xml:space="preserve"> </w:t>
      </w:r>
      <w:r>
        <w:t>will then</w:t>
      </w:r>
      <w:r>
        <w:rPr>
          <w:spacing w:val="-1"/>
        </w:rPr>
        <w:t xml:space="preserve"> </w:t>
      </w:r>
      <w:r>
        <w:t>be –</w:t>
      </w:r>
      <w:r>
        <w:rPr>
          <w:spacing w:val="-1"/>
        </w:rPr>
        <w:t xml:space="preserve"> </w:t>
      </w:r>
      <w:r>
        <w:t>{1, 5,</w:t>
      </w:r>
      <w:r>
        <w:rPr>
          <w:spacing w:val="-1"/>
        </w:rPr>
        <w:t xml:space="preserve"> </w:t>
      </w:r>
      <w:r>
        <w:t>4, 7,</w:t>
      </w:r>
      <w:r>
        <w:rPr>
          <w:spacing w:val="-1"/>
        </w:rPr>
        <w:t xml:space="preserve"> </w:t>
      </w:r>
      <w:r>
        <w:t>4}.</w:t>
      </w:r>
    </w:p>
    <w:p w14:paraId="4AFFA7CA">
      <w:pPr>
        <w:pStyle w:val="6"/>
        <w:spacing w:line="275" w:lineRule="exact"/>
      </w:pPr>
      <w:r>
        <w:t>Step</w:t>
      </w:r>
      <w:r>
        <w:rPr>
          <w:spacing w:val="-1"/>
        </w:rPr>
        <w:t xml:space="preserve"> </w:t>
      </w:r>
      <w:r>
        <w:t>2:</w:t>
      </w:r>
    </w:p>
    <w:p w14:paraId="7590132D">
      <w:pPr>
        <w:pStyle w:val="6"/>
        <w:spacing w:before="2" w:line="275" w:lineRule="exact"/>
      </w:pPr>
      <w:r>
        <w:t>Square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generated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1.</w:t>
      </w:r>
    </w:p>
    <w:p w14:paraId="310A6225">
      <w:pPr>
        <w:pStyle w:val="6"/>
        <w:spacing w:line="275" w:lineRule="exact"/>
      </w:pPr>
      <w:r>
        <w:t>{1, 25, 16, 49, 16}</w:t>
      </w:r>
    </w:p>
    <w:p w14:paraId="39BCEA22">
      <w:pPr>
        <w:pStyle w:val="6"/>
        <w:spacing w:before="3" w:line="275" w:lineRule="exact"/>
      </w:pPr>
      <w:r>
        <w:t>Step</w:t>
      </w:r>
      <w:r>
        <w:rPr>
          <w:spacing w:val="-1"/>
        </w:rPr>
        <w:t xml:space="preserve"> </w:t>
      </w:r>
      <w:r>
        <w:t>3:</w:t>
      </w:r>
    </w:p>
    <w:p w14:paraId="20384309">
      <w:pPr>
        <w:pStyle w:val="6"/>
        <w:spacing w:line="242" w:lineRule="auto"/>
      </w:pP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generated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result.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107.</w:t>
      </w:r>
      <w:r>
        <w:rPr>
          <w:spacing w:val="-57"/>
        </w:rPr>
        <w:t xml:space="preserve"> </w:t>
      </w:r>
      <w:r>
        <w:t>Note:</w:t>
      </w:r>
    </w:p>
    <w:p w14:paraId="3F24C735">
      <w:pPr>
        <w:pStyle w:val="9"/>
        <w:numPr>
          <w:ilvl w:val="0"/>
          <w:numId w:val="2"/>
        </w:numPr>
        <w:tabs>
          <w:tab w:val="left" w:pos="599"/>
          <w:tab w:val="left" w:pos="600"/>
        </w:tabs>
        <w:spacing w:before="0" w:after="0" w:line="242" w:lineRule="auto"/>
        <w:ind w:left="100" w:right="118" w:firstLine="0"/>
        <w:jc w:val="left"/>
        <w:rPr>
          <w:sz w:val="24"/>
        </w:rPr>
      </w:pPr>
      <w:r>
        <w:rPr>
          <w:sz w:val="24"/>
        </w:rPr>
        <w:t>While</w:t>
      </w:r>
      <w:r>
        <w:rPr>
          <w:spacing w:val="13"/>
          <w:sz w:val="24"/>
        </w:rPr>
        <w:t xml:space="preserve"> </w:t>
      </w:r>
      <w:r>
        <w:rPr>
          <w:sz w:val="24"/>
        </w:rPr>
        <w:t>picking</w:t>
      </w:r>
      <w:r>
        <w:rPr>
          <w:spacing w:val="13"/>
          <w:sz w:val="24"/>
        </w:rPr>
        <w:t xml:space="preserve"> </w:t>
      </w:r>
      <w:r>
        <w:rPr>
          <w:sz w:val="24"/>
        </w:rPr>
        <w:t>up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number</w:t>
      </w:r>
      <w:r>
        <w:rPr>
          <w:spacing w:val="13"/>
          <w:sz w:val="24"/>
        </w:rPr>
        <w:t xml:space="preserve"> </w:t>
      </w:r>
      <w:r>
        <w:rPr>
          <w:sz w:val="24"/>
        </w:rPr>
        <w:t>in</w:t>
      </w:r>
      <w:r>
        <w:rPr>
          <w:spacing w:val="13"/>
          <w:sz w:val="24"/>
        </w:rPr>
        <w:t xml:space="preserve"> </w:t>
      </w:r>
      <w:r>
        <w:rPr>
          <w:sz w:val="24"/>
        </w:rPr>
        <w:t>Step1,</w:t>
      </w:r>
      <w:r>
        <w:rPr>
          <w:spacing w:val="13"/>
          <w:sz w:val="24"/>
        </w:rPr>
        <w:t xml:space="preserve"> </w:t>
      </w:r>
      <w:r>
        <w:rPr>
          <w:sz w:val="24"/>
        </w:rPr>
        <w:t>if</w:t>
      </w:r>
      <w:r>
        <w:rPr>
          <w:spacing w:val="13"/>
          <w:sz w:val="24"/>
        </w:rPr>
        <w:t xml:space="preserve"> </w:t>
      </w:r>
      <w:r>
        <w:rPr>
          <w:sz w:val="24"/>
        </w:rPr>
        <w:t>you</w:t>
      </w:r>
      <w:r>
        <w:rPr>
          <w:spacing w:val="13"/>
          <w:sz w:val="24"/>
        </w:rPr>
        <w:t xml:space="preserve"> </w:t>
      </w:r>
      <w:r>
        <w:rPr>
          <w:sz w:val="24"/>
        </w:rPr>
        <w:t>observe</w:t>
      </w:r>
      <w:r>
        <w:rPr>
          <w:spacing w:val="13"/>
          <w:sz w:val="24"/>
        </w:rPr>
        <w:t xml:space="preserve"> </w:t>
      </w:r>
      <w:r>
        <w:rPr>
          <w:sz w:val="24"/>
        </w:rPr>
        <w:t>that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number</w:t>
      </w:r>
      <w:r>
        <w:rPr>
          <w:spacing w:val="13"/>
          <w:sz w:val="24"/>
        </w:rPr>
        <w:t xml:space="preserve"> </w:t>
      </w:r>
      <w:r>
        <w:rPr>
          <w:sz w:val="24"/>
        </w:rPr>
        <w:t>is</w:t>
      </w:r>
      <w:r>
        <w:rPr>
          <w:spacing w:val="13"/>
          <w:sz w:val="24"/>
        </w:rPr>
        <w:t xml:space="preserve"> </w:t>
      </w:r>
      <w:r>
        <w:rPr>
          <w:sz w:val="24"/>
        </w:rPr>
        <w:t>smaller</w:t>
      </w:r>
      <w:r>
        <w:rPr>
          <w:spacing w:val="13"/>
          <w:sz w:val="24"/>
        </w:rPr>
        <w:t xml:space="preserve"> </w:t>
      </w:r>
      <w:r>
        <w:rPr>
          <w:sz w:val="24"/>
        </w:rPr>
        <w:t>than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required</w:t>
      </w:r>
      <w:r>
        <w:rPr>
          <w:spacing w:val="13"/>
          <w:sz w:val="24"/>
        </w:rPr>
        <w:t xml:space="preserve"> </w:t>
      </w:r>
      <w:r>
        <w:rPr>
          <w:sz w:val="24"/>
        </w:rPr>
        <w:t>position</w:t>
      </w:r>
      <w:r>
        <w:rPr>
          <w:spacing w:val="-57"/>
          <w:sz w:val="24"/>
        </w:rPr>
        <w:t xml:space="preserve"> </w:t>
      </w:r>
      <w:r>
        <w:rPr>
          <w:sz w:val="24"/>
        </w:rPr>
        <w:t>then use</w:t>
      </w:r>
      <w:r>
        <w:rPr>
          <w:spacing w:val="-2"/>
          <w:sz w:val="24"/>
        </w:rPr>
        <w:t xml:space="preserve"> </w:t>
      </w:r>
      <w:r>
        <w:rPr>
          <w:sz w:val="24"/>
        </w:rPr>
        <w:t>0.</w:t>
      </w:r>
    </w:p>
    <w:p w14:paraId="512EF712">
      <w:pPr>
        <w:pStyle w:val="9"/>
        <w:numPr>
          <w:ilvl w:val="0"/>
          <w:numId w:val="2"/>
        </w:numPr>
        <w:tabs>
          <w:tab w:val="left" w:pos="599"/>
          <w:tab w:val="left" w:pos="600"/>
        </w:tabs>
        <w:spacing w:before="0" w:after="0" w:line="242" w:lineRule="auto"/>
        <w:ind w:left="100" w:right="119" w:firstLine="0"/>
        <w:jc w:val="left"/>
        <w:rPr>
          <w:sz w:val="24"/>
        </w:rPr>
      </w:pPr>
      <w:r>
        <w:rPr>
          <w:sz w:val="24"/>
        </w:rPr>
        <w:t>In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given</w:t>
      </w:r>
      <w:r>
        <w:rPr>
          <w:spacing w:val="25"/>
          <w:sz w:val="24"/>
        </w:rPr>
        <w:t xml:space="preserve"> </w:t>
      </w:r>
      <w:r>
        <w:rPr>
          <w:sz w:val="24"/>
        </w:rPr>
        <w:t>function,</w:t>
      </w:r>
      <w:r>
        <w:rPr>
          <w:spacing w:val="25"/>
          <w:sz w:val="24"/>
        </w:rPr>
        <w:t xml:space="preserve"> </w:t>
      </w:r>
      <w:r>
        <w:rPr>
          <w:sz w:val="24"/>
        </w:rPr>
        <w:t>input1[]</w:t>
      </w:r>
      <w:r>
        <w:rPr>
          <w:spacing w:val="25"/>
          <w:sz w:val="24"/>
        </w:rPr>
        <w:t xml:space="preserve"> </w:t>
      </w:r>
      <w:r>
        <w:rPr>
          <w:sz w:val="24"/>
        </w:rPr>
        <w:t>is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array</w:t>
      </w:r>
      <w:r>
        <w:rPr>
          <w:spacing w:val="25"/>
          <w:sz w:val="24"/>
        </w:rPr>
        <w:t xml:space="preserve"> </w:t>
      </w:r>
      <w:r>
        <w:rPr>
          <w:sz w:val="24"/>
        </w:rPr>
        <w:t>of</w:t>
      </w:r>
      <w:r>
        <w:rPr>
          <w:spacing w:val="25"/>
          <w:sz w:val="24"/>
        </w:rPr>
        <w:t xml:space="preserve"> </w:t>
      </w:r>
      <w:r>
        <w:rPr>
          <w:sz w:val="24"/>
        </w:rPr>
        <w:t>numbers</w:t>
      </w:r>
      <w:r>
        <w:rPr>
          <w:spacing w:val="25"/>
          <w:sz w:val="24"/>
        </w:rPr>
        <w:t xml:space="preserve"> </w:t>
      </w:r>
      <w:r>
        <w:rPr>
          <w:sz w:val="24"/>
        </w:rPr>
        <w:t>and</w:t>
      </w:r>
      <w:r>
        <w:rPr>
          <w:spacing w:val="25"/>
          <w:sz w:val="24"/>
        </w:rPr>
        <w:t xml:space="preserve"> </w:t>
      </w:r>
      <w:r>
        <w:rPr>
          <w:sz w:val="24"/>
        </w:rPr>
        <w:t>input2</w:t>
      </w:r>
      <w:r>
        <w:rPr>
          <w:spacing w:val="25"/>
          <w:sz w:val="24"/>
        </w:rPr>
        <w:t xml:space="preserve"> </w:t>
      </w:r>
      <w:r>
        <w:rPr>
          <w:sz w:val="24"/>
        </w:rPr>
        <w:t>represents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number</w:t>
      </w:r>
      <w:r>
        <w:rPr>
          <w:spacing w:val="25"/>
          <w:sz w:val="24"/>
        </w:rPr>
        <w:t xml:space="preserve"> </w:t>
      </w:r>
      <w:r>
        <w:rPr>
          <w:sz w:val="24"/>
        </w:rPr>
        <w:t>of</w:t>
      </w:r>
      <w:r>
        <w:rPr>
          <w:spacing w:val="25"/>
          <w:sz w:val="24"/>
        </w:rPr>
        <w:t xml:space="preserve"> </w:t>
      </w:r>
      <w:r>
        <w:rPr>
          <w:sz w:val="24"/>
        </w:rPr>
        <w:t>elements</w:t>
      </w:r>
      <w:r>
        <w:rPr>
          <w:spacing w:val="25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input1.</w:t>
      </w:r>
    </w:p>
    <w:p w14:paraId="40AC9D09">
      <w:pPr>
        <w:pStyle w:val="6"/>
        <w:spacing w:line="271" w:lineRule="exact"/>
      </w:pPr>
      <w:r>
        <w:t>Example</w:t>
      </w:r>
      <w:r>
        <w:rPr>
          <w:spacing w:val="-2"/>
        </w:rPr>
        <w:t xml:space="preserve"> </w:t>
      </w:r>
      <w:r>
        <w:t>2:</w:t>
      </w:r>
    </w:p>
    <w:p w14:paraId="63921C59">
      <w:pPr>
        <w:pStyle w:val="6"/>
        <w:spacing w:line="275" w:lineRule="exact"/>
      </w:pPr>
      <w:r>
        <w:t>input1:</w:t>
      </w:r>
      <w:r>
        <w:rPr>
          <w:spacing w:val="-2"/>
        </w:rPr>
        <w:t xml:space="preserve"> </w:t>
      </w:r>
      <w:r>
        <w:t>5 and input1:</w:t>
      </w:r>
      <w:r>
        <w:rPr>
          <w:spacing w:val="-2"/>
        </w:rPr>
        <w:t xml:space="preserve"> </w:t>
      </w:r>
      <w:r>
        <w:t>{1, 5, 423,</w:t>
      </w:r>
      <w:r>
        <w:rPr>
          <w:spacing w:val="-1"/>
        </w:rPr>
        <w:t xml:space="preserve"> </w:t>
      </w:r>
      <w:r>
        <w:t>310, 61540}</w:t>
      </w:r>
    </w:p>
    <w:p w14:paraId="677F8E11">
      <w:pPr>
        <w:pStyle w:val="6"/>
        <w:spacing w:line="275" w:lineRule="exact"/>
      </w:pPr>
      <w:r>
        <w:t>Step</w:t>
      </w:r>
      <w:r>
        <w:rPr>
          <w:spacing w:val="-1"/>
        </w:rPr>
        <w:t xml:space="preserve"> </w:t>
      </w:r>
      <w:r>
        <w:t>1:</w:t>
      </w:r>
    </w:p>
    <w:p w14:paraId="2B8AC7E2">
      <w:pPr>
        <w:pStyle w:val="6"/>
        <w:spacing w:line="275" w:lineRule="exact"/>
      </w:pPr>
      <w:r>
        <w:t>Generating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position,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array:</w:t>
      </w:r>
    </w:p>
    <w:p w14:paraId="39D99FD7">
      <w:pPr>
        <w:pStyle w:val="6"/>
        <w:spacing w:line="275" w:lineRule="exact"/>
      </w:pPr>
      <w:r>
        <w:t>{1, 0, 4, 0, 6}</w:t>
      </w:r>
    </w:p>
    <w:p w14:paraId="074A8093">
      <w:pPr>
        <w:pStyle w:val="6"/>
        <w:spacing w:line="237" w:lineRule="auto"/>
      </w:pP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case,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input1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picked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position,</w:t>
      </w:r>
      <w:r>
        <w:rPr>
          <w:spacing w:val="-57"/>
        </w:rPr>
        <w:t xml:space="preserve"> </w:t>
      </w:r>
      <w:r>
        <w:t>so we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0.</w:t>
      </w:r>
    </w:p>
    <w:p w14:paraId="753F2368">
      <w:pPr>
        <w:pStyle w:val="6"/>
        <w:spacing w:line="275" w:lineRule="exact"/>
      </w:pPr>
      <w:r>
        <w:t>Step</w:t>
      </w:r>
      <w:r>
        <w:rPr>
          <w:spacing w:val="-1"/>
        </w:rPr>
        <w:t xml:space="preserve"> </w:t>
      </w:r>
      <w:r>
        <w:t>2:</w:t>
      </w:r>
    </w:p>
    <w:p w14:paraId="592F78D1">
      <w:pPr>
        <w:pStyle w:val="6"/>
        <w:spacing w:line="275" w:lineRule="exact"/>
      </w:pPr>
      <w:r>
        <w:t>{1, 0, 16, 0, 36}</w:t>
      </w:r>
    </w:p>
    <w:p w14:paraId="03CB83B6">
      <w:pPr>
        <w:pStyle w:val="6"/>
        <w:spacing w:before="3" w:line="275" w:lineRule="exact"/>
      </w:pPr>
      <w:r>
        <w:t>Step</w:t>
      </w:r>
      <w:r>
        <w:rPr>
          <w:spacing w:val="-1"/>
        </w:rPr>
        <w:t xml:space="preserve"> </w:t>
      </w:r>
      <w:r>
        <w:t>3:</w:t>
      </w:r>
    </w:p>
    <w:p w14:paraId="2D67370B">
      <w:pPr>
        <w:pStyle w:val="6"/>
        <w:spacing w:line="275" w:lineRule="exact"/>
      </w:pPr>
      <w:r>
        <w:t>The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= 53.</w:t>
      </w:r>
    </w:p>
    <w:p w14:paraId="55E995EA">
      <w:pPr>
        <w:pStyle w:val="6"/>
        <w:ind w:left="0"/>
      </w:pPr>
    </w:p>
    <w:p w14:paraId="07A8A5DE">
      <w:pPr>
        <w:pStyle w:val="3"/>
      </w:pPr>
      <w:r>
        <w:t>For</w:t>
      </w:r>
      <w:r>
        <w:rPr>
          <w:spacing w:val="-6"/>
        </w:rPr>
        <w:t xml:space="preserve"> </w:t>
      </w:r>
      <w:r>
        <w:t>example:</w:t>
      </w:r>
    </w:p>
    <w:p w14:paraId="31D2BC9C">
      <w:pPr>
        <w:pStyle w:val="6"/>
        <w:spacing w:before="2"/>
        <w:ind w:left="0"/>
        <w:rPr>
          <w:b/>
          <w:sz w:val="22"/>
        </w:rPr>
      </w:pPr>
    </w:p>
    <w:tbl>
      <w:tblPr>
        <w:tblStyle w:val="5"/>
        <w:tblW w:w="0" w:type="auto"/>
        <w:tblInd w:w="666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90"/>
        <w:gridCol w:w="1132"/>
      </w:tblGrid>
      <w:tr w14:paraId="0CE2D4B2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2990" w:type="dxa"/>
            <w:shd w:val="clear" w:color="auto" w:fill="F8F8FF"/>
          </w:tcPr>
          <w:p w14:paraId="797FB88F">
            <w:pPr>
              <w:pStyle w:val="10"/>
              <w:spacing w:before="92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1132" w:type="dxa"/>
            <w:shd w:val="clear" w:color="auto" w:fill="F8F8FF"/>
          </w:tcPr>
          <w:p w14:paraId="0C65890E">
            <w:pPr>
              <w:pStyle w:val="10"/>
              <w:spacing w:before="92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14:paraId="6929263D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3" w:hRule="atLeast"/>
        </w:trPr>
        <w:tc>
          <w:tcPr>
            <w:tcW w:w="2990" w:type="dxa"/>
            <w:shd w:val="clear" w:color="auto" w:fill="F5F5F5"/>
          </w:tcPr>
          <w:p w14:paraId="20B1B344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14:paraId="576756C1">
            <w:pPr>
              <w:pStyle w:val="10"/>
              <w:spacing w:before="3"/>
              <w:rPr>
                <w:sz w:val="24"/>
              </w:rPr>
            </w:pPr>
            <w:r>
              <w:rPr>
                <w:sz w:val="24"/>
              </w:rPr>
              <w:t>1 51 436 7860 41236</w:t>
            </w:r>
          </w:p>
        </w:tc>
        <w:tc>
          <w:tcPr>
            <w:tcW w:w="1132" w:type="dxa"/>
            <w:shd w:val="clear" w:color="auto" w:fill="F5F5F5"/>
          </w:tcPr>
          <w:p w14:paraId="69019653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107</w:t>
            </w:r>
          </w:p>
        </w:tc>
      </w:tr>
      <w:tr w14:paraId="302F6361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2" w:hRule="atLeast"/>
        </w:trPr>
        <w:tc>
          <w:tcPr>
            <w:tcW w:w="2990" w:type="dxa"/>
            <w:shd w:val="clear" w:color="auto" w:fill="E5E5E5"/>
          </w:tcPr>
          <w:p w14:paraId="36B8C7C7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14:paraId="1091C262">
            <w:pPr>
              <w:pStyle w:val="10"/>
              <w:spacing w:before="3"/>
              <w:rPr>
                <w:sz w:val="24"/>
              </w:rPr>
            </w:pPr>
            <w:r>
              <w:rPr>
                <w:sz w:val="24"/>
              </w:rPr>
              <w:t>1 5 423 310 61540</w:t>
            </w:r>
          </w:p>
        </w:tc>
        <w:tc>
          <w:tcPr>
            <w:tcW w:w="1132" w:type="dxa"/>
            <w:shd w:val="clear" w:color="auto" w:fill="E5E5E5"/>
          </w:tcPr>
          <w:p w14:paraId="0B3F4D18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</w:tr>
    </w:tbl>
    <w:p w14:paraId="3DAD58EE">
      <w:pPr>
        <w:spacing w:after="0"/>
        <w:rPr>
          <w:sz w:val="24"/>
        </w:rPr>
        <w:sectPr>
          <w:pgSz w:w="12240" w:h="15840"/>
          <w:pgMar w:top="940" w:right="600" w:bottom="900" w:left="620" w:header="0" w:footer="671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0BDA76D4">
      <w:pPr>
        <w:pStyle w:val="6"/>
        <w:spacing w:before="76"/>
      </w:pPr>
      <w:r>
        <w:t>PROGRAM</w:t>
      </w:r>
    </w:p>
    <w:p w14:paraId="306D93BC">
      <w:pPr>
        <w:pStyle w:val="6"/>
        <w:spacing w:before="3"/>
        <w:ind w:left="0"/>
      </w:pPr>
    </w:p>
    <w:p w14:paraId="1E1DE304">
      <w:pPr>
        <w:pStyle w:val="6"/>
        <w:spacing w:line="237" w:lineRule="auto"/>
        <w:ind w:left="951" w:right="7669"/>
      </w:pPr>
      <w:r>
        <w:t>import java.util.Scanner;</w:t>
      </w:r>
      <w:r>
        <w:rPr>
          <w:spacing w:val="-58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class array{</w:t>
      </w:r>
    </w:p>
    <w:p w14:paraId="7DF265B7">
      <w:pPr>
        <w:pStyle w:val="6"/>
        <w:spacing w:before="3"/>
        <w:ind w:left="1431" w:right="5974" w:hanging="240"/>
      </w:pPr>
      <w:r>
        <w:t>public static void main(String[]agrs){</w:t>
      </w:r>
      <w:r>
        <w:rPr>
          <w:spacing w:val="1"/>
        </w:rPr>
        <w:t xml:space="preserve"> </w:t>
      </w:r>
      <w:r>
        <w:t>Scanner s = new Scanner(System.in);</w:t>
      </w:r>
      <w:r>
        <w:rPr>
          <w:spacing w:val="-58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n =s.nextInt();</w:t>
      </w:r>
    </w:p>
    <w:p w14:paraId="20540C05">
      <w:pPr>
        <w:pStyle w:val="6"/>
        <w:spacing w:line="242" w:lineRule="auto"/>
        <w:ind w:left="1431" w:right="7423"/>
      </w:pPr>
      <w:r>
        <w:t>int[]</w:t>
      </w:r>
      <w:r>
        <w:rPr>
          <w:spacing w:val="-8"/>
        </w:rPr>
        <w:t xml:space="preserve"> </w:t>
      </w:r>
      <w:r>
        <w:t>array=new</w:t>
      </w:r>
      <w:r>
        <w:rPr>
          <w:spacing w:val="-8"/>
        </w:rPr>
        <w:t xml:space="preserve"> </w:t>
      </w:r>
      <w:r>
        <w:t>int[n];</w:t>
      </w:r>
      <w:r>
        <w:rPr>
          <w:spacing w:val="-57"/>
        </w:rPr>
        <w:t xml:space="preserve"> </w:t>
      </w:r>
      <w:r>
        <w:t>for(int</w:t>
      </w:r>
      <w:r>
        <w:rPr>
          <w:spacing w:val="-2"/>
        </w:rPr>
        <w:t xml:space="preserve"> </w:t>
      </w:r>
      <w:r>
        <w:t>i=0;i&lt;n;i++){</w:t>
      </w:r>
    </w:p>
    <w:p w14:paraId="620099EF">
      <w:pPr>
        <w:pStyle w:val="6"/>
        <w:spacing w:line="271" w:lineRule="exact"/>
        <w:ind w:left="1671"/>
      </w:pPr>
      <w:r>
        <w:t>array[i]=s.nextInt();</w:t>
      </w:r>
    </w:p>
    <w:p w14:paraId="6DEB50BF">
      <w:pPr>
        <w:pStyle w:val="6"/>
        <w:spacing w:line="275" w:lineRule="exact"/>
        <w:ind w:left="1431"/>
      </w:pPr>
      <w:r>
        <w:t>}</w:t>
      </w:r>
    </w:p>
    <w:p w14:paraId="23704C26">
      <w:pPr>
        <w:pStyle w:val="6"/>
        <w:spacing w:line="242" w:lineRule="auto"/>
        <w:ind w:left="1431" w:right="7520"/>
      </w:pPr>
      <w:r>
        <w:t>int[]digit=new int[n];</w:t>
      </w:r>
      <w:r>
        <w:rPr>
          <w:spacing w:val="-58"/>
        </w:rPr>
        <w:t xml:space="preserve"> </w:t>
      </w:r>
      <w:r>
        <w:t>for(int</w:t>
      </w:r>
      <w:r>
        <w:rPr>
          <w:spacing w:val="-3"/>
        </w:rPr>
        <w:t xml:space="preserve"> </w:t>
      </w:r>
      <w:r>
        <w:t>i=0;i&lt;n;i++){</w:t>
      </w:r>
    </w:p>
    <w:p w14:paraId="105D0296">
      <w:pPr>
        <w:pStyle w:val="6"/>
        <w:spacing w:line="242" w:lineRule="auto"/>
        <w:ind w:left="1671" w:right="7607"/>
      </w:pPr>
      <w:r>
        <w:t>int num =array[i];</w:t>
      </w:r>
      <w:r>
        <w:rPr>
          <w:spacing w:val="-58"/>
        </w:rPr>
        <w:t xml:space="preserve"> </w:t>
      </w:r>
      <w:r>
        <w:t>if(i==0){</w:t>
      </w:r>
    </w:p>
    <w:p w14:paraId="7CD80AA0">
      <w:pPr>
        <w:pStyle w:val="6"/>
        <w:spacing w:line="271" w:lineRule="exact"/>
        <w:ind w:left="1911"/>
      </w:pPr>
      <w:r>
        <w:t>digit[i]=num%10;</w:t>
      </w:r>
    </w:p>
    <w:p w14:paraId="6DA8E589">
      <w:pPr>
        <w:pStyle w:val="6"/>
        <w:spacing w:line="271" w:lineRule="exact"/>
        <w:ind w:left="1671"/>
      </w:pPr>
      <w:r>
        <w:t>}</w:t>
      </w:r>
    </w:p>
    <w:p w14:paraId="5CCBEE59">
      <w:pPr>
        <w:pStyle w:val="6"/>
        <w:spacing w:line="242" w:lineRule="auto"/>
        <w:ind w:left="1911" w:right="6727" w:hanging="240"/>
      </w:pPr>
      <w:r>
        <w:t>else if (i==1){</w:t>
      </w:r>
      <w:r>
        <w:rPr>
          <w:spacing w:val="1"/>
        </w:rPr>
        <w:t xml:space="preserve"> </w:t>
      </w:r>
      <w:r>
        <w:t>digit[i]=((num/10)%10);</w:t>
      </w:r>
    </w:p>
    <w:p w14:paraId="66B8106E">
      <w:pPr>
        <w:pStyle w:val="6"/>
        <w:spacing w:line="269" w:lineRule="exact"/>
        <w:ind w:left="1671"/>
      </w:pPr>
      <w:r>
        <w:t>}</w:t>
      </w:r>
    </w:p>
    <w:p w14:paraId="56C291EC">
      <w:pPr>
        <w:pStyle w:val="6"/>
        <w:spacing w:before="4" w:line="237" w:lineRule="auto"/>
        <w:ind w:left="1911" w:right="6607" w:hanging="240"/>
      </w:pPr>
      <w:r>
        <w:t>else if (i==2){</w:t>
      </w:r>
      <w:r>
        <w:rPr>
          <w:spacing w:val="1"/>
        </w:rPr>
        <w:t xml:space="preserve"> </w:t>
      </w:r>
      <w:r>
        <w:t>digit[i]=((num/100)%10);</w:t>
      </w:r>
    </w:p>
    <w:p w14:paraId="24D7A3D6">
      <w:pPr>
        <w:pStyle w:val="6"/>
        <w:spacing w:before="4" w:line="275" w:lineRule="exact"/>
        <w:ind w:left="1671"/>
      </w:pPr>
      <w:r>
        <w:t>}</w:t>
      </w:r>
    </w:p>
    <w:p w14:paraId="6356D22F">
      <w:pPr>
        <w:pStyle w:val="6"/>
        <w:spacing w:line="242" w:lineRule="auto"/>
        <w:ind w:left="1911" w:right="6487" w:hanging="240"/>
      </w:pPr>
      <w:r>
        <w:t>else if (i==3){</w:t>
      </w:r>
      <w:r>
        <w:rPr>
          <w:spacing w:val="1"/>
        </w:rPr>
        <w:t xml:space="preserve"> </w:t>
      </w:r>
      <w:r>
        <w:t>digit[i]=((num/1000)%10);</w:t>
      </w:r>
    </w:p>
    <w:p w14:paraId="216CD172">
      <w:pPr>
        <w:pStyle w:val="6"/>
        <w:spacing w:line="269" w:lineRule="exact"/>
        <w:ind w:left="1671"/>
      </w:pPr>
      <w:r>
        <w:t>}</w:t>
      </w:r>
    </w:p>
    <w:p w14:paraId="60CF6019">
      <w:pPr>
        <w:pStyle w:val="6"/>
        <w:spacing w:before="4" w:line="237" w:lineRule="auto"/>
        <w:ind w:left="1911" w:right="6367" w:hanging="240"/>
      </w:pPr>
      <w:r>
        <w:t>else if (i==4){</w:t>
      </w:r>
      <w:r>
        <w:rPr>
          <w:spacing w:val="1"/>
        </w:rPr>
        <w:t xml:space="preserve"> </w:t>
      </w:r>
      <w:r>
        <w:t>digit[i]=((num/10000)%10);</w:t>
      </w:r>
    </w:p>
    <w:p w14:paraId="45D5EDF0">
      <w:pPr>
        <w:pStyle w:val="6"/>
        <w:spacing w:before="4" w:line="275" w:lineRule="exact"/>
        <w:ind w:left="1671"/>
      </w:pPr>
      <w:r>
        <w:t>}</w:t>
      </w:r>
    </w:p>
    <w:p w14:paraId="37F1FF59">
      <w:pPr>
        <w:pStyle w:val="6"/>
        <w:spacing w:line="275" w:lineRule="exact"/>
        <w:ind w:left="1671"/>
      </w:pPr>
      <w:r>
        <w:t>else{</w:t>
      </w:r>
    </w:p>
    <w:p w14:paraId="6441F0AA">
      <w:pPr>
        <w:pStyle w:val="6"/>
        <w:spacing w:before="2"/>
        <w:ind w:left="1911"/>
      </w:pPr>
      <w:r>
        <w:t>digit[i]=0;</w:t>
      </w:r>
    </w:p>
    <w:p w14:paraId="1C62C1CB">
      <w:pPr>
        <w:pStyle w:val="6"/>
        <w:spacing w:line="274" w:lineRule="exact"/>
        <w:ind w:left="1671"/>
      </w:pPr>
      <w:r>
        <w:t>}</w:t>
      </w:r>
    </w:p>
    <w:p w14:paraId="774E492F">
      <w:pPr>
        <w:pStyle w:val="6"/>
        <w:spacing w:before="2"/>
        <w:ind w:left="1431"/>
      </w:pPr>
      <w:r>
        <w:t>}</w:t>
      </w:r>
    </w:p>
    <w:p w14:paraId="3B1F5DE3">
      <w:pPr>
        <w:pStyle w:val="6"/>
        <w:spacing w:line="274" w:lineRule="exact"/>
        <w:ind w:left="1431"/>
      </w:pPr>
      <w:r>
        <w:t>int</w:t>
      </w:r>
      <w:r>
        <w:rPr>
          <w:spacing w:val="-2"/>
        </w:rPr>
        <w:t xml:space="preserve"> </w:t>
      </w:r>
      <w:r>
        <w:t>fin=0;</w:t>
      </w:r>
    </w:p>
    <w:p w14:paraId="13358451">
      <w:pPr>
        <w:pStyle w:val="6"/>
        <w:spacing w:before="4" w:line="237" w:lineRule="auto"/>
        <w:ind w:left="1671" w:right="6306" w:hanging="240"/>
      </w:pPr>
      <w:r>
        <w:t>for(int digi:digit){</w:t>
      </w:r>
      <w:r>
        <w:rPr>
          <w:spacing w:val="1"/>
        </w:rPr>
        <w:t xml:space="preserve"> </w:t>
      </w:r>
      <w:r>
        <w:rPr>
          <w:spacing w:val="-1"/>
        </w:rPr>
        <w:t>fin=fin+(digi*digi);</w:t>
      </w:r>
    </w:p>
    <w:p w14:paraId="03001E9F">
      <w:pPr>
        <w:spacing w:after="0" w:line="237" w:lineRule="auto"/>
        <w:sectPr>
          <w:pgSz w:w="12240" w:h="15840"/>
          <w:pgMar w:top="640" w:right="600" w:bottom="900" w:left="620" w:header="0" w:footer="671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5E1473DC">
      <w:pPr>
        <w:pStyle w:val="6"/>
        <w:ind w:left="0"/>
        <w:rPr>
          <w:sz w:val="26"/>
        </w:rPr>
      </w:pPr>
    </w:p>
    <w:p w14:paraId="75448987">
      <w:pPr>
        <w:pStyle w:val="6"/>
        <w:ind w:left="0"/>
        <w:rPr>
          <w:sz w:val="26"/>
        </w:rPr>
      </w:pPr>
    </w:p>
    <w:p w14:paraId="161317C1">
      <w:pPr>
        <w:pStyle w:val="6"/>
        <w:spacing w:before="231" w:line="480" w:lineRule="auto"/>
        <w:ind w:right="-20" w:firstLine="851"/>
      </w:pPr>
      <w:r>
        <w:pict>
          <v:shape id="_x0000_s1043" o:spid="_x0000_s1043" o:spt="202" type="#_x0000_t202" style="position:absolute;left:0pt;margin-left:62.4pt;margin-top:60.15pt;height:100.8pt;width:255pt;mso-position-horizontal-relative:page;z-index:2516623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0" w:type="auto"/>
                    <w:tblInd w:w="7" w:type="dxa"/>
                    <w:tblBorders>
                      <w:top w:val="single" w:color="B0B0B0" w:sz="6" w:space="0"/>
                      <w:left w:val="single" w:color="B0B0B0" w:sz="6" w:space="0"/>
                      <w:bottom w:val="single" w:color="B0B0B0" w:sz="6" w:space="0"/>
                      <w:right w:val="single" w:color="B0B0B0" w:sz="6" w:space="0"/>
                      <w:insideH w:val="single" w:color="B0B0B0" w:sz="6" w:space="0"/>
                      <w:insideV w:val="single" w:color="B0B0B0" w:sz="6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870"/>
                    <w:gridCol w:w="1464"/>
                    <w:gridCol w:w="744"/>
                  </w:tblGrid>
                  <w:tr w14:paraId="56A3B7B2">
                    <w:tblPrEx>
                      <w:tblBorders>
                        <w:top w:val="single" w:color="B0B0B0" w:sz="6" w:space="0"/>
                        <w:left w:val="single" w:color="B0B0B0" w:sz="6" w:space="0"/>
                        <w:bottom w:val="single" w:color="B0B0B0" w:sz="6" w:space="0"/>
                        <w:right w:val="single" w:color="B0B0B0" w:sz="6" w:space="0"/>
                        <w:insideH w:val="single" w:color="B0B0B0" w:sz="6" w:space="0"/>
                        <w:insideV w:val="single" w:color="B0B0B0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69" w:hRule="atLeast"/>
                    </w:trPr>
                    <w:tc>
                      <w:tcPr>
                        <w:tcW w:w="2870" w:type="dxa"/>
                        <w:shd w:val="clear" w:color="auto" w:fill="F8F8FF"/>
                      </w:tcPr>
                      <w:p w14:paraId="2112D077">
                        <w:pPr>
                          <w:pStyle w:val="10"/>
                          <w:spacing w:before="9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Input</w:t>
                        </w:r>
                      </w:p>
                    </w:tc>
                    <w:tc>
                      <w:tcPr>
                        <w:tcW w:w="1464" w:type="dxa"/>
                        <w:shd w:val="clear" w:color="auto" w:fill="F8F8FF"/>
                      </w:tcPr>
                      <w:p w14:paraId="1BBB8790">
                        <w:pPr>
                          <w:pStyle w:val="10"/>
                          <w:spacing w:before="9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Expected</w:t>
                        </w:r>
                      </w:p>
                    </w:tc>
                    <w:tc>
                      <w:tcPr>
                        <w:tcW w:w="744" w:type="dxa"/>
                        <w:shd w:val="clear" w:color="auto" w:fill="F8F8FF"/>
                      </w:tcPr>
                      <w:p w14:paraId="71C20CD6">
                        <w:pPr>
                          <w:pStyle w:val="10"/>
                          <w:spacing w:before="9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Got</w:t>
                        </w:r>
                      </w:p>
                    </w:tc>
                  </w:tr>
                  <w:tr w14:paraId="11865984">
                    <w:tblPrEx>
                      <w:tblBorders>
                        <w:top w:val="single" w:color="B0B0B0" w:sz="6" w:space="0"/>
                        <w:left w:val="single" w:color="B0B0B0" w:sz="6" w:space="0"/>
                        <w:bottom w:val="single" w:color="B0B0B0" w:sz="6" w:space="0"/>
                        <w:right w:val="single" w:color="B0B0B0" w:sz="6" w:space="0"/>
                        <w:insideH w:val="single" w:color="B0B0B0" w:sz="6" w:space="0"/>
                        <w:insideV w:val="single" w:color="B0B0B0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743" w:hRule="atLeast"/>
                    </w:trPr>
                    <w:tc>
                      <w:tcPr>
                        <w:tcW w:w="2870" w:type="dxa"/>
                        <w:shd w:val="clear" w:color="auto" w:fill="E5E5E5"/>
                      </w:tcPr>
                      <w:p w14:paraId="56B67B67">
                        <w:pPr>
                          <w:pStyle w:val="10"/>
                          <w:spacing w:before="92" w:line="27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</w:t>
                        </w:r>
                      </w:p>
                      <w:p w14:paraId="0253789A">
                        <w:pPr>
                          <w:pStyle w:val="10"/>
                          <w:spacing w:line="27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1 51 436 7860 41236</w:t>
                        </w:r>
                      </w:p>
                    </w:tc>
                    <w:tc>
                      <w:tcPr>
                        <w:tcW w:w="1464" w:type="dxa"/>
                        <w:shd w:val="clear" w:color="auto" w:fill="E5E5E5"/>
                      </w:tcPr>
                      <w:p w14:paraId="657EC1A4">
                        <w:pPr>
                          <w:pStyle w:val="10"/>
                          <w:spacing w:before="9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107</w:t>
                        </w:r>
                      </w:p>
                    </w:tc>
                    <w:tc>
                      <w:tcPr>
                        <w:tcW w:w="744" w:type="dxa"/>
                        <w:shd w:val="clear" w:color="auto" w:fill="E5E5E5"/>
                      </w:tcPr>
                      <w:p w14:paraId="3FEA572B">
                        <w:pPr>
                          <w:pStyle w:val="10"/>
                          <w:spacing w:before="9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107</w:t>
                        </w:r>
                      </w:p>
                    </w:tc>
                  </w:tr>
                  <w:tr w14:paraId="252B70E9">
                    <w:tblPrEx>
                      <w:tblBorders>
                        <w:top w:val="single" w:color="B0B0B0" w:sz="6" w:space="0"/>
                        <w:left w:val="single" w:color="B0B0B0" w:sz="6" w:space="0"/>
                        <w:bottom w:val="single" w:color="B0B0B0" w:sz="6" w:space="0"/>
                        <w:right w:val="single" w:color="B0B0B0" w:sz="6" w:space="0"/>
                        <w:insideH w:val="single" w:color="B0B0B0" w:sz="6" w:space="0"/>
                        <w:insideV w:val="single" w:color="B0B0B0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743" w:hRule="atLeast"/>
                    </w:trPr>
                    <w:tc>
                      <w:tcPr>
                        <w:tcW w:w="2870" w:type="dxa"/>
                        <w:shd w:val="clear" w:color="auto" w:fill="F5F5F5"/>
                      </w:tcPr>
                      <w:p w14:paraId="4D0263F8">
                        <w:pPr>
                          <w:pStyle w:val="10"/>
                          <w:spacing w:before="92" w:line="27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</w:t>
                        </w:r>
                      </w:p>
                      <w:p w14:paraId="75A20F2B">
                        <w:pPr>
                          <w:pStyle w:val="10"/>
                          <w:spacing w:line="27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1 5 423 310 61540</w:t>
                        </w:r>
                      </w:p>
                    </w:tc>
                    <w:tc>
                      <w:tcPr>
                        <w:tcW w:w="1464" w:type="dxa"/>
                        <w:shd w:val="clear" w:color="auto" w:fill="F5F5F5"/>
                      </w:tcPr>
                      <w:p w14:paraId="2371535D">
                        <w:pPr>
                          <w:pStyle w:val="10"/>
                          <w:spacing w:before="9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53</w:t>
                        </w:r>
                      </w:p>
                    </w:tc>
                    <w:tc>
                      <w:tcPr>
                        <w:tcW w:w="744" w:type="dxa"/>
                        <w:shd w:val="clear" w:color="auto" w:fill="F5F5F5"/>
                      </w:tcPr>
                      <w:p w14:paraId="4D93DF8D">
                        <w:pPr>
                          <w:pStyle w:val="10"/>
                          <w:spacing w:before="9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53</w:t>
                        </w:r>
                      </w:p>
                    </w:tc>
                  </w:tr>
                </w:tbl>
                <w:p w14:paraId="04BC1436">
                  <w:pPr>
                    <w:pStyle w:val="6"/>
                    <w:ind w:left="0"/>
                  </w:pPr>
                </w:p>
              </w:txbxContent>
            </v:textbox>
          </v:shape>
        </w:pict>
      </w:r>
      <w:r>
        <w:t>} OUTPUT</w:t>
      </w:r>
    </w:p>
    <w:p w14:paraId="48235B28">
      <w:pPr>
        <w:spacing w:before="4" w:line="275" w:lineRule="exact"/>
        <w:ind w:left="324" w:right="0" w:firstLine="0"/>
        <w:jc w:val="left"/>
        <w:rPr>
          <w:sz w:val="24"/>
        </w:rPr>
      </w:pPr>
      <w:r>
        <w:br w:type="column"/>
      </w:r>
      <w:r>
        <w:rPr>
          <w:sz w:val="24"/>
        </w:rPr>
        <w:t>}</w:t>
      </w:r>
    </w:p>
    <w:p w14:paraId="74402956">
      <w:pPr>
        <w:pStyle w:val="6"/>
        <w:spacing w:line="275" w:lineRule="exact"/>
        <w:ind w:left="324"/>
      </w:pPr>
      <w:r>
        <w:t>System.out.println(fin);</w:t>
      </w:r>
    </w:p>
    <w:p w14:paraId="60120AE0">
      <w:pPr>
        <w:pStyle w:val="6"/>
        <w:spacing w:before="2"/>
        <w:ind w:left="84"/>
      </w:pPr>
      <w:r>
        <w:t>}</w:t>
      </w:r>
    </w:p>
    <w:p w14:paraId="5BA0D863">
      <w:pPr>
        <w:spacing w:after="0"/>
        <w:sectPr>
          <w:type w:val="continuous"/>
          <w:pgSz w:w="12240" w:h="15840"/>
          <w:pgMar w:top="1120" w:right="600" w:bottom="860" w:left="620" w:header="720" w:footer="720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equalWidth="0" w:num="2">
            <w:col w:w="1067" w:space="40"/>
            <w:col w:w="9913"/>
          </w:cols>
        </w:sectPr>
      </w:pPr>
    </w:p>
    <w:p w14:paraId="5472D7AF">
      <w:pPr>
        <w:pStyle w:val="6"/>
        <w:ind w:left="0"/>
        <w:rPr>
          <w:sz w:val="20"/>
        </w:rPr>
      </w:pPr>
    </w:p>
    <w:p w14:paraId="48038EB8">
      <w:pPr>
        <w:pStyle w:val="6"/>
        <w:ind w:left="0"/>
        <w:rPr>
          <w:sz w:val="20"/>
        </w:rPr>
      </w:pPr>
    </w:p>
    <w:p w14:paraId="4D379E8C">
      <w:pPr>
        <w:pStyle w:val="6"/>
        <w:ind w:left="0"/>
        <w:rPr>
          <w:sz w:val="20"/>
        </w:rPr>
      </w:pPr>
    </w:p>
    <w:p w14:paraId="178B7ADF">
      <w:pPr>
        <w:pStyle w:val="6"/>
        <w:ind w:left="0"/>
        <w:rPr>
          <w:sz w:val="20"/>
        </w:rPr>
      </w:pPr>
    </w:p>
    <w:p w14:paraId="66BC707C">
      <w:pPr>
        <w:pStyle w:val="6"/>
        <w:ind w:left="0"/>
        <w:rPr>
          <w:sz w:val="20"/>
        </w:rPr>
      </w:pPr>
    </w:p>
    <w:p w14:paraId="1A2C3E3B">
      <w:pPr>
        <w:pStyle w:val="6"/>
        <w:ind w:left="0"/>
        <w:rPr>
          <w:sz w:val="20"/>
        </w:rPr>
      </w:pPr>
    </w:p>
    <w:p w14:paraId="7E4AF4C4">
      <w:pPr>
        <w:pStyle w:val="6"/>
        <w:ind w:left="0"/>
        <w:rPr>
          <w:sz w:val="20"/>
        </w:rPr>
      </w:pPr>
    </w:p>
    <w:p w14:paraId="5D4E3EFA">
      <w:pPr>
        <w:pStyle w:val="6"/>
        <w:spacing w:before="5"/>
        <w:ind w:left="0"/>
        <w:rPr>
          <w:sz w:val="20"/>
        </w:rPr>
      </w:pPr>
    </w:p>
    <w:p w14:paraId="00815AF0">
      <w:pPr>
        <w:pStyle w:val="6"/>
        <w:spacing w:before="90"/>
      </w:pPr>
      <w:r>
        <w:t>Passed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tests!</w:t>
      </w:r>
    </w:p>
    <w:p w14:paraId="3B6B291C">
      <w:pPr>
        <w:spacing w:after="0"/>
        <w:sectPr>
          <w:type w:val="continuous"/>
          <w:pgSz w:w="12240" w:h="15840"/>
          <w:pgMar w:top="1120" w:right="600" w:bottom="860" w:left="620" w:header="720" w:footer="720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73A8CBF4">
      <w:pPr>
        <w:pStyle w:val="2"/>
        <w:ind w:left="1031"/>
      </w:pPr>
      <w:r>
        <w:t>LAB-04-CLASSES</w:t>
      </w:r>
      <w:r>
        <w:rPr>
          <w:spacing w:val="-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OBJECTS</w:t>
      </w:r>
    </w:p>
    <w:p w14:paraId="4ADB6C34">
      <w:pPr>
        <w:pStyle w:val="6"/>
        <w:spacing w:before="5"/>
        <w:ind w:left="0"/>
        <w:rPr>
          <w:i/>
          <w:sz w:val="20"/>
        </w:rPr>
      </w:pPr>
    </w:p>
    <w:p w14:paraId="5A69989B">
      <w:pPr>
        <w:pStyle w:val="6"/>
        <w:spacing w:before="90"/>
        <w:rPr>
          <w:b/>
        </w:rPr>
      </w:pPr>
      <w:r>
        <w:t>Question</w:t>
      </w:r>
      <w:r>
        <w:rPr>
          <w:spacing w:val="-1"/>
        </w:rPr>
        <w:t xml:space="preserve"> </w:t>
      </w:r>
      <w:r>
        <w:rPr>
          <w:b/>
        </w:rPr>
        <w:t>1</w:t>
      </w:r>
    </w:p>
    <w:p w14:paraId="283589EA">
      <w:pPr>
        <w:pStyle w:val="6"/>
        <w:spacing w:before="2"/>
        <w:ind w:left="0"/>
        <w:rPr>
          <w:b/>
        </w:rPr>
      </w:pPr>
    </w:p>
    <w:p w14:paraId="12414C2F">
      <w:pPr>
        <w:pStyle w:val="6"/>
        <w:spacing w:line="237" w:lineRule="auto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>attributes,</w:t>
      </w:r>
      <w:r>
        <w:rPr>
          <w:spacing w:val="-2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roll</w:t>
      </w:r>
      <w:r>
        <w:rPr>
          <w:spacing w:val="-2"/>
        </w:rPr>
        <w:t xml:space="preserve"> </w:t>
      </w:r>
      <w:r>
        <w:t>number.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invoking</w:t>
      </w:r>
      <w:r>
        <w:rPr>
          <w:spacing w:val="-57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constructors available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Student.</w:t>
      </w:r>
    </w:p>
    <w:p w14:paraId="2D949256">
      <w:pPr>
        <w:pStyle w:val="6"/>
        <w:spacing w:before="6" w:line="237" w:lineRule="auto"/>
        <w:ind w:right="8854"/>
      </w:pPr>
      <w:r>
        <w:t>Student()</w:t>
      </w:r>
      <w:r>
        <w:rPr>
          <w:spacing w:val="1"/>
        </w:rPr>
        <w:t xml:space="preserve"> </w:t>
      </w:r>
      <w:r>
        <w:t>Student(String</w:t>
      </w:r>
      <w:r>
        <w:rPr>
          <w:spacing w:val="-14"/>
        </w:rPr>
        <w:t xml:space="preserve"> </w:t>
      </w:r>
      <w:r>
        <w:t>name)</w:t>
      </w:r>
    </w:p>
    <w:p w14:paraId="4E69D17B">
      <w:pPr>
        <w:pStyle w:val="6"/>
        <w:spacing w:before="3" w:line="275" w:lineRule="exact"/>
      </w:pPr>
      <w:r>
        <w:t>Student(String</w:t>
      </w:r>
      <w:r>
        <w:rPr>
          <w:spacing w:val="-2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rollno)</w:t>
      </w:r>
    </w:p>
    <w:p w14:paraId="13616314">
      <w:pPr>
        <w:pStyle w:val="3"/>
        <w:spacing w:line="275" w:lineRule="exact"/>
      </w:pPr>
      <w:r>
        <w:t>Input:</w:t>
      </w:r>
    </w:p>
    <w:p w14:paraId="3B62108F">
      <w:pPr>
        <w:pStyle w:val="6"/>
        <w:spacing w:before="3" w:line="275" w:lineRule="exact"/>
      </w:pPr>
      <w:r>
        <w:t>No input</w:t>
      </w:r>
    </w:p>
    <w:p w14:paraId="29DC1287">
      <w:pPr>
        <w:pStyle w:val="3"/>
        <w:spacing w:line="275" w:lineRule="exact"/>
      </w:pPr>
      <w:r>
        <w:t>Output:</w:t>
      </w:r>
    </w:p>
    <w:p w14:paraId="4BAF26C7">
      <w:pPr>
        <w:spacing w:before="4" w:line="237" w:lineRule="auto"/>
        <w:ind w:left="100" w:right="7861" w:firstLine="0"/>
        <w:jc w:val="left"/>
        <w:rPr>
          <w:b/>
          <w:sz w:val="24"/>
        </w:rPr>
      </w:pPr>
      <w:r>
        <w:rPr>
          <w:b/>
          <w:sz w:val="24"/>
        </w:rPr>
        <w:t>No-arg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constructor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invoked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constructor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invoked</w:t>
      </w:r>
    </w:p>
    <w:p w14:paraId="45C696AF">
      <w:pPr>
        <w:pStyle w:val="3"/>
        <w:spacing w:before="6" w:line="237" w:lineRule="auto"/>
        <w:ind w:right="8054"/>
      </w:pPr>
      <w:r>
        <w:t>2</w:t>
      </w:r>
      <w:r>
        <w:rPr>
          <w:spacing w:val="-4"/>
        </w:rPr>
        <w:t xml:space="preserve"> </w:t>
      </w:r>
      <w:r>
        <w:t>arg</w:t>
      </w:r>
      <w:r>
        <w:rPr>
          <w:spacing w:val="-4"/>
        </w:rPr>
        <w:t xml:space="preserve"> </w:t>
      </w:r>
      <w:r>
        <w:t>constructor</w:t>
      </w:r>
      <w:r>
        <w:rPr>
          <w:spacing w:val="-9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invoked</w:t>
      </w:r>
      <w:r>
        <w:rPr>
          <w:spacing w:val="-57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=null , Roll no = 0</w:t>
      </w:r>
    </w:p>
    <w:p w14:paraId="7562020D">
      <w:pPr>
        <w:spacing w:before="5" w:line="237" w:lineRule="auto"/>
        <w:ind w:left="100" w:right="7499" w:firstLine="0"/>
        <w:jc w:val="left"/>
        <w:rPr>
          <w:b/>
          <w:sz w:val="24"/>
        </w:rPr>
      </w:pPr>
      <w:r>
        <w:rPr>
          <w:b/>
          <w:sz w:val="24"/>
        </w:rPr>
        <w:t>Name =Rajalakshmi , Roll no = 0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=Lakshmi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, Roll no = 101</w:t>
      </w:r>
    </w:p>
    <w:p w14:paraId="442CD4D0">
      <w:pPr>
        <w:pStyle w:val="6"/>
        <w:spacing w:before="1"/>
        <w:ind w:left="0"/>
        <w:rPr>
          <w:b/>
        </w:rPr>
      </w:pPr>
    </w:p>
    <w:p w14:paraId="146663AB">
      <w:pPr>
        <w:pStyle w:val="3"/>
      </w:pPr>
      <w:r>
        <w:t>For</w:t>
      </w:r>
      <w:r>
        <w:rPr>
          <w:spacing w:val="-6"/>
        </w:rPr>
        <w:t xml:space="preserve"> </w:t>
      </w:r>
      <w:r>
        <w:t>example:</w:t>
      </w:r>
    </w:p>
    <w:p w14:paraId="2B6F2DA4">
      <w:pPr>
        <w:pStyle w:val="6"/>
        <w:spacing w:before="4"/>
        <w:ind w:left="0"/>
        <w:rPr>
          <w:b/>
        </w:rPr>
      </w:pPr>
    </w:p>
    <w:tbl>
      <w:tblPr>
        <w:tblStyle w:val="5"/>
        <w:tblW w:w="0" w:type="auto"/>
        <w:tblInd w:w="887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0"/>
        <w:gridCol w:w="3432"/>
      </w:tblGrid>
      <w:tr w14:paraId="7275D59B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610" w:type="dxa"/>
            <w:shd w:val="clear" w:color="auto" w:fill="F8F8FF"/>
          </w:tcPr>
          <w:p w14:paraId="6EBF2972">
            <w:pPr>
              <w:pStyle w:val="10"/>
              <w:spacing w:before="92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</w:p>
        </w:tc>
        <w:tc>
          <w:tcPr>
            <w:tcW w:w="3432" w:type="dxa"/>
            <w:shd w:val="clear" w:color="auto" w:fill="F8F8FF"/>
          </w:tcPr>
          <w:p w14:paraId="5F4B602C">
            <w:pPr>
              <w:pStyle w:val="10"/>
              <w:spacing w:before="92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14:paraId="7475CC4B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7" w:hRule="atLeast"/>
        </w:trPr>
        <w:tc>
          <w:tcPr>
            <w:tcW w:w="610" w:type="dxa"/>
            <w:shd w:val="clear" w:color="auto" w:fill="F5F5F5"/>
          </w:tcPr>
          <w:p w14:paraId="073AD910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32" w:type="dxa"/>
            <w:shd w:val="clear" w:color="auto" w:fill="F5F5F5"/>
          </w:tcPr>
          <w:p w14:paraId="47AD7266">
            <w:pPr>
              <w:pStyle w:val="10"/>
              <w:spacing w:before="94" w:line="237" w:lineRule="auto"/>
              <w:ind w:left="97" w:right="447"/>
              <w:rPr>
                <w:sz w:val="24"/>
              </w:rPr>
            </w:pPr>
            <w:r>
              <w:rPr>
                <w:sz w:val="24"/>
              </w:rPr>
              <w:t>No-arg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constructor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invoked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constructor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invoked</w:t>
            </w:r>
          </w:p>
          <w:p w14:paraId="036C9C0E">
            <w:pPr>
              <w:pStyle w:val="10"/>
              <w:spacing w:before="6" w:line="237" w:lineRule="auto"/>
              <w:ind w:left="97" w:right="64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constructor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invoked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=null , Roll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 = 0</w:t>
            </w:r>
          </w:p>
          <w:p w14:paraId="3739919B">
            <w:pPr>
              <w:pStyle w:val="10"/>
              <w:spacing w:before="6" w:line="237" w:lineRule="auto"/>
              <w:ind w:left="97" w:right="63"/>
              <w:rPr>
                <w:sz w:val="24"/>
              </w:rPr>
            </w:pPr>
            <w:r>
              <w:rPr>
                <w:sz w:val="24"/>
              </w:rPr>
              <w:t>Name =Rajalakshmi , Roll no = 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=Lakshmi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, Roll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 101</w:t>
            </w:r>
          </w:p>
        </w:tc>
      </w:tr>
    </w:tbl>
    <w:p w14:paraId="070491D4">
      <w:pPr>
        <w:pStyle w:val="6"/>
        <w:spacing w:before="5"/>
        <w:ind w:left="0"/>
        <w:rPr>
          <w:b/>
          <w:sz w:val="23"/>
        </w:rPr>
      </w:pPr>
    </w:p>
    <w:p w14:paraId="79BA8F1A">
      <w:pPr>
        <w:pStyle w:val="6"/>
        <w:spacing w:before="1"/>
      </w:pPr>
      <w:r>
        <w:t>PROGRAM</w:t>
      </w:r>
    </w:p>
    <w:p w14:paraId="53940AA9">
      <w:pPr>
        <w:pStyle w:val="6"/>
        <w:spacing w:before="11"/>
        <w:ind w:left="0"/>
        <w:rPr>
          <w:sz w:val="23"/>
        </w:rPr>
      </w:pPr>
    </w:p>
    <w:p w14:paraId="27D23046">
      <w:pPr>
        <w:pStyle w:val="6"/>
        <w:ind w:left="907" w:right="8133" w:hanging="240"/>
      </w:pPr>
      <w:r>
        <w:t>public class stud{</w:t>
      </w:r>
      <w:r>
        <w:rPr>
          <w:spacing w:val="1"/>
        </w:rPr>
        <w:t xml:space="preserve"> </w:t>
      </w:r>
      <w:r>
        <w:t>private String name;</w:t>
      </w:r>
      <w:r>
        <w:rPr>
          <w:spacing w:val="-58"/>
        </w:rPr>
        <w:t xml:space="preserve"> </w:t>
      </w:r>
      <w:r>
        <w:t>private</w:t>
      </w:r>
      <w:r>
        <w:rPr>
          <w:spacing w:val="1"/>
        </w:rPr>
        <w:t xml:space="preserve"> </w:t>
      </w:r>
      <w:r>
        <w:t>int roll;</w:t>
      </w:r>
      <w:r>
        <w:rPr>
          <w:spacing w:val="1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stud(){</w:t>
      </w:r>
    </w:p>
    <w:p w14:paraId="5313C7B6">
      <w:pPr>
        <w:pStyle w:val="6"/>
        <w:spacing w:line="242" w:lineRule="auto"/>
        <w:ind w:left="1147" w:right="4797"/>
      </w:pPr>
      <w:r>
        <w:t>System.out.println("No-arg</w:t>
      </w:r>
      <w:r>
        <w:rPr>
          <w:spacing w:val="-5"/>
        </w:rPr>
        <w:t xml:space="preserve"> </w:t>
      </w:r>
      <w:r>
        <w:t>constructor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invoked");</w:t>
      </w:r>
      <w:r>
        <w:rPr>
          <w:spacing w:val="-57"/>
        </w:rPr>
        <w:t xml:space="preserve"> </w:t>
      </w:r>
      <w:r>
        <w:t>name=null;</w:t>
      </w:r>
    </w:p>
    <w:p w14:paraId="75223841">
      <w:pPr>
        <w:pStyle w:val="6"/>
        <w:spacing w:line="271" w:lineRule="exact"/>
        <w:ind w:left="1147"/>
      </w:pPr>
      <w:r>
        <w:t>roll=0;</w:t>
      </w:r>
    </w:p>
    <w:p w14:paraId="0D0044C2">
      <w:pPr>
        <w:pStyle w:val="6"/>
        <w:ind w:left="0"/>
      </w:pPr>
    </w:p>
    <w:p w14:paraId="366A84DF">
      <w:pPr>
        <w:pStyle w:val="6"/>
        <w:ind w:left="907"/>
      </w:pPr>
      <w:r>
        <w:t>}</w:t>
      </w:r>
    </w:p>
    <w:p w14:paraId="4130B82B">
      <w:pPr>
        <w:pStyle w:val="6"/>
        <w:spacing w:before="3" w:line="275" w:lineRule="exact"/>
        <w:ind w:left="907"/>
      </w:pPr>
      <w:r>
        <w:t>public</w:t>
      </w:r>
      <w:r>
        <w:rPr>
          <w:spacing w:val="-3"/>
        </w:rPr>
        <w:t xml:space="preserve"> </w:t>
      </w:r>
      <w:r>
        <w:t>stud(String</w:t>
      </w:r>
      <w:r>
        <w:rPr>
          <w:spacing w:val="-1"/>
        </w:rPr>
        <w:t xml:space="preserve"> </w:t>
      </w:r>
      <w:r>
        <w:t>name){</w:t>
      </w:r>
    </w:p>
    <w:p w14:paraId="02851933">
      <w:pPr>
        <w:pStyle w:val="6"/>
        <w:spacing w:line="242" w:lineRule="auto"/>
        <w:ind w:left="1147" w:right="4990"/>
      </w:pPr>
      <w:r>
        <w:t>System.out.println("1</w:t>
      </w:r>
      <w:r>
        <w:rPr>
          <w:spacing w:val="-4"/>
        </w:rPr>
        <w:t xml:space="preserve"> </w:t>
      </w:r>
      <w:r>
        <w:t>arg</w:t>
      </w:r>
      <w:r>
        <w:rPr>
          <w:spacing w:val="-3"/>
        </w:rPr>
        <w:t xml:space="preserve"> </w:t>
      </w:r>
      <w:r>
        <w:t>constructor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invoked");</w:t>
      </w:r>
      <w:r>
        <w:rPr>
          <w:spacing w:val="-57"/>
        </w:rPr>
        <w:t xml:space="preserve"> </w:t>
      </w:r>
      <w:r>
        <w:t>this.name=name;</w:t>
      </w:r>
    </w:p>
    <w:p w14:paraId="06E741D0">
      <w:pPr>
        <w:pStyle w:val="6"/>
        <w:spacing w:line="271" w:lineRule="exact"/>
        <w:ind w:left="1147"/>
      </w:pPr>
      <w:r>
        <w:t>roll=0;</w:t>
      </w:r>
    </w:p>
    <w:p w14:paraId="70AB0B0D">
      <w:pPr>
        <w:pStyle w:val="6"/>
        <w:spacing w:before="10"/>
        <w:ind w:left="0"/>
        <w:rPr>
          <w:sz w:val="23"/>
        </w:rPr>
      </w:pPr>
    </w:p>
    <w:p w14:paraId="38831D7B">
      <w:pPr>
        <w:pStyle w:val="6"/>
        <w:ind w:left="907"/>
      </w:pPr>
      <w:r>
        <w:t>}</w:t>
      </w:r>
    </w:p>
    <w:p w14:paraId="0E8C8648">
      <w:pPr>
        <w:pStyle w:val="6"/>
        <w:spacing w:before="5" w:line="237" w:lineRule="auto"/>
        <w:ind w:left="1147" w:right="4990" w:hanging="240"/>
      </w:pPr>
      <w:r>
        <w:t>public stud(String name,int roll){</w:t>
      </w:r>
      <w:r>
        <w:rPr>
          <w:spacing w:val="1"/>
        </w:rPr>
        <w:t xml:space="preserve"> </w:t>
      </w:r>
      <w:r>
        <w:t>System.out.println("2</w:t>
      </w:r>
      <w:r>
        <w:rPr>
          <w:spacing w:val="-4"/>
        </w:rPr>
        <w:t xml:space="preserve"> </w:t>
      </w:r>
      <w:r>
        <w:t>arg</w:t>
      </w:r>
      <w:r>
        <w:rPr>
          <w:spacing w:val="-3"/>
        </w:rPr>
        <w:t xml:space="preserve"> </w:t>
      </w:r>
      <w:r>
        <w:t>constructor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invoked");</w:t>
      </w:r>
    </w:p>
    <w:p w14:paraId="195EA30A">
      <w:pPr>
        <w:spacing w:after="0" w:line="237" w:lineRule="auto"/>
        <w:sectPr>
          <w:pgSz w:w="12240" w:h="15840"/>
          <w:pgMar w:top="920" w:right="600" w:bottom="900" w:left="620" w:header="0" w:footer="671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11D4735F">
      <w:pPr>
        <w:pStyle w:val="6"/>
        <w:spacing w:before="79" w:line="237" w:lineRule="auto"/>
        <w:ind w:left="1147" w:right="8204"/>
      </w:pPr>
      <w:r>
        <w:t>this.name=name;</w:t>
      </w:r>
      <w:r>
        <w:rPr>
          <w:spacing w:val="-58"/>
        </w:rPr>
        <w:t xml:space="preserve"> </w:t>
      </w:r>
      <w:r>
        <w:t>this.roll=roll;</w:t>
      </w:r>
    </w:p>
    <w:p w14:paraId="4FABC85D">
      <w:pPr>
        <w:pStyle w:val="6"/>
        <w:ind w:left="0"/>
      </w:pPr>
    </w:p>
    <w:p w14:paraId="642DF1E6">
      <w:pPr>
        <w:pStyle w:val="6"/>
        <w:spacing w:before="1"/>
        <w:ind w:left="1147"/>
      </w:pPr>
      <w:r>
        <w:t>}</w:t>
      </w:r>
    </w:p>
    <w:p w14:paraId="2B059CBE">
      <w:pPr>
        <w:pStyle w:val="6"/>
        <w:spacing w:before="11"/>
        <w:ind w:left="0"/>
        <w:rPr>
          <w:sz w:val="23"/>
        </w:rPr>
      </w:pPr>
    </w:p>
    <w:p w14:paraId="705131AD">
      <w:pPr>
        <w:pStyle w:val="6"/>
        <w:spacing w:line="242" w:lineRule="auto"/>
        <w:ind w:left="1627" w:right="6441" w:hanging="720"/>
        <w:jc w:val="both"/>
      </w:pPr>
      <w:r>
        <w:t>public</w:t>
      </w:r>
      <w:r>
        <w:rPr>
          <w:spacing w:val="-4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(String[]args){</w:t>
      </w:r>
      <w:r>
        <w:rPr>
          <w:spacing w:val="-58"/>
        </w:rPr>
        <w:t xml:space="preserve"> </w:t>
      </w:r>
      <w:r>
        <w:t>stud</w:t>
      </w:r>
      <w:r>
        <w:rPr>
          <w:spacing w:val="-1"/>
        </w:rPr>
        <w:t xml:space="preserve"> </w:t>
      </w:r>
      <w:r>
        <w:t>s1=new stud();</w:t>
      </w:r>
    </w:p>
    <w:p w14:paraId="1A05CC9C">
      <w:pPr>
        <w:pStyle w:val="6"/>
        <w:spacing w:line="242" w:lineRule="auto"/>
        <w:ind w:left="1627" w:right="6039"/>
        <w:jc w:val="both"/>
      </w:pPr>
      <w:r>
        <w:t>stud s2=new stud("Rajalakshmi");</w:t>
      </w:r>
      <w:r>
        <w:rPr>
          <w:spacing w:val="1"/>
        </w:rPr>
        <w:t xml:space="preserve"> </w:t>
      </w:r>
      <w:r>
        <w:t>stud</w:t>
      </w:r>
      <w:r>
        <w:rPr>
          <w:spacing w:val="-8"/>
        </w:rPr>
        <w:t xml:space="preserve"> </w:t>
      </w:r>
      <w:r>
        <w:t>s3=new</w:t>
      </w:r>
      <w:r>
        <w:rPr>
          <w:spacing w:val="-7"/>
        </w:rPr>
        <w:t xml:space="preserve"> </w:t>
      </w:r>
      <w:r>
        <w:t>stud("Lakshmi",101);</w:t>
      </w:r>
    </w:p>
    <w:p w14:paraId="32691277">
      <w:pPr>
        <w:pStyle w:val="6"/>
        <w:ind w:left="1627" w:right="3276"/>
        <w:jc w:val="both"/>
      </w:pPr>
      <w:r>
        <w:t>System.out.println("Name ="+s1.name+" , Roll no = "+s2.roll);</w:t>
      </w:r>
      <w:r>
        <w:rPr>
          <w:spacing w:val="-58"/>
        </w:rPr>
        <w:t xml:space="preserve"> </w:t>
      </w:r>
      <w:r>
        <w:t>System.out.println("Name ="+s2.name+" , Roll no = "+s2.roll);</w:t>
      </w:r>
      <w:r>
        <w:rPr>
          <w:spacing w:val="-58"/>
        </w:rPr>
        <w:t xml:space="preserve"> </w:t>
      </w:r>
      <w:r>
        <w:t>System.out.println("Name</w:t>
      </w:r>
      <w:r>
        <w:rPr>
          <w:spacing w:val="-3"/>
        </w:rPr>
        <w:t xml:space="preserve"> </w:t>
      </w:r>
      <w:r>
        <w:t>="+s3.name+"</w:t>
      </w:r>
      <w:r>
        <w:rPr>
          <w:spacing w:val="-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Roll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"+s3.roll);</w:t>
      </w:r>
    </w:p>
    <w:p w14:paraId="3A7A602C">
      <w:pPr>
        <w:pStyle w:val="6"/>
        <w:spacing w:line="267" w:lineRule="exact"/>
        <w:ind w:left="1387"/>
      </w:pPr>
      <w:r>
        <w:t>}</w:t>
      </w:r>
    </w:p>
    <w:p w14:paraId="58880C2A">
      <w:pPr>
        <w:pStyle w:val="6"/>
        <w:spacing w:line="275" w:lineRule="exact"/>
        <w:ind w:left="1147"/>
      </w:pPr>
      <w:r>
        <w:t>}</w:t>
      </w:r>
    </w:p>
    <w:p w14:paraId="73D2B7FA">
      <w:pPr>
        <w:pStyle w:val="6"/>
        <w:spacing w:before="2"/>
        <w:ind w:left="0"/>
        <w:rPr>
          <w:sz w:val="16"/>
        </w:rPr>
      </w:pPr>
    </w:p>
    <w:p w14:paraId="6BB699D5">
      <w:pPr>
        <w:pStyle w:val="6"/>
        <w:spacing w:before="90"/>
      </w:pPr>
      <w:r>
        <w:t>OUTPUT</w:t>
      </w:r>
    </w:p>
    <w:p w14:paraId="081C4936">
      <w:pPr>
        <w:pStyle w:val="6"/>
        <w:spacing w:before="3"/>
        <w:ind w:left="0"/>
      </w:pPr>
    </w:p>
    <w:tbl>
      <w:tblPr>
        <w:tblStyle w:val="5"/>
        <w:tblW w:w="0" w:type="auto"/>
        <w:tblInd w:w="115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5"/>
        <w:gridCol w:w="734"/>
        <w:gridCol w:w="4113"/>
        <w:gridCol w:w="4118"/>
        <w:gridCol w:w="235"/>
      </w:tblGrid>
      <w:tr w14:paraId="71609213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235" w:type="dxa"/>
            <w:tcBorders>
              <w:top w:val="nil"/>
            </w:tcBorders>
            <w:shd w:val="clear" w:color="auto" w:fill="F8F8FF"/>
          </w:tcPr>
          <w:p w14:paraId="364BD0E7">
            <w:pPr>
              <w:pStyle w:val="10"/>
              <w:spacing w:line="96" w:lineRule="exact"/>
              <w:ind w:left="-8" w:right="-72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158750" cy="60960"/>
                  <wp:effectExtent l="0" t="0" r="0" b="0"/>
                  <wp:docPr id="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8.png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886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4" w:type="dxa"/>
            <w:shd w:val="clear" w:color="auto" w:fill="F8F8FF"/>
          </w:tcPr>
          <w:p w14:paraId="394701E0">
            <w:pPr>
              <w:pStyle w:val="10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</w:p>
        </w:tc>
        <w:tc>
          <w:tcPr>
            <w:tcW w:w="4113" w:type="dxa"/>
            <w:shd w:val="clear" w:color="auto" w:fill="F8F8FF"/>
          </w:tcPr>
          <w:p w14:paraId="1E557E43">
            <w:pPr>
              <w:pStyle w:val="10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</w:p>
        </w:tc>
        <w:tc>
          <w:tcPr>
            <w:tcW w:w="4118" w:type="dxa"/>
            <w:shd w:val="clear" w:color="auto" w:fill="F8F8FF"/>
          </w:tcPr>
          <w:p w14:paraId="72A6ABC3">
            <w:pPr>
              <w:pStyle w:val="10"/>
              <w:spacing w:before="97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Got</w:t>
            </w:r>
          </w:p>
        </w:tc>
        <w:tc>
          <w:tcPr>
            <w:tcW w:w="235" w:type="dxa"/>
            <w:shd w:val="clear" w:color="auto" w:fill="F8F8FF"/>
          </w:tcPr>
          <w:p w14:paraId="6CC2C453">
            <w:pPr>
              <w:pStyle w:val="10"/>
              <w:ind w:left="0"/>
              <w:rPr>
                <w:sz w:val="22"/>
              </w:rPr>
            </w:pPr>
          </w:p>
        </w:tc>
      </w:tr>
      <w:tr w14:paraId="7814BB0F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1" w:hRule="atLeast"/>
        </w:trPr>
        <w:tc>
          <w:tcPr>
            <w:tcW w:w="235" w:type="dxa"/>
            <w:shd w:val="clear" w:color="auto" w:fill="E5E5E5"/>
          </w:tcPr>
          <w:p w14:paraId="4EC5CFF4">
            <w:pPr>
              <w:pStyle w:val="10"/>
              <w:ind w:left="0"/>
              <w:rPr>
                <w:sz w:val="22"/>
              </w:rPr>
            </w:pPr>
          </w:p>
        </w:tc>
        <w:tc>
          <w:tcPr>
            <w:tcW w:w="734" w:type="dxa"/>
            <w:shd w:val="clear" w:color="auto" w:fill="E5E5E5"/>
          </w:tcPr>
          <w:p w14:paraId="364BC15D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113" w:type="dxa"/>
            <w:shd w:val="clear" w:color="auto" w:fill="E5E5E5"/>
          </w:tcPr>
          <w:p w14:paraId="1973AD3F">
            <w:pPr>
              <w:pStyle w:val="10"/>
              <w:spacing w:before="92" w:line="242" w:lineRule="auto"/>
              <w:ind w:right="1127"/>
              <w:rPr>
                <w:sz w:val="24"/>
              </w:rPr>
            </w:pPr>
            <w:r>
              <w:rPr>
                <w:sz w:val="24"/>
              </w:rPr>
              <w:t>No-arg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constructor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invoked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constructor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invoked</w:t>
            </w:r>
          </w:p>
          <w:p w14:paraId="3F40471D">
            <w:pPr>
              <w:pStyle w:val="10"/>
              <w:spacing w:line="242" w:lineRule="auto"/>
              <w:ind w:right="132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constructor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invoked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=null , Roll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 = 0</w:t>
            </w:r>
          </w:p>
          <w:p w14:paraId="1DAB79B5">
            <w:pPr>
              <w:pStyle w:val="10"/>
              <w:spacing w:line="242" w:lineRule="auto"/>
              <w:ind w:right="743"/>
              <w:rPr>
                <w:sz w:val="24"/>
              </w:rPr>
            </w:pPr>
            <w:r>
              <w:rPr>
                <w:sz w:val="24"/>
              </w:rPr>
              <w:t>Name =Rajalakshmi , Roll no = 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=Lakshmi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, Roll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 101</w:t>
            </w:r>
          </w:p>
        </w:tc>
        <w:tc>
          <w:tcPr>
            <w:tcW w:w="4118" w:type="dxa"/>
            <w:shd w:val="clear" w:color="auto" w:fill="E5E5E5"/>
          </w:tcPr>
          <w:p w14:paraId="266DB9D3">
            <w:pPr>
              <w:pStyle w:val="10"/>
              <w:spacing w:before="92" w:line="242" w:lineRule="auto"/>
              <w:ind w:left="99" w:right="1131"/>
              <w:rPr>
                <w:sz w:val="24"/>
              </w:rPr>
            </w:pPr>
            <w:r>
              <w:rPr>
                <w:sz w:val="24"/>
              </w:rPr>
              <w:t>No-arg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constructor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invoked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constructor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invoked</w:t>
            </w:r>
          </w:p>
          <w:p w14:paraId="61789056">
            <w:pPr>
              <w:pStyle w:val="10"/>
              <w:spacing w:line="242" w:lineRule="auto"/>
              <w:ind w:left="99" w:right="1324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constructor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invoked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=null , Roll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 = 0</w:t>
            </w:r>
          </w:p>
          <w:p w14:paraId="5388E57A">
            <w:pPr>
              <w:pStyle w:val="10"/>
              <w:spacing w:line="242" w:lineRule="auto"/>
              <w:ind w:left="99" w:right="747"/>
              <w:rPr>
                <w:sz w:val="24"/>
              </w:rPr>
            </w:pPr>
            <w:r>
              <w:rPr>
                <w:sz w:val="24"/>
              </w:rPr>
              <w:t>Name =Rajalakshmi , Roll no = 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=Lakshmi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, Roll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 101</w:t>
            </w:r>
          </w:p>
        </w:tc>
        <w:tc>
          <w:tcPr>
            <w:tcW w:w="235" w:type="dxa"/>
            <w:shd w:val="clear" w:color="auto" w:fill="E5E5E5"/>
          </w:tcPr>
          <w:p w14:paraId="7041519B">
            <w:pPr>
              <w:pStyle w:val="10"/>
              <w:ind w:left="0"/>
              <w:rPr>
                <w:sz w:val="22"/>
              </w:rPr>
            </w:pPr>
          </w:p>
        </w:tc>
      </w:tr>
    </w:tbl>
    <w:p w14:paraId="5FA8353F">
      <w:pPr>
        <w:pStyle w:val="6"/>
        <w:spacing w:before="10"/>
        <w:ind w:left="0"/>
        <w:rPr>
          <w:sz w:val="23"/>
        </w:rPr>
      </w:pPr>
    </w:p>
    <w:p w14:paraId="7E564E87">
      <w:pPr>
        <w:pStyle w:val="6"/>
      </w:pPr>
      <w:r>
        <w:t>Passed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tests!</w:t>
      </w:r>
    </w:p>
    <w:p w14:paraId="5244A41D">
      <w:pPr>
        <w:spacing w:after="0"/>
        <w:sectPr>
          <w:pgSz w:w="12240" w:h="15840"/>
          <w:pgMar w:top="640" w:right="600" w:bottom="900" w:left="620" w:header="0" w:footer="671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003A5F56">
      <w:pPr>
        <w:pStyle w:val="6"/>
        <w:spacing w:before="76"/>
        <w:rPr>
          <w:b/>
        </w:rPr>
      </w:pPr>
      <w:r>
        <w:t>Question</w:t>
      </w:r>
      <w:r>
        <w:rPr>
          <w:spacing w:val="-1"/>
        </w:rPr>
        <w:t xml:space="preserve"> </w:t>
      </w:r>
      <w:r>
        <w:rPr>
          <w:b/>
        </w:rPr>
        <w:t>2</w:t>
      </w:r>
    </w:p>
    <w:p w14:paraId="7A5120E7">
      <w:pPr>
        <w:pStyle w:val="6"/>
        <w:spacing w:before="3"/>
        <w:ind w:left="0"/>
        <w:rPr>
          <w:b/>
        </w:rPr>
      </w:pPr>
    </w:p>
    <w:p w14:paraId="666F84B3">
      <w:pPr>
        <w:pStyle w:val="6"/>
        <w:spacing w:line="237" w:lineRule="auto"/>
        <w:ind w:right="5664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Mobile</w:t>
      </w:r>
      <w:r>
        <w:rPr>
          <w:spacing w:val="5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attributes</w:t>
      </w:r>
      <w:r>
        <w:rPr>
          <w:spacing w:val="-3"/>
        </w:rPr>
        <w:t xml:space="preserve"> </w:t>
      </w:r>
      <w:r>
        <w:t>listed</w:t>
      </w:r>
      <w:r>
        <w:rPr>
          <w:spacing w:val="-3"/>
        </w:rPr>
        <w:t xml:space="preserve"> </w:t>
      </w:r>
      <w:r>
        <w:t>below,</w:t>
      </w:r>
      <w:r>
        <w:rPr>
          <w:spacing w:val="-57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String manufacturer;</w:t>
      </w:r>
    </w:p>
    <w:p w14:paraId="51E9C0BC">
      <w:pPr>
        <w:pStyle w:val="6"/>
        <w:spacing w:before="5" w:line="237" w:lineRule="auto"/>
        <w:ind w:right="7767"/>
      </w:pPr>
      <w:r>
        <w:t>private String operating_system;</w:t>
      </w:r>
      <w:r>
        <w:rPr>
          <w:spacing w:val="-58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String color;</w:t>
      </w:r>
    </w:p>
    <w:p w14:paraId="6276FBCD">
      <w:pPr>
        <w:pStyle w:val="6"/>
        <w:spacing w:before="4" w:line="275" w:lineRule="exact"/>
      </w:pPr>
      <w:r>
        <w:t>private</w:t>
      </w:r>
      <w:r>
        <w:rPr>
          <w:spacing w:val="-2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cost;</w:t>
      </w:r>
    </w:p>
    <w:p w14:paraId="14AEE5DA">
      <w:pPr>
        <w:pStyle w:val="6"/>
        <w:spacing w:line="242" w:lineRule="auto"/>
        <w:ind w:right="3543"/>
      </w:pPr>
      <w:r>
        <w:t>Define a Parameterized constructor to initialize the above instance variables.</w:t>
      </w:r>
      <w:r>
        <w:rPr>
          <w:spacing w:val="-58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getter and</w:t>
      </w:r>
      <w:r>
        <w:rPr>
          <w:spacing w:val="-1"/>
        </w:rPr>
        <w:t xml:space="preserve"> </w:t>
      </w:r>
      <w:r>
        <w:t>setter methods 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attributes above.</w:t>
      </w:r>
    </w:p>
    <w:p w14:paraId="66BFB2B6">
      <w:pPr>
        <w:pStyle w:val="6"/>
        <w:ind w:right="6372"/>
      </w:pPr>
      <w:r>
        <w:t>for</w:t>
      </w:r>
      <w:r>
        <w:rPr>
          <w:spacing w:val="-2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setter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manufacturer</w:t>
      </w:r>
      <w:r>
        <w:rPr>
          <w:spacing w:val="-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void setManufacturer(String manufacturer){</w:t>
      </w:r>
      <w:r>
        <w:rPr>
          <w:spacing w:val="1"/>
        </w:rPr>
        <w:t xml:space="preserve"> </w:t>
      </w:r>
      <w:r>
        <w:t>this.manufacturer=</w:t>
      </w:r>
      <w:r>
        <w:rPr>
          <w:spacing w:val="-1"/>
        </w:rPr>
        <w:t xml:space="preserve"> </w:t>
      </w:r>
      <w:r>
        <w:t>manufacturer;</w:t>
      </w:r>
    </w:p>
    <w:p w14:paraId="2ED02F31">
      <w:pPr>
        <w:pStyle w:val="6"/>
        <w:spacing w:line="275" w:lineRule="exact"/>
      </w:pPr>
      <w:r>
        <w:t>}</w:t>
      </w:r>
    </w:p>
    <w:p w14:paraId="72F31509">
      <w:pPr>
        <w:pStyle w:val="6"/>
        <w:spacing w:line="242" w:lineRule="auto"/>
        <w:ind w:left="160" w:right="8379" w:hanging="60"/>
      </w:pPr>
      <w:r>
        <w:t>String getManufacturer(){</w:t>
      </w:r>
      <w:r>
        <w:rPr>
          <w:spacing w:val="-58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manufacturer;}</w:t>
      </w:r>
    </w:p>
    <w:p w14:paraId="538670A2">
      <w:pPr>
        <w:pStyle w:val="6"/>
        <w:spacing w:line="271" w:lineRule="exact"/>
      </w:pP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overriding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toString()</w:t>
      </w:r>
      <w:r>
        <w:rPr>
          <w:spacing w:val="-2"/>
        </w:rPr>
        <w:t xml:space="preserve"> </w:t>
      </w:r>
      <w:r>
        <w:t>method.</w:t>
      </w:r>
    </w:p>
    <w:p w14:paraId="7996B054">
      <w:pPr>
        <w:pStyle w:val="6"/>
        <w:spacing w:before="6"/>
        <w:ind w:left="0"/>
        <w:rPr>
          <w:sz w:val="23"/>
        </w:rPr>
      </w:pPr>
    </w:p>
    <w:p w14:paraId="27306197">
      <w:pPr>
        <w:pStyle w:val="3"/>
      </w:pPr>
      <w:r>
        <w:t>For</w:t>
      </w:r>
      <w:r>
        <w:rPr>
          <w:spacing w:val="-6"/>
        </w:rPr>
        <w:t xml:space="preserve"> </w:t>
      </w:r>
      <w:r>
        <w:t>example:</w:t>
      </w:r>
    </w:p>
    <w:p w14:paraId="2C6B05D3">
      <w:pPr>
        <w:pStyle w:val="6"/>
        <w:spacing w:before="3"/>
        <w:ind w:left="0"/>
        <w:rPr>
          <w:b/>
        </w:rPr>
      </w:pPr>
    </w:p>
    <w:tbl>
      <w:tblPr>
        <w:tblStyle w:val="5"/>
        <w:tblW w:w="0" w:type="auto"/>
        <w:tblInd w:w="863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7"/>
        <w:gridCol w:w="4402"/>
      </w:tblGrid>
      <w:tr w14:paraId="3C7D52A3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917" w:type="dxa"/>
            <w:shd w:val="clear" w:color="auto" w:fill="F8F8FF"/>
          </w:tcPr>
          <w:p w14:paraId="479E82C7">
            <w:pPr>
              <w:pStyle w:val="10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</w:p>
        </w:tc>
        <w:tc>
          <w:tcPr>
            <w:tcW w:w="4402" w:type="dxa"/>
            <w:shd w:val="clear" w:color="auto" w:fill="F8F8FF"/>
          </w:tcPr>
          <w:p w14:paraId="7F155905">
            <w:pPr>
              <w:pStyle w:val="10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14:paraId="68C66229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5" w:hRule="atLeast"/>
        </w:trPr>
        <w:tc>
          <w:tcPr>
            <w:tcW w:w="917" w:type="dxa"/>
            <w:shd w:val="clear" w:color="auto" w:fill="F5F5F5"/>
          </w:tcPr>
          <w:p w14:paraId="148A005F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402" w:type="dxa"/>
            <w:shd w:val="clear" w:color="auto" w:fill="F5F5F5"/>
          </w:tcPr>
          <w:p w14:paraId="3774BCC7">
            <w:pPr>
              <w:pStyle w:val="10"/>
              <w:spacing w:before="92"/>
              <w:ind w:left="97" w:right="1538"/>
              <w:rPr>
                <w:sz w:val="24"/>
              </w:rPr>
            </w:pPr>
            <w:r>
              <w:rPr>
                <w:sz w:val="24"/>
              </w:rPr>
              <w:t>manufacturer = Redmi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operating_system </w:t>
            </w:r>
            <w:r>
              <w:rPr>
                <w:sz w:val="24"/>
              </w:rPr>
              <w:t>= Andriod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color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 Blue</w:t>
            </w:r>
          </w:p>
          <w:p w14:paraId="64FDD009">
            <w:pPr>
              <w:pStyle w:val="10"/>
              <w:spacing w:before="3"/>
              <w:ind w:left="97"/>
              <w:rPr>
                <w:sz w:val="24"/>
              </w:rPr>
            </w:pPr>
            <w:r>
              <w:rPr>
                <w:sz w:val="24"/>
              </w:rPr>
              <w:t>cost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 34000</w:t>
            </w:r>
          </w:p>
        </w:tc>
      </w:tr>
    </w:tbl>
    <w:p w14:paraId="23F3A171">
      <w:pPr>
        <w:pStyle w:val="6"/>
        <w:spacing w:before="5"/>
        <w:ind w:left="0"/>
        <w:rPr>
          <w:b/>
          <w:sz w:val="23"/>
        </w:rPr>
      </w:pPr>
    </w:p>
    <w:p w14:paraId="62BF71E1">
      <w:pPr>
        <w:pStyle w:val="6"/>
        <w:spacing w:before="1"/>
      </w:pPr>
      <w:r>
        <w:t>PROGRAM</w:t>
      </w:r>
    </w:p>
    <w:p w14:paraId="3BC1885D">
      <w:pPr>
        <w:pStyle w:val="6"/>
        <w:spacing w:before="11"/>
        <w:ind w:left="0"/>
        <w:rPr>
          <w:sz w:val="23"/>
        </w:rPr>
      </w:pPr>
    </w:p>
    <w:p w14:paraId="548C7649">
      <w:pPr>
        <w:pStyle w:val="6"/>
        <w:ind w:left="623" w:right="8524" w:hanging="240"/>
      </w:pPr>
      <w:r>
        <w:t>public class mobile{</w:t>
      </w:r>
      <w:r>
        <w:rPr>
          <w:spacing w:val="1"/>
        </w:rPr>
        <w:t xml:space="preserve"> </w:t>
      </w:r>
      <w:r>
        <w:t>private String man;</w:t>
      </w:r>
      <w:r>
        <w:rPr>
          <w:spacing w:val="-57"/>
        </w:rPr>
        <w:t xml:space="preserve"> </w:t>
      </w:r>
      <w:r>
        <w:t>private String os;</w:t>
      </w:r>
      <w:r>
        <w:rPr>
          <w:spacing w:val="1"/>
        </w:rPr>
        <w:t xml:space="preserve"> </w:t>
      </w:r>
      <w:r>
        <w:t>public String clr;</w:t>
      </w:r>
      <w:r>
        <w:rPr>
          <w:spacing w:val="1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cost;</w:t>
      </w:r>
    </w:p>
    <w:p w14:paraId="39453104">
      <w:pPr>
        <w:pStyle w:val="6"/>
        <w:spacing w:before="5" w:line="237" w:lineRule="auto"/>
        <w:ind w:left="863" w:right="5096" w:hanging="240"/>
      </w:pPr>
      <w:r>
        <w:t>public</w:t>
      </w:r>
      <w:r>
        <w:rPr>
          <w:spacing w:val="-5"/>
        </w:rPr>
        <w:t xml:space="preserve"> </w:t>
      </w:r>
      <w:r>
        <w:t>mobile(String</w:t>
      </w:r>
      <w:r>
        <w:rPr>
          <w:spacing w:val="-4"/>
        </w:rPr>
        <w:t xml:space="preserve"> </w:t>
      </w:r>
      <w:r>
        <w:t>man,String</w:t>
      </w:r>
      <w:r>
        <w:rPr>
          <w:spacing w:val="-4"/>
        </w:rPr>
        <w:t xml:space="preserve"> </w:t>
      </w:r>
      <w:r>
        <w:t>os,String</w:t>
      </w:r>
      <w:r>
        <w:rPr>
          <w:spacing w:val="-4"/>
        </w:rPr>
        <w:t xml:space="preserve"> </w:t>
      </w:r>
      <w:r>
        <w:t>clr,int</w:t>
      </w:r>
      <w:r>
        <w:rPr>
          <w:spacing w:val="-4"/>
        </w:rPr>
        <w:t xml:space="preserve"> </w:t>
      </w:r>
      <w:r>
        <w:t>cost){</w:t>
      </w:r>
      <w:r>
        <w:rPr>
          <w:spacing w:val="-57"/>
        </w:rPr>
        <w:t xml:space="preserve"> </w:t>
      </w:r>
      <w:r>
        <w:t>this.man=man;</w:t>
      </w:r>
    </w:p>
    <w:p w14:paraId="6FC67A90">
      <w:pPr>
        <w:pStyle w:val="6"/>
        <w:spacing w:before="3"/>
        <w:ind w:left="863" w:right="8755"/>
      </w:pPr>
      <w:r>
        <w:t>this.os=os;</w:t>
      </w:r>
      <w:r>
        <w:rPr>
          <w:spacing w:val="1"/>
        </w:rPr>
        <w:t xml:space="preserve"> </w:t>
      </w:r>
      <w:r>
        <w:t>this.clr=clr;</w:t>
      </w:r>
      <w:r>
        <w:rPr>
          <w:spacing w:val="1"/>
        </w:rPr>
        <w:t xml:space="preserve"> </w:t>
      </w:r>
      <w:r>
        <w:t>this.cost=cost;</w:t>
      </w:r>
    </w:p>
    <w:p w14:paraId="2CC08654">
      <w:pPr>
        <w:pStyle w:val="6"/>
        <w:spacing w:line="274" w:lineRule="exact"/>
        <w:ind w:left="863"/>
      </w:pPr>
      <w:r>
        <w:t>}</w:t>
      </w:r>
    </w:p>
    <w:p w14:paraId="4A9E6FAE">
      <w:pPr>
        <w:pStyle w:val="6"/>
        <w:spacing w:before="3" w:line="275" w:lineRule="exact"/>
        <w:ind w:left="863"/>
      </w:pPr>
      <w:r>
        <w:t>public</w:t>
      </w:r>
      <w:r>
        <w:rPr>
          <w:spacing w:val="-2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toString(){</w:t>
      </w:r>
    </w:p>
    <w:p w14:paraId="58D95A80">
      <w:pPr>
        <w:pStyle w:val="6"/>
        <w:spacing w:line="242" w:lineRule="auto"/>
        <w:ind w:left="923" w:right="459" w:firstLine="180"/>
      </w:pPr>
      <w:r>
        <w:t>return "manufacturer = "+man+"\n"+"operating_system = "+os+"\n"+"color = "+ clr+"\n"+"cost =</w:t>
      </w:r>
      <w:r>
        <w:rPr>
          <w:spacing w:val="-57"/>
        </w:rPr>
        <w:t xml:space="preserve"> </w:t>
      </w:r>
      <w:r>
        <w:t>"+cost;</w:t>
      </w:r>
    </w:p>
    <w:p w14:paraId="7DDBB8B5">
      <w:pPr>
        <w:pStyle w:val="6"/>
        <w:spacing w:line="271" w:lineRule="exact"/>
        <w:ind w:left="863"/>
      </w:pPr>
      <w:r>
        <w:t>}</w:t>
      </w:r>
    </w:p>
    <w:p w14:paraId="2AB537AA">
      <w:pPr>
        <w:pStyle w:val="6"/>
        <w:spacing w:before="1" w:line="275" w:lineRule="exact"/>
        <w:ind w:left="863"/>
      </w:pPr>
      <w:r>
        <w:t>public</w:t>
      </w:r>
      <w:r>
        <w:rPr>
          <w:spacing w:val="-4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main(String[]args){</w:t>
      </w:r>
    </w:p>
    <w:p w14:paraId="4D3FBE31">
      <w:pPr>
        <w:pStyle w:val="6"/>
        <w:spacing w:line="242" w:lineRule="auto"/>
        <w:ind w:left="1103" w:right="3754"/>
      </w:pPr>
      <w:r>
        <w:t>mobile mobile=new mobile("Redmi","Andriod","Blue",34000);</w:t>
      </w:r>
      <w:r>
        <w:rPr>
          <w:spacing w:val="-57"/>
        </w:rPr>
        <w:t xml:space="preserve"> </w:t>
      </w:r>
      <w:r>
        <w:t>System.out.println(mobile);</w:t>
      </w:r>
    </w:p>
    <w:p w14:paraId="00DE0039">
      <w:pPr>
        <w:pStyle w:val="6"/>
        <w:spacing w:line="269" w:lineRule="exact"/>
        <w:ind w:left="863"/>
      </w:pPr>
      <w:r>
        <w:t>}</w:t>
      </w:r>
    </w:p>
    <w:p w14:paraId="3FF3CF41">
      <w:pPr>
        <w:pStyle w:val="6"/>
        <w:spacing w:before="2"/>
        <w:ind w:left="383"/>
      </w:pPr>
      <w:r>
        <w:t>}</w:t>
      </w:r>
    </w:p>
    <w:p w14:paraId="4080066F">
      <w:pPr>
        <w:spacing w:after="0"/>
        <w:sectPr>
          <w:pgSz w:w="12240" w:h="15840"/>
          <w:pgMar w:top="640" w:right="600" w:bottom="900" w:left="620" w:header="0" w:footer="671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6EF41804">
      <w:pPr>
        <w:pStyle w:val="6"/>
        <w:spacing w:before="70"/>
      </w:pPr>
      <w:r>
        <w:t>OUTPUT</w:t>
      </w:r>
    </w:p>
    <w:p w14:paraId="25733E60">
      <w:pPr>
        <w:pStyle w:val="6"/>
        <w:spacing w:before="3"/>
        <w:ind w:left="0"/>
      </w:pPr>
    </w:p>
    <w:tbl>
      <w:tblPr>
        <w:tblStyle w:val="5"/>
        <w:tblW w:w="0" w:type="auto"/>
        <w:tblInd w:w="1079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3518"/>
        <w:gridCol w:w="3523"/>
      </w:tblGrid>
      <w:tr w14:paraId="03A5465E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734" w:type="dxa"/>
            <w:shd w:val="clear" w:color="auto" w:fill="F8F8FF"/>
          </w:tcPr>
          <w:p w14:paraId="56D27D0B">
            <w:pPr>
              <w:pStyle w:val="10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</w:p>
        </w:tc>
        <w:tc>
          <w:tcPr>
            <w:tcW w:w="3518" w:type="dxa"/>
            <w:shd w:val="clear" w:color="auto" w:fill="F8F8FF"/>
          </w:tcPr>
          <w:p w14:paraId="496DA624">
            <w:pPr>
              <w:pStyle w:val="10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</w:p>
        </w:tc>
        <w:tc>
          <w:tcPr>
            <w:tcW w:w="3523" w:type="dxa"/>
            <w:shd w:val="clear" w:color="auto" w:fill="F8F8FF"/>
          </w:tcPr>
          <w:p w14:paraId="4C80960C">
            <w:pPr>
              <w:pStyle w:val="10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Got</w:t>
            </w:r>
          </w:p>
        </w:tc>
      </w:tr>
      <w:tr w14:paraId="2A990DC2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5" w:hRule="atLeast"/>
        </w:trPr>
        <w:tc>
          <w:tcPr>
            <w:tcW w:w="734" w:type="dxa"/>
            <w:shd w:val="clear" w:color="auto" w:fill="E5E5E5"/>
          </w:tcPr>
          <w:p w14:paraId="2C4D729B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518" w:type="dxa"/>
            <w:shd w:val="clear" w:color="auto" w:fill="E5E5E5"/>
          </w:tcPr>
          <w:p w14:paraId="63F42A52">
            <w:pPr>
              <w:pStyle w:val="10"/>
              <w:spacing w:before="92"/>
              <w:ind w:right="653"/>
              <w:rPr>
                <w:sz w:val="24"/>
              </w:rPr>
            </w:pPr>
            <w:r>
              <w:rPr>
                <w:sz w:val="24"/>
              </w:rPr>
              <w:t>manufacturer = Redmi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operating_system </w:t>
            </w:r>
            <w:r>
              <w:rPr>
                <w:sz w:val="24"/>
              </w:rPr>
              <w:t>= Andriod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color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 Blue</w:t>
            </w:r>
          </w:p>
          <w:p w14:paraId="08CC6B79">
            <w:pPr>
              <w:pStyle w:val="10"/>
              <w:spacing w:before="3"/>
              <w:rPr>
                <w:sz w:val="24"/>
              </w:rPr>
            </w:pPr>
            <w:r>
              <w:rPr>
                <w:sz w:val="24"/>
              </w:rPr>
              <w:t>cost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 34000</w:t>
            </w:r>
          </w:p>
        </w:tc>
        <w:tc>
          <w:tcPr>
            <w:tcW w:w="3523" w:type="dxa"/>
            <w:shd w:val="clear" w:color="auto" w:fill="E5E5E5"/>
          </w:tcPr>
          <w:p w14:paraId="5F3AC938">
            <w:pPr>
              <w:pStyle w:val="10"/>
              <w:spacing w:before="92"/>
              <w:ind w:right="658"/>
              <w:rPr>
                <w:sz w:val="24"/>
              </w:rPr>
            </w:pPr>
            <w:r>
              <w:rPr>
                <w:sz w:val="24"/>
              </w:rPr>
              <w:t>manufacturer = Redmi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operating_system </w:t>
            </w:r>
            <w:r>
              <w:rPr>
                <w:sz w:val="24"/>
              </w:rPr>
              <w:t>= Andriod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color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 Blue</w:t>
            </w:r>
          </w:p>
          <w:p w14:paraId="6B31421D">
            <w:pPr>
              <w:pStyle w:val="10"/>
              <w:spacing w:before="3"/>
              <w:rPr>
                <w:sz w:val="24"/>
              </w:rPr>
            </w:pPr>
            <w:r>
              <w:rPr>
                <w:sz w:val="24"/>
              </w:rPr>
              <w:t>cost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 34000</w:t>
            </w:r>
          </w:p>
        </w:tc>
      </w:tr>
    </w:tbl>
    <w:p w14:paraId="66E6F624">
      <w:pPr>
        <w:pStyle w:val="6"/>
        <w:spacing w:before="5"/>
        <w:ind w:left="0"/>
        <w:rPr>
          <w:sz w:val="23"/>
        </w:rPr>
      </w:pPr>
    </w:p>
    <w:p w14:paraId="443A26BF">
      <w:pPr>
        <w:pStyle w:val="6"/>
        <w:spacing w:before="1"/>
      </w:pPr>
      <w:r>
        <w:t>Passed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tests!</w:t>
      </w:r>
    </w:p>
    <w:p w14:paraId="12EF9104">
      <w:pPr>
        <w:spacing w:after="0"/>
        <w:sectPr>
          <w:pgSz w:w="12240" w:h="15840"/>
          <w:pgMar w:top="920" w:right="600" w:bottom="900" w:left="620" w:header="0" w:footer="671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6305A69A">
      <w:pPr>
        <w:pStyle w:val="6"/>
        <w:spacing w:before="70"/>
        <w:rPr>
          <w:b/>
        </w:rPr>
      </w:pPr>
      <w:r>
        <w:t>Question</w:t>
      </w:r>
      <w:r>
        <w:rPr>
          <w:spacing w:val="-1"/>
        </w:rPr>
        <w:t xml:space="preserve"> </w:t>
      </w:r>
      <w:r>
        <w:rPr>
          <w:b/>
        </w:rPr>
        <w:t>3</w:t>
      </w:r>
    </w:p>
    <w:p w14:paraId="7F1FC2AB">
      <w:pPr>
        <w:pStyle w:val="6"/>
        <w:ind w:left="0"/>
        <w:rPr>
          <w:b/>
        </w:rPr>
      </w:pPr>
    </w:p>
    <w:p w14:paraId="7A8CD9A3">
      <w:pPr>
        <w:pStyle w:val="6"/>
        <w:spacing w:line="242" w:lineRule="auto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"Circle"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radius</w:t>
      </w:r>
      <w:r>
        <w:rPr>
          <w:spacing w:val="-3"/>
        </w:rPr>
        <w:t xml:space="preserve"> </w:t>
      </w:r>
      <w:r>
        <w:t>attribute.</w:t>
      </w:r>
      <w:r>
        <w:rPr>
          <w:spacing w:val="-1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modify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attribute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getter</w:t>
      </w:r>
      <w:r>
        <w:rPr>
          <w:spacing w:val="-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setter</w:t>
      </w:r>
      <w:r>
        <w:rPr>
          <w:spacing w:val="-1"/>
        </w:rPr>
        <w:t xml:space="preserve"> </w:t>
      </w:r>
      <w:r>
        <w:t>methods. Calculate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and circumference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circle.</w:t>
      </w:r>
    </w:p>
    <w:p w14:paraId="0AEB757F">
      <w:pPr>
        <w:pStyle w:val="3"/>
        <w:ind w:right="8775"/>
      </w:pPr>
      <w:r>
        <w:t>Area of Circle = πr</w:t>
      </w:r>
      <w:r>
        <w:rPr>
          <w:vertAlign w:val="superscript"/>
        </w:rPr>
        <w:t>2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Circumference</w:t>
      </w:r>
      <w:r>
        <w:rPr>
          <w:spacing w:val="-12"/>
          <w:vertAlign w:val="baseline"/>
        </w:rPr>
        <w:t xml:space="preserve"> </w:t>
      </w:r>
      <w:r>
        <w:rPr>
          <w:vertAlign w:val="baseline"/>
        </w:rPr>
        <w:t>=</w:t>
      </w:r>
      <w:r>
        <w:rPr>
          <w:spacing w:val="-11"/>
          <w:vertAlign w:val="baseline"/>
        </w:rPr>
        <w:t xml:space="preserve"> </w:t>
      </w:r>
      <w:r>
        <w:rPr>
          <w:vertAlign w:val="baseline"/>
        </w:rPr>
        <w:t>2πr</w:t>
      </w:r>
      <w:r>
        <w:rPr>
          <w:spacing w:val="-57"/>
          <w:vertAlign w:val="baseline"/>
        </w:rPr>
        <w:t xml:space="preserve"> </w:t>
      </w:r>
      <w:r>
        <w:rPr>
          <w:vertAlign w:val="baseline"/>
        </w:rPr>
        <w:t>Input:</w:t>
      </w:r>
    </w:p>
    <w:p w14:paraId="0FC38D03">
      <w:pPr>
        <w:spacing w:before="0" w:line="275" w:lineRule="exact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2</w:t>
      </w:r>
    </w:p>
    <w:p w14:paraId="7A59CE6C">
      <w:pPr>
        <w:pStyle w:val="3"/>
        <w:spacing w:line="275" w:lineRule="exact"/>
      </w:pPr>
      <w:r>
        <w:t>Output:</w:t>
      </w:r>
    </w:p>
    <w:p w14:paraId="75B51D3E">
      <w:pPr>
        <w:spacing w:before="0" w:line="275" w:lineRule="exact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Area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12.57</w:t>
      </w:r>
    </w:p>
    <w:p w14:paraId="41809C5F">
      <w:pPr>
        <w:pStyle w:val="3"/>
        <w:spacing w:line="480" w:lineRule="auto"/>
        <w:ind w:right="8593"/>
      </w:pPr>
      <w:r>
        <w:pict>
          <v:shape id="_x0000_s1044" o:spid="_x0000_s1044" o:spt="202" type="#_x0000_t202" style="position:absolute;left:0pt;margin-left:82.05pt;margin-top:63.5pt;height:63.85pt;width:237pt;mso-position-horizontal-relative:page;z-index:251663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0" w:type="auto"/>
                    <w:tblInd w:w="7" w:type="dxa"/>
                    <w:tblBorders>
                      <w:top w:val="single" w:color="B0B0B0" w:sz="6" w:space="0"/>
                      <w:left w:val="single" w:color="B0B0B0" w:sz="6" w:space="0"/>
                      <w:bottom w:val="single" w:color="B0B0B0" w:sz="6" w:space="0"/>
                      <w:right w:val="single" w:color="B0B0B0" w:sz="6" w:space="0"/>
                      <w:insideH w:val="single" w:color="B0B0B0" w:sz="6" w:space="0"/>
                      <w:insideV w:val="single" w:color="B0B0B0" w:sz="6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58"/>
                    <w:gridCol w:w="955"/>
                    <w:gridCol w:w="3005"/>
                  </w:tblGrid>
                  <w:tr w14:paraId="58D67F68">
                    <w:tblPrEx>
                      <w:tblBorders>
                        <w:top w:val="single" w:color="B0B0B0" w:sz="6" w:space="0"/>
                        <w:left w:val="single" w:color="B0B0B0" w:sz="6" w:space="0"/>
                        <w:bottom w:val="single" w:color="B0B0B0" w:sz="6" w:space="0"/>
                        <w:right w:val="single" w:color="B0B0B0" w:sz="6" w:space="0"/>
                        <w:insideH w:val="single" w:color="B0B0B0" w:sz="6" w:space="0"/>
                        <w:insideV w:val="single" w:color="B0B0B0" w:sz="6" w:space="0"/>
                      </w:tblBorders>
                    </w:tblPrEx>
                    <w:trPr>
                      <w:trHeight w:val="469" w:hRule="atLeast"/>
                    </w:trPr>
                    <w:tc>
                      <w:tcPr>
                        <w:tcW w:w="758" w:type="dxa"/>
                        <w:shd w:val="clear" w:color="auto" w:fill="F8F8FF"/>
                      </w:tcPr>
                      <w:p w14:paraId="6E612701">
                        <w:pPr>
                          <w:pStyle w:val="10"/>
                          <w:spacing w:before="9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Test</w:t>
                        </w:r>
                      </w:p>
                    </w:tc>
                    <w:tc>
                      <w:tcPr>
                        <w:tcW w:w="955" w:type="dxa"/>
                        <w:shd w:val="clear" w:color="auto" w:fill="F8F8FF"/>
                      </w:tcPr>
                      <w:p w14:paraId="287A8151">
                        <w:pPr>
                          <w:pStyle w:val="10"/>
                          <w:spacing w:before="9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Input</w:t>
                        </w:r>
                      </w:p>
                    </w:tc>
                    <w:tc>
                      <w:tcPr>
                        <w:tcW w:w="3005" w:type="dxa"/>
                        <w:shd w:val="clear" w:color="auto" w:fill="F8F8FF"/>
                      </w:tcPr>
                      <w:p w14:paraId="6A9A352C">
                        <w:pPr>
                          <w:pStyle w:val="10"/>
                          <w:spacing w:before="9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Result</w:t>
                        </w:r>
                      </w:p>
                    </w:tc>
                  </w:tr>
                  <w:tr w14:paraId="0D334641">
                    <w:tblPrEx>
                      <w:tblBorders>
                        <w:top w:val="single" w:color="B0B0B0" w:sz="6" w:space="0"/>
                        <w:left w:val="single" w:color="B0B0B0" w:sz="6" w:space="0"/>
                        <w:bottom w:val="single" w:color="B0B0B0" w:sz="6" w:space="0"/>
                        <w:right w:val="single" w:color="B0B0B0" w:sz="6" w:space="0"/>
                        <w:insideH w:val="single" w:color="B0B0B0" w:sz="6" w:space="0"/>
                        <w:insideV w:val="single" w:color="B0B0B0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762" w:hRule="atLeast"/>
                    </w:trPr>
                    <w:tc>
                      <w:tcPr>
                        <w:tcW w:w="758" w:type="dxa"/>
                        <w:shd w:val="clear" w:color="auto" w:fill="F5F5F5"/>
                      </w:tcPr>
                      <w:p w14:paraId="5E4A58E4">
                        <w:pPr>
                          <w:pStyle w:val="10"/>
                          <w:spacing w:before="9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955" w:type="dxa"/>
                        <w:shd w:val="clear" w:color="auto" w:fill="F5F5F5"/>
                      </w:tcPr>
                      <w:p w14:paraId="7B7A730A">
                        <w:pPr>
                          <w:pStyle w:val="10"/>
                          <w:spacing w:before="9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3005" w:type="dxa"/>
                        <w:shd w:val="clear" w:color="auto" w:fill="F5F5F5"/>
                      </w:tcPr>
                      <w:p w14:paraId="3D3ED078">
                        <w:pPr>
                          <w:pStyle w:val="10"/>
                          <w:spacing w:before="92" w:line="27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Area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 50.27</w:t>
                        </w:r>
                      </w:p>
                      <w:p w14:paraId="3F5F539D">
                        <w:pPr>
                          <w:pStyle w:val="10"/>
                          <w:spacing w:line="27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Circumference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25.13</w:t>
                        </w:r>
                      </w:p>
                    </w:tc>
                  </w:tr>
                </w:tbl>
                <w:p w14:paraId="7D5A1F29">
                  <w:pPr>
                    <w:pStyle w:val="6"/>
                    <w:ind w:left="0"/>
                  </w:pPr>
                </w:p>
              </w:txbxContent>
            </v:textbox>
          </v:shape>
        </w:pict>
      </w:r>
      <w:r>
        <w:t>Circumference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12.57</w:t>
      </w:r>
      <w:r>
        <w:rPr>
          <w:spacing w:val="-5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example:</w:t>
      </w:r>
    </w:p>
    <w:p w14:paraId="23669A64">
      <w:pPr>
        <w:pStyle w:val="6"/>
        <w:ind w:left="0"/>
        <w:rPr>
          <w:b/>
          <w:sz w:val="26"/>
        </w:rPr>
      </w:pPr>
    </w:p>
    <w:p w14:paraId="02E06AEA">
      <w:pPr>
        <w:pStyle w:val="6"/>
        <w:ind w:left="0"/>
        <w:rPr>
          <w:b/>
          <w:sz w:val="26"/>
        </w:rPr>
      </w:pPr>
    </w:p>
    <w:p w14:paraId="7FAFA50E">
      <w:pPr>
        <w:pStyle w:val="6"/>
        <w:ind w:left="0"/>
        <w:rPr>
          <w:b/>
          <w:sz w:val="26"/>
        </w:rPr>
      </w:pPr>
    </w:p>
    <w:p w14:paraId="7D852DF2">
      <w:pPr>
        <w:pStyle w:val="6"/>
        <w:ind w:left="0"/>
        <w:rPr>
          <w:b/>
          <w:sz w:val="26"/>
        </w:rPr>
      </w:pPr>
    </w:p>
    <w:p w14:paraId="325A6E43">
      <w:pPr>
        <w:pStyle w:val="6"/>
        <w:spacing w:before="185"/>
        <w:ind w:left="3092" w:right="1048"/>
        <w:jc w:val="center"/>
      </w:pPr>
      <w:r>
        <w:t>PROGRAM</w:t>
      </w:r>
    </w:p>
    <w:p w14:paraId="08E5D3CF">
      <w:pPr>
        <w:pStyle w:val="6"/>
        <w:ind w:left="0"/>
      </w:pPr>
    </w:p>
    <w:p w14:paraId="32F05AC9">
      <w:pPr>
        <w:pStyle w:val="6"/>
        <w:spacing w:line="275" w:lineRule="exact"/>
        <w:ind w:left="951"/>
      </w:pPr>
      <w:r>
        <w:t>import</w:t>
      </w:r>
      <w:r>
        <w:rPr>
          <w:spacing w:val="-3"/>
        </w:rPr>
        <w:t xml:space="preserve"> </w:t>
      </w:r>
      <w:r>
        <w:t>java.io.*;</w:t>
      </w:r>
    </w:p>
    <w:p w14:paraId="5D0D80EE">
      <w:pPr>
        <w:pStyle w:val="6"/>
        <w:spacing w:line="242" w:lineRule="auto"/>
        <w:ind w:left="951" w:right="7669"/>
      </w:pPr>
      <w:r>
        <w:t>import java.util.Scanner;</w:t>
      </w:r>
      <w:r>
        <w:rPr>
          <w:spacing w:val="-58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Circle</w:t>
      </w:r>
    </w:p>
    <w:p w14:paraId="66491EE7">
      <w:pPr>
        <w:pStyle w:val="6"/>
        <w:spacing w:line="271" w:lineRule="exact"/>
        <w:ind w:left="951"/>
      </w:pPr>
      <w:r>
        <w:t>{</w:t>
      </w:r>
    </w:p>
    <w:p w14:paraId="6777EC71">
      <w:pPr>
        <w:pStyle w:val="6"/>
        <w:spacing w:before="1" w:line="275" w:lineRule="exact"/>
        <w:ind w:left="1191"/>
      </w:pPr>
      <w:r>
        <w:t>private</w:t>
      </w:r>
      <w:r>
        <w:rPr>
          <w:spacing w:val="-3"/>
        </w:rPr>
        <w:t xml:space="preserve"> </w:t>
      </w:r>
      <w:r>
        <w:t>double</w:t>
      </w:r>
      <w:r>
        <w:rPr>
          <w:spacing w:val="-2"/>
        </w:rPr>
        <w:t xml:space="preserve"> </w:t>
      </w:r>
      <w:r>
        <w:t>radius;</w:t>
      </w:r>
    </w:p>
    <w:p w14:paraId="2B7FA533">
      <w:pPr>
        <w:pStyle w:val="6"/>
        <w:spacing w:line="275" w:lineRule="exact"/>
        <w:ind w:left="1191"/>
      </w:pPr>
      <w:r>
        <w:t>public</w:t>
      </w:r>
      <w:r>
        <w:rPr>
          <w:spacing w:val="-4"/>
        </w:rPr>
        <w:t xml:space="preserve"> </w:t>
      </w:r>
      <w:r>
        <w:t>Circle(double</w:t>
      </w:r>
      <w:r>
        <w:rPr>
          <w:spacing w:val="-3"/>
        </w:rPr>
        <w:t xml:space="preserve"> </w:t>
      </w:r>
      <w:r>
        <w:t>radius){</w:t>
      </w:r>
    </w:p>
    <w:p w14:paraId="0CEDBCBA">
      <w:pPr>
        <w:pStyle w:val="6"/>
        <w:spacing w:before="5" w:line="237" w:lineRule="auto"/>
        <w:ind w:left="1311" w:right="6430" w:firstLine="120"/>
      </w:pPr>
      <w:r>
        <w:t>// set the instance variable radius</w:t>
      </w:r>
      <w:r>
        <w:rPr>
          <w:spacing w:val="-58"/>
        </w:rPr>
        <w:t xml:space="preserve"> </w:t>
      </w:r>
      <w:r>
        <w:t>this.radius</w:t>
      </w:r>
      <w:r>
        <w:rPr>
          <w:spacing w:val="-1"/>
        </w:rPr>
        <w:t xml:space="preserve"> </w:t>
      </w:r>
      <w:r>
        <w:t>=radius;</w:t>
      </w:r>
    </w:p>
    <w:p w14:paraId="318B190F">
      <w:pPr>
        <w:pStyle w:val="6"/>
        <w:spacing w:before="3" w:line="275" w:lineRule="exact"/>
        <w:ind w:left="1551"/>
      </w:pPr>
      <w:r>
        <w:t>}</w:t>
      </w:r>
    </w:p>
    <w:p w14:paraId="37B2D378">
      <w:pPr>
        <w:pStyle w:val="6"/>
        <w:spacing w:line="275" w:lineRule="exact"/>
        <w:ind w:left="1191"/>
      </w:pP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setRadius(double</w:t>
      </w:r>
      <w:r>
        <w:rPr>
          <w:spacing w:val="-3"/>
        </w:rPr>
        <w:t xml:space="preserve"> </w:t>
      </w:r>
      <w:r>
        <w:t>radius){</w:t>
      </w:r>
    </w:p>
    <w:p w14:paraId="01A9A75E">
      <w:pPr>
        <w:pStyle w:val="6"/>
        <w:spacing w:before="5" w:line="237" w:lineRule="auto"/>
        <w:ind w:left="1371" w:right="7528" w:firstLine="60"/>
      </w:pPr>
      <w:r>
        <w:t>// set the radius</w:t>
      </w:r>
      <w:r>
        <w:rPr>
          <w:spacing w:val="1"/>
        </w:rPr>
        <w:t xml:space="preserve"> </w:t>
      </w:r>
      <w:r>
        <w:rPr>
          <w:spacing w:val="-1"/>
        </w:rPr>
        <w:t>this.radius=radius;</w:t>
      </w:r>
    </w:p>
    <w:p w14:paraId="735203BB">
      <w:pPr>
        <w:pStyle w:val="6"/>
        <w:spacing w:before="1"/>
        <w:ind w:left="0"/>
      </w:pPr>
    </w:p>
    <w:p w14:paraId="37A1244B">
      <w:pPr>
        <w:pStyle w:val="6"/>
        <w:ind w:left="1191"/>
      </w:pPr>
      <w:r>
        <w:t>}</w:t>
      </w:r>
    </w:p>
    <w:p w14:paraId="5CD915C2">
      <w:pPr>
        <w:pStyle w:val="6"/>
        <w:tabs>
          <w:tab w:val="left" w:pos="3923"/>
        </w:tabs>
        <w:spacing w:before="2" w:line="275" w:lineRule="exact"/>
        <w:ind w:left="1191"/>
      </w:pPr>
      <w:r>
        <w:t>public</w:t>
      </w:r>
      <w:r>
        <w:rPr>
          <w:spacing w:val="-3"/>
        </w:rPr>
        <w:t xml:space="preserve"> </w:t>
      </w:r>
      <w:r>
        <w:t>double</w:t>
      </w:r>
      <w:r>
        <w:rPr>
          <w:spacing w:val="-2"/>
        </w:rPr>
        <w:t xml:space="preserve"> </w:t>
      </w:r>
      <w:r>
        <w:t>getRadius()</w:t>
      </w:r>
      <w:r>
        <w:tab/>
      </w:r>
      <w:r>
        <w:t>{</w:t>
      </w:r>
    </w:p>
    <w:p w14:paraId="7DE7DB07">
      <w:pPr>
        <w:pStyle w:val="6"/>
        <w:spacing w:line="242" w:lineRule="auto"/>
        <w:ind w:left="1371" w:right="7819" w:firstLine="60"/>
      </w:pPr>
      <w:r>
        <w:t>//</w:t>
      </w:r>
      <w:r>
        <w:rPr>
          <w:spacing w:val="-6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radius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radius;</w:t>
      </w:r>
    </w:p>
    <w:p w14:paraId="5EF31423">
      <w:pPr>
        <w:pStyle w:val="6"/>
        <w:spacing w:before="7"/>
        <w:ind w:left="0"/>
        <w:rPr>
          <w:sz w:val="23"/>
        </w:rPr>
      </w:pPr>
    </w:p>
    <w:p w14:paraId="408E4469">
      <w:pPr>
        <w:pStyle w:val="6"/>
        <w:spacing w:line="275" w:lineRule="exact"/>
        <w:ind w:left="1191"/>
      </w:pPr>
      <w:r>
        <w:t>}</w:t>
      </w:r>
    </w:p>
    <w:p w14:paraId="3BFB32DB">
      <w:pPr>
        <w:pStyle w:val="6"/>
        <w:spacing w:line="242" w:lineRule="auto"/>
        <w:ind w:left="1371" w:right="3429" w:hanging="180"/>
      </w:pPr>
      <w:r>
        <w:t>public</w:t>
      </w:r>
      <w:r>
        <w:rPr>
          <w:spacing w:val="-3"/>
        </w:rPr>
        <w:t xml:space="preserve"> </w:t>
      </w:r>
      <w:r>
        <w:t>double</w:t>
      </w:r>
      <w:r>
        <w:rPr>
          <w:spacing w:val="-3"/>
        </w:rPr>
        <w:t xml:space="preserve"> </w:t>
      </w:r>
      <w:r>
        <w:t>calculateArea()</w:t>
      </w:r>
      <w:r>
        <w:rPr>
          <w:spacing w:val="56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statement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Math.PI*radius*radius;</w:t>
      </w:r>
    </w:p>
    <w:p w14:paraId="557E8BE5">
      <w:pPr>
        <w:pStyle w:val="6"/>
        <w:spacing w:before="8"/>
        <w:ind w:left="0"/>
        <w:rPr>
          <w:sz w:val="23"/>
        </w:rPr>
      </w:pPr>
    </w:p>
    <w:p w14:paraId="514861E2">
      <w:pPr>
        <w:pStyle w:val="6"/>
        <w:spacing w:line="275" w:lineRule="exact"/>
        <w:ind w:left="1191"/>
      </w:pPr>
      <w:r>
        <w:t>}</w:t>
      </w:r>
    </w:p>
    <w:p w14:paraId="5828E813">
      <w:pPr>
        <w:pStyle w:val="6"/>
        <w:tabs>
          <w:tab w:val="left" w:pos="5241"/>
        </w:tabs>
        <w:spacing w:line="275" w:lineRule="exact"/>
        <w:ind w:left="1191"/>
      </w:pPr>
      <w:r>
        <w:t>public</w:t>
      </w:r>
      <w:r>
        <w:rPr>
          <w:spacing w:val="-5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calculateCircumference()</w:t>
      </w:r>
      <w:r>
        <w:tab/>
      </w:r>
      <w:r>
        <w:t>{</w:t>
      </w:r>
    </w:p>
    <w:p w14:paraId="1D5F8DF9">
      <w:pPr>
        <w:pStyle w:val="6"/>
        <w:spacing w:before="4" w:line="237" w:lineRule="auto"/>
        <w:ind w:left="1371" w:right="7157" w:firstLine="60"/>
      </w:pPr>
      <w:r>
        <w:t>// complete the statement</w:t>
      </w:r>
      <w:r>
        <w:rPr>
          <w:spacing w:val="-57"/>
        </w:rPr>
        <w:t xml:space="preserve"> </w:t>
      </w:r>
      <w:r>
        <w:t>return</w:t>
      </w:r>
      <w:r>
        <w:rPr>
          <w:spacing w:val="45"/>
        </w:rPr>
        <w:t xml:space="preserve"> </w:t>
      </w:r>
      <w:r>
        <w:t>2*Math.PI*radius;</w:t>
      </w:r>
    </w:p>
    <w:p w14:paraId="06FAD3D8">
      <w:pPr>
        <w:pStyle w:val="6"/>
        <w:spacing w:before="4" w:line="275" w:lineRule="exact"/>
        <w:ind w:left="1191"/>
      </w:pPr>
      <w:r>
        <w:t>}</w:t>
      </w:r>
    </w:p>
    <w:p w14:paraId="549F0F74">
      <w:pPr>
        <w:pStyle w:val="6"/>
        <w:spacing w:line="275" w:lineRule="exact"/>
        <w:ind w:left="951"/>
      </w:pPr>
      <w:r>
        <w:t>}</w:t>
      </w:r>
    </w:p>
    <w:p w14:paraId="06323B91">
      <w:pPr>
        <w:pStyle w:val="6"/>
        <w:spacing w:before="2"/>
        <w:ind w:left="951"/>
      </w:pPr>
      <w:r>
        <w:t>class</w:t>
      </w:r>
      <w:r>
        <w:rPr>
          <w:spacing w:val="-1"/>
        </w:rPr>
        <w:t xml:space="preserve"> </w:t>
      </w:r>
      <w:r>
        <w:t>prog{</w:t>
      </w:r>
    </w:p>
    <w:p w14:paraId="748BF92D">
      <w:pPr>
        <w:spacing w:after="0"/>
        <w:sectPr>
          <w:pgSz w:w="12240" w:h="15840"/>
          <w:pgMar w:top="920" w:right="600" w:bottom="900" w:left="620" w:header="0" w:footer="671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2CC747D7">
      <w:pPr>
        <w:pStyle w:val="6"/>
        <w:spacing w:before="79" w:line="237" w:lineRule="auto"/>
        <w:ind w:left="1431" w:right="6027" w:hanging="240"/>
      </w:pPr>
      <w:r>
        <w:t>public</w:t>
      </w:r>
      <w:r>
        <w:rPr>
          <w:spacing w:val="-3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  <w:r>
        <w:rPr>
          <w:spacing w:val="57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r;</w:t>
      </w:r>
    </w:p>
    <w:p w14:paraId="1D1E3F1D">
      <w:pPr>
        <w:pStyle w:val="6"/>
        <w:spacing w:before="5" w:line="237" w:lineRule="auto"/>
        <w:ind w:left="1431" w:right="5937"/>
      </w:pPr>
      <w:r>
        <w:t>Scanner</w:t>
      </w:r>
      <w:r>
        <w:rPr>
          <w:spacing w:val="-4"/>
        </w:rPr>
        <w:t xml:space="preserve"> </w:t>
      </w:r>
      <w:r>
        <w:t>sc=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Scanner(System.in);</w:t>
      </w:r>
      <w:r>
        <w:rPr>
          <w:spacing w:val="-57"/>
        </w:rPr>
        <w:t xml:space="preserve"> </w:t>
      </w:r>
      <w:r>
        <w:t>r=sc.nextInt();</w:t>
      </w:r>
    </w:p>
    <w:p w14:paraId="670B36C6">
      <w:pPr>
        <w:pStyle w:val="6"/>
        <w:spacing w:before="4" w:line="275" w:lineRule="exact"/>
        <w:ind w:left="1431"/>
      </w:pPr>
      <w:r>
        <w:t>Circle</w:t>
      </w:r>
      <w:r>
        <w:rPr>
          <w:spacing w:val="-3"/>
        </w:rPr>
        <w:t xml:space="preserve"> </w:t>
      </w:r>
      <w:r>
        <w:t>c=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Circle(r);</w:t>
      </w:r>
    </w:p>
    <w:p w14:paraId="2E4018E9">
      <w:pPr>
        <w:pStyle w:val="6"/>
        <w:spacing w:line="275" w:lineRule="exact"/>
        <w:ind w:left="1431"/>
      </w:pPr>
      <w:r>
        <w:t>System.out.println("Area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"+String.format("%.2f",</w:t>
      </w:r>
      <w:r>
        <w:rPr>
          <w:spacing w:val="-4"/>
        </w:rPr>
        <w:t xml:space="preserve"> </w:t>
      </w:r>
      <w:r>
        <w:t>c.calculateArea()));</w:t>
      </w:r>
    </w:p>
    <w:p w14:paraId="33648E44">
      <w:pPr>
        <w:pStyle w:val="6"/>
        <w:spacing w:before="2" w:line="275" w:lineRule="exact"/>
        <w:ind w:left="1431"/>
      </w:pPr>
      <w:r>
        <w:t>//</w:t>
      </w:r>
      <w:r>
        <w:rPr>
          <w:spacing w:val="-3"/>
        </w:rPr>
        <w:t xml:space="preserve"> </w:t>
      </w:r>
      <w:r>
        <w:t>invoke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calculatecircumference</w:t>
      </w:r>
      <w:r>
        <w:rPr>
          <w:spacing w:val="-3"/>
        </w:rPr>
        <w:t xml:space="preserve"> </w:t>
      </w:r>
      <w:r>
        <w:t>method</w:t>
      </w:r>
    </w:p>
    <w:p w14:paraId="5C54A028">
      <w:pPr>
        <w:pStyle w:val="6"/>
        <w:spacing w:line="275" w:lineRule="exact"/>
        <w:ind w:left="1431"/>
      </w:pPr>
      <w:r>
        <w:t>System.out.println("Circumference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"+String.format("%.2f"</w:t>
      </w:r>
      <w:r>
        <w:rPr>
          <w:spacing w:val="-5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c.calculateCircumference()));</w:t>
      </w:r>
    </w:p>
    <w:p w14:paraId="3E05BE0E">
      <w:pPr>
        <w:pStyle w:val="6"/>
        <w:spacing w:before="2"/>
        <w:ind w:left="0"/>
        <w:rPr>
          <w:sz w:val="16"/>
        </w:rPr>
      </w:pPr>
    </w:p>
    <w:p w14:paraId="0DFECFE5">
      <w:pPr>
        <w:spacing w:after="0"/>
        <w:rPr>
          <w:sz w:val="16"/>
        </w:rPr>
        <w:sectPr>
          <w:pgSz w:w="12240" w:h="15840"/>
          <w:pgMar w:top="640" w:right="600" w:bottom="900" w:left="620" w:header="0" w:footer="671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3A2D2283">
      <w:pPr>
        <w:pStyle w:val="6"/>
        <w:ind w:left="0"/>
        <w:rPr>
          <w:sz w:val="26"/>
        </w:rPr>
      </w:pPr>
    </w:p>
    <w:p w14:paraId="600EB42B">
      <w:pPr>
        <w:pStyle w:val="6"/>
        <w:spacing w:before="9"/>
        <w:ind w:left="0"/>
        <w:rPr>
          <w:sz w:val="29"/>
        </w:rPr>
      </w:pPr>
    </w:p>
    <w:p w14:paraId="0ACC26AC">
      <w:pPr>
        <w:pStyle w:val="6"/>
        <w:spacing w:before="1" w:line="722" w:lineRule="auto"/>
        <w:ind w:right="-20" w:firstLine="851"/>
      </w:pPr>
      <w:r>
        <w:pict>
          <v:shape id="_x0000_s1045" o:spid="_x0000_s1045" o:spt="202" type="#_x0000_t202" style="position:absolute;left:0pt;margin-left:71.5pt;margin-top:69.3pt;height:139pt;width:368.55pt;mso-position-horizontal-relative:page;z-index:251663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0" w:type="auto"/>
                    <w:tblInd w:w="7" w:type="dxa"/>
                    <w:tblBorders>
                      <w:top w:val="single" w:color="B0B0B0" w:sz="6" w:space="0"/>
                      <w:left w:val="single" w:color="B0B0B0" w:sz="6" w:space="0"/>
                      <w:bottom w:val="single" w:color="B0B0B0" w:sz="6" w:space="0"/>
                      <w:right w:val="single" w:color="B0B0B0" w:sz="6" w:space="0"/>
                      <w:insideH w:val="single" w:color="B0B0B0" w:sz="6" w:space="0"/>
                      <w:insideV w:val="single" w:color="B0B0B0" w:sz="6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25"/>
                    <w:gridCol w:w="907"/>
                    <w:gridCol w:w="2861"/>
                    <w:gridCol w:w="2856"/>
                  </w:tblGrid>
                  <w:tr w14:paraId="76AF27F8">
                    <w:tblPrEx>
                      <w:tblBorders>
                        <w:top w:val="single" w:color="B0B0B0" w:sz="6" w:space="0"/>
                        <w:left w:val="single" w:color="B0B0B0" w:sz="6" w:space="0"/>
                        <w:bottom w:val="single" w:color="B0B0B0" w:sz="6" w:space="0"/>
                        <w:right w:val="single" w:color="B0B0B0" w:sz="6" w:space="0"/>
                        <w:insideH w:val="single" w:color="B0B0B0" w:sz="6" w:space="0"/>
                        <w:insideV w:val="single" w:color="B0B0B0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69" w:hRule="atLeast"/>
                    </w:trPr>
                    <w:tc>
                      <w:tcPr>
                        <w:tcW w:w="725" w:type="dxa"/>
                        <w:shd w:val="clear" w:color="auto" w:fill="F8F8FF"/>
                      </w:tcPr>
                      <w:p w14:paraId="1624C48C">
                        <w:pPr>
                          <w:pStyle w:val="10"/>
                          <w:spacing w:before="9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Test</w:t>
                        </w:r>
                      </w:p>
                    </w:tc>
                    <w:tc>
                      <w:tcPr>
                        <w:tcW w:w="907" w:type="dxa"/>
                        <w:shd w:val="clear" w:color="auto" w:fill="F8F8FF"/>
                      </w:tcPr>
                      <w:p w14:paraId="69324E23">
                        <w:pPr>
                          <w:pStyle w:val="10"/>
                          <w:spacing w:before="92"/>
                          <w:ind w:left="9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Input</w:t>
                        </w:r>
                      </w:p>
                    </w:tc>
                    <w:tc>
                      <w:tcPr>
                        <w:tcW w:w="2861" w:type="dxa"/>
                        <w:shd w:val="clear" w:color="auto" w:fill="F8F8FF"/>
                      </w:tcPr>
                      <w:p w14:paraId="3E248E69">
                        <w:pPr>
                          <w:pStyle w:val="10"/>
                          <w:spacing w:before="9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Expected</w:t>
                        </w:r>
                      </w:p>
                    </w:tc>
                    <w:tc>
                      <w:tcPr>
                        <w:tcW w:w="2856" w:type="dxa"/>
                        <w:shd w:val="clear" w:color="auto" w:fill="F8F8FF"/>
                      </w:tcPr>
                      <w:p w14:paraId="6E03DED3">
                        <w:pPr>
                          <w:pStyle w:val="10"/>
                          <w:spacing w:before="92"/>
                          <w:ind w:left="9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Got</w:t>
                        </w:r>
                      </w:p>
                    </w:tc>
                  </w:tr>
                  <w:tr w14:paraId="54446013">
                    <w:tblPrEx>
                      <w:tblBorders>
                        <w:top w:val="single" w:color="B0B0B0" w:sz="6" w:space="0"/>
                        <w:left w:val="single" w:color="B0B0B0" w:sz="6" w:space="0"/>
                        <w:bottom w:val="single" w:color="B0B0B0" w:sz="6" w:space="0"/>
                        <w:right w:val="single" w:color="B0B0B0" w:sz="6" w:space="0"/>
                        <w:insideH w:val="single" w:color="B0B0B0" w:sz="6" w:space="0"/>
                        <w:insideV w:val="single" w:color="B0B0B0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743" w:hRule="atLeast"/>
                    </w:trPr>
                    <w:tc>
                      <w:tcPr>
                        <w:tcW w:w="725" w:type="dxa"/>
                        <w:shd w:val="clear" w:color="auto" w:fill="E5E5E5"/>
                      </w:tcPr>
                      <w:p w14:paraId="4EC21009">
                        <w:pPr>
                          <w:pStyle w:val="10"/>
                          <w:spacing w:before="9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907" w:type="dxa"/>
                        <w:shd w:val="clear" w:color="auto" w:fill="E5E5E5"/>
                      </w:tcPr>
                      <w:p w14:paraId="63E1393E">
                        <w:pPr>
                          <w:pStyle w:val="10"/>
                          <w:spacing w:before="92"/>
                          <w:ind w:left="9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2861" w:type="dxa"/>
                        <w:shd w:val="clear" w:color="auto" w:fill="E5E5E5"/>
                      </w:tcPr>
                      <w:p w14:paraId="610053A7">
                        <w:pPr>
                          <w:pStyle w:val="10"/>
                          <w:spacing w:before="92" w:line="27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Area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 50.27</w:t>
                        </w:r>
                      </w:p>
                      <w:p w14:paraId="17C72A6C">
                        <w:pPr>
                          <w:pStyle w:val="10"/>
                          <w:spacing w:line="27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Circumference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25.13</w:t>
                        </w:r>
                      </w:p>
                    </w:tc>
                    <w:tc>
                      <w:tcPr>
                        <w:tcW w:w="2856" w:type="dxa"/>
                        <w:shd w:val="clear" w:color="auto" w:fill="E5E5E5"/>
                      </w:tcPr>
                      <w:p w14:paraId="4F6F8ABC">
                        <w:pPr>
                          <w:pStyle w:val="10"/>
                          <w:spacing w:before="92" w:line="275" w:lineRule="exact"/>
                          <w:ind w:left="9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Area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 50.27</w:t>
                        </w:r>
                      </w:p>
                      <w:p w14:paraId="40E27052">
                        <w:pPr>
                          <w:pStyle w:val="10"/>
                          <w:spacing w:line="275" w:lineRule="exact"/>
                          <w:ind w:left="9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Circumference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25.13</w:t>
                        </w:r>
                      </w:p>
                    </w:tc>
                  </w:tr>
                  <w:tr w14:paraId="35607CEC">
                    <w:tblPrEx>
                      <w:tblBorders>
                        <w:top w:val="single" w:color="B0B0B0" w:sz="6" w:space="0"/>
                        <w:left w:val="single" w:color="B0B0B0" w:sz="6" w:space="0"/>
                        <w:bottom w:val="single" w:color="B0B0B0" w:sz="6" w:space="0"/>
                        <w:right w:val="single" w:color="B0B0B0" w:sz="6" w:space="0"/>
                        <w:insideH w:val="single" w:color="B0B0B0" w:sz="6" w:space="0"/>
                        <w:insideV w:val="single" w:color="B0B0B0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743" w:hRule="atLeast"/>
                    </w:trPr>
                    <w:tc>
                      <w:tcPr>
                        <w:tcW w:w="725" w:type="dxa"/>
                        <w:shd w:val="clear" w:color="auto" w:fill="F5F5F5"/>
                      </w:tcPr>
                      <w:p w14:paraId="201A9E59">
                        <w:pPr>
                          <w:pStyle w:val="10"/>
                          <w:spacing w:before="9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907" w:type="dxa"/>
                        <w:shd w:val="clear" w:color="auto" w:fill="F5F5F5"/>
                      </w:tcPr>
                      <w:p w14:paraId="4A258C03">
                        <w:pPr>
                          <w:pStyle w:val="10"/>
                          <w:spacing w:before="92"/>
                          <w:ind w:left="9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2861" w:type="dxa"/>
                        <w:shd w:val="clear" w:color="auto" w:fill="F5F5F5"/>
                      </w:tcPr>
                      <w:p w14:paraId="782A60AA">
                        <w:pPr>
                          <w:pStyle w:val="10"/>
                          <w:spacing w:before="92" w:line="27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Area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113.10</w:t>
                        </w:r>
                      </w:p>
                      <w:p w14:paraId="701831F1">
                        <w:pPr>
                          <w:pStyle w:val="10"/>
                          <w:spacing w:line="27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Circumference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37.70</w:t>
                        </w:r>
                      </w:p>
                    </w:tc>
                    <w:tc>
                      <w:tcPr>
                        <w:tcW w:w="2856" w:type="dxa"/>
                        <w:shd w:val="clear" w:color="auto" w:fill="F5F5F5"/>
                      </w:tcPr>
                      <w:p w14:paraId="5040A828">
                        <w:pPr>
                          <w:pStyle w:val="10"/>
                          <w:spacing w:before="92" w:line="275" w:lineRule="exact"/>
                          <w:ind w:left="9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Area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113.10</w:t>
                        </w:r>
                      </w:p>
                      <w:p w14:paraId="0390E7E9">
                        <w:pPr>
                          <w:pStyle w:val="10"/>
                          <w:spacing w:line="275" w:lineRule="exact"/>
                          <w:ind w:left="9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Circumference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37.70</w:t>
                        </w:r>
                      </w:p>
                    </w:tc>
                  </w:tr>
                  <w:tr w14:paraId="159C5103">
                    <w:tblPrEx>
                      <w:tblBorders>
                        <w:top w:val="single" w:color="B0B0B0" w:sz="6" w:space="0"/>
                        <w:left w:val="single" w:color="B0B0B0" w:sz="6" w:space="0"/>
                        <w:bottom w:val="single" w:color="B0B0B0" w:sz="6" w:space="0"/>
                        <w:right w:val="single" w:color="B0B0B0" w:sz="6" w:space="0"/>
                        <w:insideH w:val="single" w:color="B0B0B0" w:sz="6" w:space="0"/>
                        <w:insideV w:val="single" w:color="B0B0B0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748" w:hRule="atLeast"/>
                    </w:trPr>
                    <w:tc>
                      <w:tcPr>
                        <w:tcW w:w="725" w:type="dxa"/>
                        <w:shd w:val="clear" w:color="auto" w:fill="E5E5E5"/>
                      </w:tcPr>
                      <w:p w14:paraId="54C5822B">
                        <w:pPr>
                          <w:pStyle w:val="10"/>
                          <w:spacing w:before="9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907" w:type="dxa"/>
                        <w:shd w:val="clear" w:color="auto" w:fill="E5E5E5"/>
                      </w:tcPr>
                      <w:p w14:paraId="60855087">
                        <w:pPr>
                          <w:pStyle w:val="10"/>
                          <w:spacing w:before="97"/>
                          <w:ind w:left="9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2861" w:type="dxa"/>
                        <w:shd w:val="clear" w:color="auto" w:fill="E5E5E5"/>
                      </w:tcPr>
                      <w:p w14:paraId="03E01A76">
                        <w:pPr>
                          <w:pStyle w:val="10"/>
                          <w:spacing w:before="97" w:line="27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Area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 12.57</w:t>
                        </w:r>
                      </w:p>
                      <w:p w14:paraId="20E988FC">
                        <w:pPr>
                          <w:pStyle w:val="10"/>
                          <w:spacing w:line="27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Circumference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12.57</w:t>
                        </w:r>
                      </w:p>
                    </w:tc>
                    <w:tc>
                      <w:tcPr>
                        <w:tcW w:w="2856" w:type="dxa"/>
                        <w:shd w:val="clear" w:color="auto" w:fill="E5E5E5"/>
                      </w:tcPr>
                      <w:p w14:paraId="0E16D7FD">
                        <w:pPr>
                          <w:pStyle w:val="10"/>
                          <w:spacing w:before="97" w:line="275" w:lineRule="exact"/>
                          <w:ind w:left="9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Area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 12.57</w:t>
                        </w:r>
                      </w:p>
                      <w:p w14:paraId="3ACCB80E">
                        <w:pPr>
                          <w:pStyle w:val="10"/>
                          <w:spacing w:line="275" w:lineRule="exact"/>
                          <w:ind w:left="9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Circumference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12.57</w:t>
                        </w:r>
                      </w:p>
                    </w:tc>
                  </w:tr>
                </w:tbl>
                <w:p w14:paraId="501CE831">
                  <w:pPr>
                    <w:pStyle w:val="6"/>
                    <w:ind w:left="0"/>
                  </w:pPr>
                </w:p>
              </w:txbxContent>
            </v:textbox>
          </v:shape>
        </w:pict>
      </w:r>
      <w:r>
        <w:t>} OUTPUT</w:t>
      </w:r>
    </w:p>
    <w:p w14:paraId="6689892A">
      <w:pPr>
        <w:pStyle w:val="6"/>
        <w:spacing w:before="90"/>
        <w:ind w:left="324"/>
      </w:pPr>
      <w:r>
        <w:br w:type="column"/>
      </w:r>
      <w:r>
        <w:t>sc.close();</w:t>
      </w:r>
    </w:p>
    <w:p w14:paraId="62688568">
      <w:pPr>
        <w:pStyle w:val="6"/>
        <w:spacing w:before="2"/>
        <w:ind w:left="84"/>
      </w:pPr>
      <w:r>
        <w:t>}</w:t>
      </w:r>
    </w:p>
    <w:p w14:paraId="5D6F4DC7">
      <w:pPr>
        <w:spacing w:after="0"/>
        <w:sectPr>
          <w:type w:val="continuous"/>
          <w:pgSz w:w="12240" w:h="15840"/>
          <w:pgMar w:top="1120" w:right="600" w:bottom="860" w:left="620" w:header="720" w:footer="720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equalWidth="0" w:num="2">
            <w:col w:w="1067" w:space="40"/>
            <w:col w:w="9913"/>
          </w:cols>
        </w:sectPr>
      </w:pPr>
    </w:p>
    <w:p w14:paraId="55F32F84">
      <w:pPr>
        <w:pStyle w:val="6"/>
        <w:ind w:left="0"/>
        <w:rPr>
          <w:sz w:val="20"/>
        </w:rPr>
      </w:pPr>
    </w:p>
    <w:p w14:paraId="3DA3BF35">
      <w:pPr>
        <w:pStyle w:val="6"/>
        <w:ind w:left="0"/>
        <w:rPr>
          <w:sz w:val="20"/>
        </w:rPr>
      </w:pPr>
    </w:p>
    <w:p w14:paraId="7A95451D">
      <w:pPr>
        <w:pStyle w:val="6"/>
        <w:ind w:left="0"/>
        <w:rPr>
          <w:sz w:val="20"/>
        </w:rPr>
      </w:pPr>
    </w:p>
    <w:p w14:paraId="7C1FD9B5">
      <w:pPr>
        <w:pStyle w:val="6"/>
        <w:ind w:left="0"/>
        <w:rPr>
          <w:sz w:val="20"/>
        </w:rPr>
      </w:pPr>
    </w:p>
    <w:p w14:paraId="47CF24D1">
      <w:pPr>
        <w:pStyle w:val="6"/>
        <w:ind w:left="0"/>
        <w:rPr>
          <w:sz w:val="20"/>
        </w:rPr>
      </w:pPr>
    </w:p>
    <w:p w14:paraId="355A02E0">
      <w:pPr>
        <w:pStyle w:val="6"/>
        <w:ind w:left="0"/>
        <w:rPr>
          <w:sz w:val="20"/>
        </w:rPr>
      </w:pPr>
    </w:p>
    <w:p w14:paraId="7CEACF68">
      <w:pPr>
        <w:pStyle w:val="6"/>
        <w:ind w:left="0"/>
        <w:rPr>
          <w:sz w:val="20"/>
        </w:rPr>
      </w:pPr>
    </w:p>
    <w:p w14:paraId="4E20E419">
      <w:pPr>
        <w:pStyle w:val="6"/>
        <w:ind w:left="0"/>
        <w:rPr>
          <w:sz w:val="20"/>
        </w:rPr>
      </w:pPr>
    </w:p>
    <w:p w14:paraId="6F7D59E7">
      <w:pPr>
        <w:pStyle w:val="6"/>
        <w:ind w:left="0"/>
        <w:rPr>
          <w:sz w:val="20"/>
        </w:rPr>
      </w:pPr>
    </w:p>
    <w:p w14:paraId="46B5D07E">
      <w:pPr>
        <w:pStyle w:val="6"/>
        <w:ind w:left="0"/>
        <w:rPr>
          <w:sz w:val="20"/>
        </w:rPr>
      </w:pPr>
    </w:p>
    <w:p w14:paraId="08FA9828">
      <w:pPr>
        <w:pStyle w:val="6"/>
        <w:ind w:left="0"/>
        <w:rPr>
          <w:sz w:val="20"/>
        </w:rPr>
      </w:pPr>
    </w:p>
    <w:p w14:paraId="13C8EDA9">
      <w:pPr>
        <w:pStyle w:val="6"/>
        <w:spacing w:before="7"/>
        <w:ind w:left="0"/>
        <w:rPr>
          <w:sz w:val="21"/>
        </w:rPr>
      </w:pPr>
    </w:p>
    <w:p w14:paraId="64B7146D">
      <w:pPr>
        <w:pStyle w:val="6"/>
      </w:pPr>
      <w:r>
        <w:t>Passed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tests!</w:t>
      </w:r>
    </w:p>
    <w:p w14:paraId="4E4EF500">
      <w:pPr>
        <w:spacing w:after="0"/>
        <w:sectPr>
          <w:type w:val="continuous"/>
          <w:pgSz w:w="12240" w:h="15840"/>
          <w:pgMar w:top="1120" w:right="600" w:bottom="860" w:left="620" w:header="720" w:footer="720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30A04093">
      <w:pPr>
        <w:pStyle w:val="2"/>
        <w:spacing w:before="59"/>
      </w:pPr>
      <w:r>
        <w:t>LAB-05-INHERITANCE</w:t>
      </w:r>
    </w:p>
    <w:p w14:paraId="584E3455">
      <w:pPr>
        <w:pStyle w:val="6"/>
        <w:ind w:left="0"/>
        <w:rPr>
          <w:i/>
          <w:sz w:val="20"/>
        </w:rPr>
      </w:pPr>
    </w:p>
    <w:p w14:paraId="64E9EAA6">
      <w:pPr>
        <w:pStyle w:val="6"/>
        <w:spacing w:before="90"/>
        <w:rPr>
          <w:b/>
        </w:rPr>
      </w:pPr>
      <w:r>
        <w:t>Question</w:t>
      </w:r>
      <w:r>
        <w:rPr>
          <w:spacing w:val="-1"/>
        </w:rPr>
        <w:t xml:space="preserve"> </w:t>
      </w:r>
      <w:r>
        <w:rPr>
          <w:b/>
        </w:rPr>
        <w:t>1</w:t>
      </w:r>
    </w:p>
    <w:p w14:paraId="55539ABA">
      <w:pPr>
        <w:pStyle w:val="6"/>
        <w:ind w:left="0"/>
        <w:rPr>
          <w:b/>
        </w:rPr>
      </w:pPr>
    </w:p>
    <w:p w14:paraId="1DC43237">
      <w:pPr>
        <w:pStyle w:val="6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class</w:t>
      </w:r>
      <w:r>
        <w:rPr>
          <w:spacing w:val="58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with</w:t>
      </w:r>
      <w:r>
        <w:rPr>
          <w:spacing w:val="58"/>
        </w:rPr>
        <w:t xml:space="preserve"> </w:t>
      </w:r>
      <w:r>
        <w:t>constructor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method</w:t>
      </w:r>
      <w:r>
        <w:rPr>
          <w:spacing w:val="58"/>
        </w:rPr>
        <w:t xml:space="preserve"> </w:t>
      </w:r>
      <w:r>
        <w:t>basicMobile().</w:t>
      </w:r>
    </w:p>
    <w:p w14:paraId="623F5696">
      <w:pPr>
        <w:pStyle w:val="6"/>
        <w:spacing w:before="3"/>
        <w:ind w:right="110"/>
      </w:pPr>
      <w:r>
        <w:t>Create a subclass CameraMobile</w:t>
      </w:r>
      <w:r>
        <w:rPr>
          <w:spacing w:val="1"/>
        </w:rPr>
        <w:t xml:space="preserve"> </w:t>
      </w:r>
      <w:r>
        <w:t>which extends Mobile class , with</w:t>
      </w:r>
      <w:r>
        <w:rPr>
          <w:spacing w:val="1"/>
        </w:rPr>
        <w:t xml:space="preserve"> </w:t>
      </w:r>
      <w:r>
        <w:t>constructor and</w:t>
      </w:r>
      <w:r>
        <w:rPr>
          <w:spacing w:val="1"/>
        </w:rPr>
        <w:t xml:space="preserve"> </w:t>
      </w:r>
      <w:r>
        <w:t>a method</w:t>
      </w:r>
      <w:r>
        <w:rPr>
          <w:spacing w:val="1"/>
        </w:rPr>
        <w:t xml:space="preserve"> </w:t>
      </w:r>
      <w:r>
        <w:t>newFeature().</w:t>
      </w:r>
      <w:r>
        <w:rPr>
          <w:spacing w:val="-58"/>
        </w:rPr>
        <w:t xml:space="preserve"> </w:t>
      </w:r>
      <w:r>
        <w:t>Create a subclass AndroidMobile which extends CameraMobile, with</w:t>
      </w:r>
      <w:r>
        <w:rPr>
          <w:spacing w:val="1"/>
        </w:rPr>
        <w:t xml:space="preserve"> </w:t>
      </w:r>
      <w:r>
        <w:t>constructor and</w:t>
      </w:r>
      <w:r>
        <w:rPr>
          <w:spacing w:val="1"/>
        </w:rPr>
        <w:t xml:space="preserve"> </w:t>
      </w:r>
      <w:r>
        <w:t>a method</w:t>
      </w:r>
      <w:r>
        <w:rPr>
          <w:spacing w:val="1"/>
        </w:rPr>
        <w:t xml:space="preserve"> </w:t>
      </w:r>
      <w:r>
        <w:t>androidMobile().</w:t>
      </w:r>
    </w:p>
    <w:p w14:paraId="0E7B7A82">
      <w:pPr>
        <w:pStyle w:val="6"/>
        <w:spacing w:line="242" w:lineRule="auto"/>
        <w:ind w:right="3754"/>
      </w:pP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instance.</w:t>
      </w:r>
      <w:r>
        <w:rPr>
          <w:spacing w:val="58"/>
        </w:rPr>
        <w:t xml:space="preserve"> </w:t>
      </w:r>
      <w:r>
        <w:t>.</w:t>
      </w:r>
      <w:r>
        <w:rPr>
          <w:spacing w:val="-57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Mobile{</w:t>
      </w:r>
    </w:p>
    <w:p w14:paraId="227C8BB9">
      <w:pPr>
        <w:pStyle w:val="6"/>
        <w:spacing w:before="6"/>
        <w:ind w:left="0"/>
        <w:rPr>
          <w:sz w:val="23"/>
        </w:rPr>
      </w:pPr>
    </w:p>
    <w:p w14:paraId="3B37429C">
      <w:pPr>
        <w:pStyle w:val="6"/>
        <w:spacing w:line="275" w:lineRule="exact"/>
      </w:pPr>
      <w:r>
        <w:t>}</w:t>
      </w:r>
    </w:p>
    <w:p w14:paraId="6915EB7D">
      <w:pPr>
        <w:pStyle w:val="6"/>
        <w:spacing w:line="275" w:lineRule="exact"/>
      </w:pPr>
      <w:r>
        <w:t>class</w:t>
      </w:r>
      <w:r>
        <w:rPr>
          <w:spacing w:val="-2"/>
        </w:rPr>
        <w:t xml:space="preserve"> </w:t>
      </w:r>
      <w:r>
        <w:t>CameraMobile</w:t>
      </w:r>
      <w:r>
        <w:rPr>
          <w:spacing w:val="57"/>
        </w:rPr>
        <w:t xml:space="preserve"> </w:t>
      </w:r>
      <w:r>
        <w:t>extends</w:t>
      </w:r>
      <w:r>
        <w:rPr>
          <w:spacing w:val="-2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{</w:t>
      </w:r>
    </w:p>
    <w:p w14:paraId="7D786E67">
      <w:pPr>
        <w:pStyle w:val="6"/>
        <w:spacing w:before="2" w:line="275" w:lineRule="exact"/>
      </w:pPr>
      <w:r>
        <w:t>}</w:t>
      </w:r>
    </w:p>
    <w:p w14:paraId="04ECC956">
      <w:pPr>
        <w:pStyle w:val="6"/>
        <w:spacing w:line="275" w:lineRule="exact"/>
      </w:pPr>
      <w:r>
        <w:rPr>
          <w:spacing w:val="-1"/>
        </w:rPr>
        <w:t>class</w:t>
      </w:r>
      <w:r>
        <w:rPr>
          <w:spacing w:val="-13"/>
        </w:rPr>
        <w:t xml:space="preserve"> </w:t>
      </w:r>
      <w:r>
        <w:rPr>
          <w:spacing w:val="-1"/>
        </w:rPr>
        <w:t>AndroidMobile</w:t>
      </w:r>
      <w:r>
        <w:t xml:space="preserve"> extends</w:t>
      </w:r>
      <w:r>
        <w:rPr>
          <w:spacing w:val="1"/>
        </w:rPr>
        <w:t xml:space="preserve"> </w:t>
      </w:r>
      <w:r>
        <w:t>CameraMobile</w:t>
      </w:r>
      <w:r>
        <w:rPr>
          <w:spacing w:val="1"/>
        </w:rPr>
        <w:t xml:space="preserve"> </w:t>
      </w:r>
      <w:r>
        <w:t>{</w:t>
      </w:r>
    </w:p>
    <w:p w14:paraId="7BF0E6BC">
      <w:pPr>
        <w:pStyle w:val="6"/>
        <w:spacing w:before="3" w:line="275" w:lineRule="exact"/>
      </w:pPr>
      <w:r>
        <w:t>}</w:t>
      </w:r>
    </w:p>
    <w:p w14:paraId="7E96616C">
      <w:pPr>
        <w:pStyle w:val="6"/>
        <w:spacing w:line="275" w:lineRule="exact"/>
      </w:pPr>
      <w:r>
        <w:t>expected</w:t>
      </w:r>
      <w:r>
        <w:rPr>
          <w:spacing w:val="-3"/>
        </w:rPr>
        <w:t xml:space="preserve"> </w:t>
      </w:r>
      <w:r>
        <w:t>output:</w:t>
      </w:r>
    </w:p>
    <w:p w14:paraId="117278FB">
      <w:pPr>
        <w:pStyle w:val="6"/>
        <w:spacing w:before="2"/>
        <w:ind w:right="7720"/>
      </w:pPr>
      <w:r>
        <w:t>Basic Mobile is Manufactured</w:t>
      </w:r>
      <w:r>
        <w:rPr>
          <w:spacing w:val="1"/>
        </w:rPr>
        <w:t xml:space="preserve"> </w:t>
      </w:r>
      <w:r>
        <w:t>Camera Mobile is Manufactured</w:t>
      </w:r>
      <w:r>
        <w:rPr>
          <w:spacing w:val="-57"/>
        </w:rPr>
        <w:t xml:space="preserve"> </w:t>
      </w:r>
      <w:r>
        <w:t>Android Mobile is Manufactured</w:t>
      </w:r>
      <w:r>
        <w:rPr>
          <w:spacing w:val="-58"/>
        </w:rPr>
        <w:t xml:space="preserve"> </w:t>
      </w:r>
      <w:r>
        <w:t>Camera</w:t>
      </w:r>
      <w:r>
        <w:rPr>
          <w:spacing w:val="-2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with 5MG</w:t>
      </w:r>
      <w:r>
        <w:rPr>
          <w:spacing w:val="-1"/>
        </w:rPr>
        <w:t xml:space="preserve"> </w:t>
      </w:r>
      <w:r>
        <w:t>px</w:t>
      </w:r>
    </w:p>
    <w:p w14:paraId="308042AF">
      <w:pPr>
        <w:pStyle w:val="6"/>
      </w:pPr>
      <w:r>
        <w:t>Touch</w:t>
      </w:r>
      <w:r>
        <w:rPr>
          <w:spacing w:val="-5"/>
        </w:rPr>
        <w:t xml:space="preserve"> </w:t>
      </w:r>
      <w:r>
        <w:t>Screen</w:t>
      </w:r>
      <w:r>
        <w:rPr>
          <w:spacing w:val="-5"/>
        </w:rPr>
        <w:t xml:space="preserve"> </w:t>
      </w:r>
      <w:r>
        <w:t>Mobile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Manufactured</w:t>
      </w:r>
    </w:p>
    <w:p w14:paraId="44F85250">
      <w:pPr>
        <w:pStyle w:val="6"/>
        <w:ind w:left="0"/>
      </w:pPr>
    </w:p>
    <w:p w14:paraId="3490F2CA">
      <w:pPr>
        <w:pStyle w:val="3"/>
      </w:pPr>
      <w:r>
        <w:t>For</w:t>
      </w:r>
      <w:r>
        <w:rPr>
          <w:spacing w:val="-6"/>
        </w:rPr>
        <w:t xml:space="preserve"> </w:t>
      </w:r>
      <w:r>
        <w:t>example:</w:t>
      </w:r>
    </w:p>
    <w:p w14:paraId="255F3299">
      <w:pPr>
        <w:pStyle w:val="6"/>
        <w:spacing w:before="10"/>
        <w:ind w:left="0"/>
        <w:rPr>
          <w:b/>
          <w:sz w:val="20"/>
        </w:rPr>
      </w:pPr>
      <w:r>
        <w:pict>
          <v:group id="_x0000_s1046" o:spid="_x0000_s1046" o:spt="203" style="position:absolute;left:0pt;margin-left:78.45pt;margin-top:13.95pt;height:104.2pt;width:194.9pt;mso-position-horizontal-relative:page;mso-wrap-distance-bottom:0pt;mso-wrap-distance-top:0pt;z-index:-251641856;mso-width-relative:page;mso-height-relative:page;" coordorigin="1570,280" coordsize="3898,2084">
            <o:lock v:ext="edit"/>
            <v:shape id="_x0000_s1047" o:spid="_x0000_s1047" o:spt="202" type="#_x0000_t202" style="position:absolute;left:1576;top:767;height:1589;width:3884;" fillcolor="#F5F5F5" filled="t" stroked="t" coordsize="21600,21600">
              <v:path/>
              <v:fill on="t" focussize="0,0"/>
              <v:stroke weight="0.72pt" color="#B0B0B0"/>
              <v:imagedata o:title=""/>
              <o:lock v:ext="edit"/>
              <v:textbox inset="0mm,0mm,0mm,0mm">
                <w:txbxContent>
                  <w:p w14:paraId="5682049E">
                    <w:pPr>
                      <w:spacing w:before="92" w:line="240" w:lineRule="auto"/>
                      <w:ind w:left="91" w:right="579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Basic Mobile is Manufactured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Camera Mobile is Manufactured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Android Mobile is Manufactured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Camera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Mobile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with 5MG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px</w:t>
                    </w:r>
                  </w:p>
                  <w:p w14:paraId="5D10FD69">
                    <w:pPr>
                      <w:spacing w:before="1"/>
                      <w:ind w:left="9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Touch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Screen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Mobile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is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Manufactured</w:t>
                    </w:r>
                  </w:p>
                </w:txbxContent>
              </v:textbox>
            </v:shape>
            <v:shape id="_x0000_s1048" o:spid="_x0000_s1048" o:spt="202" type="#_x0000_t202" style="position:absolute;left:1576;top:287;height:480;width:3884;" fillcolor="#F8F8FF" filled="t" stroked="t" coordsize="21600,21600">
              <v:path/>
              <v:fill on="t" focussize="0,0"/>
              <v:stroke weight="0.72pt" color="#B0B0B0"/>
              <v:imagedata o:title=""/>
              <o:lock v:ext="edit"/>
              <v:textbox inset="0mm,0mm,0mm,0mm">
                <w:txbxContent>
                  <w:p w14:paraId="108BD44A">
                    <w:pPr>
                      <w:spacing w:before="92"/>
                      <w:ind w:left="91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Result</w:t>
                    </w:r>
                  </w:p>
                </w:txbxContent>
              </v:textbox>
            </v:shape>
            <w10:wrap type="topAndBottom"/>
          </v:group>
        </w:pict>
      </w:r>
    </w:p>
    <w:p w14:paraId="4362F9C6">
      <w:pPr>
        <w:pStyle w:val="6"/>
        <w:spacing w:before="1"/>
        <w:ind w:left="0"/>
        <w:rPr>
          <w:b/>
          <w:sz w:val="13"/>
        </w:rPr>
      </w:pPr>
    </w:p>
    <w:p w14:paraId="6260B7F9">
      <w:pPr>
        <w:pStyle w:val="6"/>
        <w:spacing w:before="90"/>
      </w:pPr>
      <w:r>
        <w:t>PROGRAM</w:t>
      </w:r>
    </w:p>
    <w:p w14:paraId="6AC4C20E">
      <w:pPr>
        <w:pStyle w:val="6"/>
        <w:ind w:left="0"/>
      </w:pPr>
    </w:p>
    <w:p w14:paraId="1A1C9AA8">
      <w:pPr>
        <w:pStyle w:val="6"/>
        <w:spacing w:line="242" w:lineRule="auto"/>
        <w:ind w:left="1191" w:right="8980" w:hanging="240"/>
      </w:pPr>
      <w:r>
        <w:t>class mob{</w:t>
      </w:r>
      <w:r>
        <w:rPr>
          <w:spacing w:val="-58"/>
        </w:rPr>
        <w:t xml:space="preserve"> </w:t>
      </w:r>
      <w:r>
        <w:t>mob(){</w:t>
      </w:r>
    </w:p>
    <w:p w14:paraId="73C60C18">
      <w:pPr>
        <w:pStyle w:val="6"/>
        <w:spacing w:line="271" w:lineRule="exact"/>
        <w:ind w:left="1431"/>
      </w:pPr>
      <w:r>
        <w:t>System.out.println("Basic</w:t>
      </w:r>
      <w:r>
        <w:rPr>
          <w:spacing w:val="-4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Manufactured");</w:t>
      </w:r>
    </w:p>
    <w:p w14:paraId="47ABE786">
      <w:pPr>
        <w:pStyle w:val="6"/>
        <w:spacing w:before="2" w:line="275" w:lineRule="exact"/>
        <w:ind w:left="1191"/>
      </w:pPr>
      <w:r>
        <w:t>}</w:t>
      </w:r>
    </w:p>
    <w:p w14:paraId="3B97D250">
      <w:pPr>
        <w:pStyle w:val="6"/>
        <w:spacing w:line="275" w:lineRule="exact"/>
        <w:ind w:left="1191"/>
      </w:pPr>
      <w:r>
        <w:t>void</w:t>
      </w:r>
      <w:r>
        <w:rPr>
          <w:spacing w:val="58"/>
        </w:rPr>
        <w:t xml:space="preserve"> </w:t>
      </w:r>
      <w:r>
        <w:t>basmob(){</w:t>
      </w:r>
    </w:p>
    <w:p w14:paraId="1D255A5E">
      <w:pPr>
        <w:pStyle w:val="6"/>
        <w:spacing w:before="3"/>
        <w:ind w:left="1431"/>
      </w:pPr>
      <w:r>
        <w:t>System.out.println("Basic</w:t>
      </w:r>
      <w:r>
        <w:rPr>
          <w:spacing w:val="-4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Manufactured");</w:t>
      </w:r>
    </w:p>
    <w:p w14:paraId="6A4FBF94">
      <w:pPr>
        <w:pStyle w:val="6"/>
        <w:spacing w:line="274" w:lineRule="exact"/>
        <w:ind w:left="1191"/>
      </w:pPr>
      <w:r>
        <w:t>}</w:t>
      </w:r>
    </w:p>
    <w:p w14:paraId="1B7F3C7F">
      <w:pPr>
        <w:pStyle w:val="6"/>
        <w:spacing w:before="2"/>
        <w:ind w:left="951"/>
      </w:pPr>
      <w:r>
        <w:t>}</w:t>
      </w:r>
    </w:p>
    <w:p w14:paraId="2232DBFB">
      <w:pPr>
        <w:pStyle w:val="6"/>
        <w:spacing w:line="242" w:lineRule="auto"/>
        <w:ind w:left="1191" w:right="7727" w:hanging="240"/>
      </w:pPr>
      <w:r>
        <w:t>class cam extends mob{</w:t>
      </w:r>
      <w:r>
        <w:rPr>
          <w:spacing w:val="-58"/>
        </w:rPr>
        <w:t xml:space="preserve"> </w:t>
      </w:r>
      <w:r>
        <w:t>cam(){</w:t>
      </w:r>
    </w:p>
    <w:p w14:paraId="5F6A3F94">
      <w:pPr>
        <w:pStyle w:val="6"/>
        <w:spacing w:line="271" w:lineRule="exact"/>
        <w:ind w:left="1431"/>
      </w:pPr>
      <w:r>
        <w:t>super();</w:t>
      </w:r>
    </w:p>
    <w:p w14:paraId="3D84E76D">
      <w:pPr>
        <w:pStyle w:val="6"/>
        <w:ind w:left="1431"/>
      </w:pPr>
      <w:r>
        <w:t>System.out.println("Camera</w:t>
      </w:r>
      <w:r>
        <w:rPr>
          <w:spacing w:val="-4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Manufactured");</w:t>
      </w:r>
    </w:p>
    <w:p w14:paraId="4951E6B3">
      <w:pPr>
        <w:pStyle w:val="6"/>
        <w:spacing w:line="274" w:lineRule="exact"/>
        <w:ind w:left="1191"/>
      </w:pPr>
      <w:r>
        <w:t>}</w:t>
      </w:r>
    </w:p>
    <w:p w14:paraId="09D60FE8">
      <w:pPr>
        <w:pStyle w:val="6"/>
        <w:spacing w:before="2"/>
        <w:ind w:left="1191"/>
      </w:pPr>
      <w:r>
        <w:t>void</w:t>
      </w:r>
      <w:r>
        <w:rPr>
          <w:spacing w:val="-1"/>
        </w:rPr>
        <w:t xml:space="preserve"> </w:t>
      </w:r>
      <w:r>
        <w:t>newm(){</w:t>
      </w:r>
    </w:p>
    <w:p w14:paraId="777E6151">
      <w:pPr>
        <w:spacing w:after="0"/>
        <w:sectPr>
          <w:pgSz w:w="12240" w:h="15840"/>
          <w:pgMar w:top="980" w:right="600" w:bottom="900" w:left="620" w:header="0" w:footer="671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3CC8E174">
      <w:pPr>
        <w:pStyle w:val="6"/>
        <w:spacing w:before="76" w:line="275" w:lineRule="exact"/>
        <w:ind w:left="1431"/>
      </w:pPr>
      <w:r>
        <w:t>System.out.println("Camera</w:t>
      </w:r>
      <w:r>
        <w:rPr>
          <w:spacing w:val="-3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5MG</w:t>
      </w:r>
      <w:r>
        <w:rPr>
          <w:spacing w:val="-2"/>
        </w:rPr>
        <w:t xml:space="preserve"> </w:t>
      </w:r>
      <w:r>
        <w:t>px");</w:t>
      </w:r>
    </w:p>
    <w:p w14:paraId="2830280D">
      <w:pPr>
        <w:pStyle w:val="6"/>
        <w:spacing w:line="275" w:lineRule="exact"/>
        <w:ind w:left="1191"/>
      </w:pPr>
      <w:r>
        <w:t>}</w:t>
      </w:r>
    </w:p>
    <w:p w14:paraId="6801D5A3">
      <w:pPr>
        <w:pStyle w:val="6"/>
        <w:spacing w:before="3"/>
        <w:ind w:left="951"/>
      </w:pPr>
      <w:r>
        <w:t>}</w:t>
      </w:r>
    </w:p>
    <w:p w14:paraId="3C6552A6">
      <w:pPr>
        <w:pStyle w:val="6"/>
        <w:spacing w:line="242" w:lineRule="auto"/>
        <w:ind w:left="1191" w:right="7807" w:hanging="240"/>
      </w:pPr>
      <w:r>
        <w:t>class and extends cam{</w:t>
      </w:r>
      <w:r>
        <w:rPr>
          <w:spacing w:val="-58"/>
        </w:rPr>
        <w:t xml:space="preserve"> </w:t>
      </w:r>
      <w:r>
        <w:t>and(){</w:t>
      </w:r>
    </w:p>
    <w:p w14:paraId="03395E73">
      <w:pPr>
        <w:pStyle w:val="6"/>
        <w:spacing w:line="271" w:lineRule="exact"/>
        <w:ind w:left="1191"/>
      </w:pPr>
      <w:r>
        <w:t>super();</w:t>
      </w:r>
    </w:p>
    <w:p w14:paraId="16173699">
      <w:pPr>
        <w:pStyle w:val="6"/>
        <w:spacing w:line="275" w:lineRule="exact"/>
        <w:ind w:left="1191"/>
      </w:pPr>
      <w:r>
        <w:t>System.out.println("Android</w:t>
      </w:r>
      <w:r>
        <w:rPr>
          <w:spacing w:val="-3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Manufactured");</w:t>
      </w:r>
    </w:p>
    <w:p w14:paraId="3C17A40C">
      <w:pPr>
        <w:pStyle w:val="6"/>
        <w:spacing w:line="275" w:lineRule="exact"/>
        <w:ind w:left="1191"/>
      </w:pPr>
      <w:r>
        <w:t>}</w:t>
      </w:r>
    </w:p>
    <w:p w14:paraId="2E41495F">
      <w:pPr>
        <w:pStyle w:val="6"/>
        <w:spacing w:before="2" w:line="275" w:lineRule="exact"/>
        <w:ind w:left="1191"/>
      </w:pPr>
      <w:r>
        <w:t>void</w:t>
      </w:r>
      <w:r>
        <w:rPr>
          <w:spacing w:val="-2"/>
        </w:rPr>
        <w:t xml:space="preserve"> </w:t>
      </w:r>
      <w:r>
        <w:t>andmob(){</w:t>
      </w:r>
    </w:p>
    <w:p w14:paraId="786D5B0D">
      <w:pPr>
        <w:pStyle w:val="6"/>
        <w:spacing w:line="275" w:lineRule="exact"/>
        <w:ind w:left="1431"/>
      </w:pPr>
      <w:r>
        <w:t>System.out.println("Touch</w:t>
      </w:r>
      <w:r>
        <w:rPr>
          <w:spacing w:val="-6"/>
        </w:rPr>
        <w:t xml:space="preserve"> </w:t>
      </w:r>
      <w:r>
        <w:t>Screen</w:t>
      </w:r>
      <w:r>
        <w:rPr>
          <w:spacing w:val="-6"/>
        </w:rPr>
        <w:t xml:space="preserve"> </w:t>
      </w:r>
      <w:r>
        <w:t>Mobile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Manufactured");</w:t>
      </w:r>
    </w:p>
    <w:p w14:paraId="3A6D000B">
      <w:pPr>
        <w:pStyle w:val="6"/>
        <w:spacing w:before="3" w:line="275" w:lineRule="exact"/>
        <w:ind w:left="1191"/>
      </w:pPr>
      <w:r>
        <w:t>}</w:t>
      </w:r>
    </w:p>
    <w:p w14:paraId="1FB454DB">
      <w:pPr>
        <w:pStyle w:val="6"/>
        <w:spacing w:line="275" w:lineRule="exact"/>
        <w:ind w:left="1191"/>
      </w:pPr>
      <w:r>
        <w:t>}</w:t>
      </w:r>
    </w:p>
    <w:p w14:paraId="1BF64595">
      <w:pPr>
        <w:pStyle w:val="6"/>
        <w:spacing w:before="2" w:line="275" w:lineRule="exact"/>
        <w:ind w:left="951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Main{</w:t>
      </w:r>
    </w:p>
    <w:p w14:paraId="5D68FBF2">
      <w:pPr>
        <w:pStyle w:val="6"/>
        <w:ind w:left="1431" w:right="6207" w:hanging="240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main(String[]args){</w:t>
      </w:r>
      <w:r>
        <w:rPr>
          <w:spacing w:val="-57"/>
        </w:rPr>
        <w:t xml:space="preserve"> </w:t>
      </w:r>
      <w:r>
        <w:t>and andmob=new and();</w:t>
      </w:r>
      <w:r>
        <w:rPr>
          <w:spacing w:val="1"/>
        </w:rPr>
        <w:t xml:space="preserve"> </w:t>
      </w:r>
      <w:r>
        <w:t>andmob.newm();</w:t>
      </w:r>
      <w:r>
        <w:rPr>
          <w:spacing w:val="1"/>
        </w:rPr>
        <w:t xml:space="preserve"> </w:t>
      </w:r>
      <w:r>
        <w:t>andmob.andmob();</w:t>
      </w:r>
    </w:p>
    <w:p w14:paraId="5FB40FEE">
      <w:pPr>
        <w:pStyle w:val="6"/>
        <w:spacing w:line="275" w:lineRule="exact"/>
        <w:ind w:left="1191"/>
      </w:pPr>
      <w:r>
        <w:t>}</w:t>
      </w:r>
    </w:p>
    <w:p w14:paraId="7E5E631B">
      <w:pPr>
        <w:pStyle w:val="6"/>
        <w:spacing w:before="2"/>
        <w:ind w:left="0"/>
        <w:rPr>
          <w:sz w:val="16"/>
        </w:rPr>
      </w:pPr>
    </w:p>
    <w:p w14:paraId="004D6D43">
      <w:pPr>
        <w:pStyle w:val="6"/>
        <w:spacing w:before="90" w:after="3" w:line="480" w:lineRule="auto"/>
        <w:ind w:right="9933" w:firstLine="851"/>
      </w:pPr>
      <w:r>
        <w:t>}</w:t>
      </w:r>
      <w:r>
        <w:rPr>
          <w:spacing w:val="-58"/>
        </w:rPr>
        <w:t xml:space="preserve"> </w:t>
      </w:r>
      <w:r>
        <w:t>OUTPUT</w:t>
      </w:r>
    </w:p>
    <w:tbl>
      <w:tblPr>
        <w:tblStyle w:val="5"/>
        <w:tblW w:w="0" w:type="auto"/>
        <w:tblInd w:w="734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48"/>
        <w:gridCol w:w="4243"/>
      </w:tblGrid>
      <w:tr w14:paraId="5BDE9308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4248" w:type="dxa"/>
            <w:shd w:val="clear" w:color="auto" w:fill="F8F8FF"/>
          </w:tcPr>
          <w:p w14:paraId="24059594">
            <w:pPr>
              <w:pStyle w:val="10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</w:p>
        </w:tc>
        <w:tc>
          <w:tcPr>
            <w:tcW w:w="4243" w:type="dxa"/>
            <w:shd w:val="clear" w:color="auto" w:fill="F8F8FF"/>
          </w:tcPr>
          <w:p w14:paraId="525C061C">
            <w:pPr>
              <w:pStyle w:val="10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Got</w:t>
            </w:r>
          </w:p>
        </w:tc>
      </w:tr>
      <w:tr w14:paraId="5C92861E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8" w:hRule="atLeast"/>
        </w:trPr>
        <w:tc>
          <w:tcPr>
            <w:tcW w:w="4248" w:type="dxa"/>
            <w:shd w:val="clear" w:color="auto" w:fill="E5E5E5"/>
          </w:tcPr>
          <w:p w14:paraId="5080BC0A">
            <w:pPr>
              <w:pStyle w:val="10"/>
              <w:spacing w:before="92"/>
              <w:ind w:right="935"/>
              <w:rPr>
                <w:sz w:val="24"/>
              </w:rPr>
            </w:pPr>
            <w:r>
              <w:rPr>
                <w:sz w:val="24"/>
              </w:rPr>
              <w:t>Basic Mobile is Manufactured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Camera Mobile is Manufactured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Android Mobile is Manufactured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Camera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 5MG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px</w:t>
            </w:r>
          </w:p>
          <w:p w14:paraId="0AC8BB04">
            <w:pPr>
              <w:pStyle w:val="10"/>
              <w:rPr>
                <w:sz w:val="24"/>
              </w:rPr>
            </w:pPr>
            <w:r>
              <w:rPr>
                <w:sz w:val="24"/>
              </w:rPr>
              <w:t>Touch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Screen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Manufactured</w:t>
            </w:r>
          </w:p>
        </w:tc>
        <w:tc>
          <w:tcPr>
            <w:tcW w:w="4243" w:type="dxa"/>
            <w:shd w:val="clear" w:color="auto" w:fill="E5E5E5"/>
          </w:tcPr>
          <w:p w14:paraId="4589A7B2">
            <w:pPr>
              <w:pStyle w:val="10"/>
              <w:spacing w:before="92"/>
              <w:ind w:right="930"/>
              <w:rPr>
                <w:sz w:val="24"/>
              </w:rPr>
            </w:pPr>
            <w:r>
              <w:rPr>
                <w:sz w:val="24"/>
              </w:rPr>
              <w:t>Basic Mobile is Manufactured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Camera Mobile is Manufactured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Android Mobile is Manufactured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Camera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 5MG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px</w:t>
            </w:r>
          </w:p>
          <w:p w14:paraId="22BB8FD1">
            <w:pPr>
              <w:pStyle w:val="10"/>
              <w:rPr>
                <w:sz w:val="24"/>
              </w:rPr>
            </w:pPr>
            <w:r>
              <w:rPr>
                <w:sz w:val="24"/>
              </w:rPr>
              <w:t>Touch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Screen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Manufactured</w:t>
            </w:r>
          </w:p>
        </w:tc>
      </w:tr>
    </w:tbl>
    <w:p w14:paraId="1681656C">
      <w:pPr>
        <w:pStyle w:val="6"/>
        <w:spacing w:before="5"/>
        <w:ind w:left="0"/>
        <w:rPr>
          <w:sz w:val="23"/>
        </w:rPr>
      </w:pPr>
    </w:p>
    <w:p w14:paraId="0AC0A7B5">
      <w:pPr>
        <w:pStyle w:val="6"/>
        <w:spacing w:before="1"/>
      </w:pPr>
      <w:r>
        <w:t>Passed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tests!</w:t>
      </w:r>
    </w:p>
    <w:p w14:paraId="1A3E5C6F">
      <w:pPr>
        <w:spacing w:after="0"/>
        <w:sectPr>
          <w:pgSz w:w="12240" w:h="15840"/>
          <w:pgMar w:top="640" w:right="600" w:bottom="900" w:left="620" w:header="0" w:footer="671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6055390A">
      <w:pPr>
        <w:pStyle w:val="6"/>
        <w:spacing w:before="70"/>
        <w:rPr>
          <w:b/>
        </w:rPr>
      </w:pPr>
      <w:r>
        <w:t>Question</w:t>
      </w:r>
      <w:r>
        <w:rPr>
          <w:spacing w:val="-1"/>
        </w:rPr>
        <w:t xml:space="preserve"> </w:t>
      </w:r>
      <w:r>
        <w:rPr>
          <w:b/>
        </w:rPr>
        <w:t>2</w:t>
      </w:r>
    </w:p>
    <w:p w14:paraId="769DA7D4">
      <w:pPr>
        <w:pStyle w:val="6"/>
        <w:ind w:left="0"/>
        <w:rPr>
          <w:b/>
        </w:rPr>
      </w:pPr>
    </w:p>
    <w:p w14:paraId="70F5322C">
      <w:pPr>
        <w:pStyle w:val="6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known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"BankAccount"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deposit()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withdraw().</w:t>
      </w:r>
    </w:p>
    <w:p w14:paraId="1FD6734E">
      <w:pPr>
        <w:pStyle w:val="6"/>
        <w:spacing w:before="5" w:line="237" w:lineRule="auto"/>
      </w:pPr>
      <w:r>
        <w:t>Create</w:t>
      </w:r>
      <w:r>
        <w:rPr>
          <w:spacing w:val="28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subclass</w:t>
      </w:r>
      <w:r>
        <w:rPr>
          <w:spacing w:val="28"/>
        </w:rPr>
        <w:t xml:space="preserve"> </w:t>
      </w:r>
      <w:r>
        <w:t>called</w:t>
      </w:r>
      <w:r>
        <w:rPr>
          <w:spacing w:val="29"/>
        </w:rPr>
        <w:t xml:space="preserve"> </w:t>
      </w:r>
      <w:r>
        <w:t>SavingsAccount</w:t>
      </w:r>
      <w:r>
        <w:rPr>
          <w:spacing w:val="28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overrides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withdraw()</w:t>
      </w:r>
      <w:r>
        <w:rPr>
          <w:spacing w:val="28"/>
        </w:rPr>
        <w:t xml:space="preserve"> </w:t>
      </w:r>
      <w:r>
        <w:t>method</w:t>
      </w:r>
      <w:r>
        <w:rPr>
          <w:spacing w:val="29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prevent</w:t>
      </w:r>
      <w:r>
        <w:rPr>
          <w:spacing w:val="29"/>
        </w:rPr>
        <w:t xml:space="preserve"> </w:t>
      </w:r>
      <w:r>
        <w:t>withdrawals</w:t>
      </w:r>
      <w:r>
        <w:rPr>
          <w:spacing w:val="29"/>
        </w:rPr>
        <w:t xml:space="preserve"> </w:t>
      </w:r>
      <w:r>
        <w:t>if</w:t>
      </w:r>
      <w:r>
        <w:rPr>
          <w:spacing w:val="28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balance</w:t>
      </w:r>
      <w:r>
        <w:rPr>
          <w:spacing w:val="-1"/>
        </w:rPr>
        <w:t xml:space="preserve"> </w:t>
      </w:r>
      <w:r>
        <w:t>falls below one</w:t>
      </w:r>
      <w:r>
        <w:rPr>
          <w:spacing w:val="-1"/>
        </w:rPr>
        <w:t xml:space="preserve"> </w:t>
      </w:r>
      <w:r>
        <w:t>hundred.</w:t>
      </w:r>
    </w:p>
    <w:p w14:paraId="5FBC0B4F">
      <w:pPr>
        <w:pStyle w:val="6"/>
        <w:spacing w:before="1"/>
        <w:ind w:left="0"/>
      </w:pPr>
    </w:p>
    <w:p w14:paraId="4AAA3BAA">
      <w:pPr>
        <w:pStyle w:val="3"/>
      </w:pPr>
      <w:r>
        <w:t>For</w:t>
      </w:r>
      <w:r>
        <w:rPr>
          <w:spacing w:val="-6"/>
        </w:rPr>
        <w:t xml:space="preserve"> </w:t>
      </w:r>
      <w:r>
        <w:t>example:</w:t>
      </w:r>
    </w:p>
    <w:p w14:paraId="0C5F1628">
      <w:pPr>
        <w:pStyle w:val="6"/>
        <w:spacing w:before="10"/>
        <w:ind w:left="0"/>
        <w:rPr>
          <w:b/>
          <w:sz w:val="20"/>
        </w:rPr>
      </w:pPr>
      <w:r>
        <w:pict>
          <v:group id="_x0000_s1049" o:spid="_x0000_s1049" o:spt="203" style="position:absolute;left:0pt;margin-left:81.1pt;margin-top:13.95pt;height:159.6pt;width:451.95pt;mso-position-horizontal-relative:page;mso-wrap-distance-bottom:0pt;mso-wrap-distance-top:0pt;z-index:-251640832;mso-width-relative:page;mso-height-relative:page;" coordorigin="1622,279" coordsize="9039,3192">
            <o:lock v:ext="edit"/>
            <v:shape id="_x0000_s1050" o:spid="_x0000_s1050" style="position:absolute;left:1622;top:279;height:111;width:9024;" fillcolor="#B0B0B0" filled="t" stroked="f" coordorigin="1622,279" coordsize="9024,111" path="m10646,279l1637,279,1622,279,1622,294,1622,390,1637,390,1637,294,10646,294,10646,279xe">
              <v:path arrowok="t"/>
              <v:fill on="t" focussize="0,0"/>
              <v:stroke on="f"/>
              <v:imagedata o:title=""/>
              <o:lock v:ext="edit"/>
            </v:shape>
            <v:rect id="_x0000_s1051" o:spid="_x0000_s1051" o:spt="1" style="position:absolute;left:1636;top:293;height:96;width:9010;" fillcolor="#F8F8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2" o:spid="_x0000_s1052" style="position:absolute;left:1622;top:279;height:485;width:9039;" fillcolor="#B0B0B0" filled="t" stroked="f" coordorigin="1622,279" coordsize="9039,485" path="m1637,390l1622,390,1622,764,1637,764,1637,390xm10661,279l10646,279,10646,294,10646,390,10646,764,10661,764,10661,390,10661,294,10661,279xe">
              <v:path arrowok="t"/>
              <v:fill on="t" focussize="0,0"/>
              <v:stroke on="f"/>
              <v:imagedata o:title=""/>
              <o:lock v:ext="edit"/>
            </v:shape>
            <v:shape id="_x0000_s1053" o:spid="_x0000_s1053" o:spt="202" type="#_x0000_t202" style="position:absolute;left:1629;top:771;height:2693;width:9024;" fillcolor="#F5F5F5" filled="t" stroked="t" coordsize="21600,21600">
              <v:path/>
              <v:fill on="t" focussize="0,0"/>
              <v:stroke weight="0.72pt" color="#B0B0B0"/>
              <v:imagedata o:title=""/>
              <o:lock v:ext="edit"/>
              <v:textbox inset="0mm,0mm,0mm,0mm">
                <w:txbxContent>
                  <w:p w14:paraId="062DAB81">
                    <w:pPr>
                      <w:spacing w:before="92" w:line="242" w:lineRule="auto"/>
                      <w:ind w:left="91" w:right="946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Create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Bank</w:t>
                    </w:r>
                    <w:r>
                      <w:rPr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Account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object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(A/c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No.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BA1234)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with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initial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balance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$500: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Deposit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$1000 into account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BA1234:</w:t>
                    </w:r>
                  </w:p>
                  <w:p w14:paraId="08F88D1D">
                    <w:pPr>
                      <w:spacing w:before="0" w:line="242" w:lineRule="auto"/>
                      <w:ind w:left="91" w:right="4526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New balance after depositing $1000: $1500.0</w:t>
                    </w:r>
                    <w:r>
                      <w:rPr>
                        <w:spacing w:val="-5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Withdraw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$600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from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account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BA1234:</w:t>
                    </w:r>
                  </w:p>
                  <w:p w14:paraId="69826433">
                    <w:pPr>
                      <w:spacing w:before="0" w:line="271" w:lineRule="exact"/>
                      <w:ind w:left="9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New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balance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after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withdrawing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$600: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$900.0</w:t>
                    </w:r>
                  </w:p>
                  <w:p w14:paraId="7E756080">
                    <w:pPr>
                      <w:spacing w:before="0" w:line="237" w:lineRule="auto"/>
                      <w:ind w:left="91" w:right="946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Create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SavingsAccount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object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(A/c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No.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SA1000)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with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initial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balance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$300: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Try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to withdraw $250 from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SA1000!</w:t>
                    </w:r>
                  </w:p>
                  <w:p w14:paraId="32A2747A">
                    <w:pPr>
                      <w:spacing w:before="3" w:line="275" w:lineRule="exact"/>
                      <w:ind w:left="9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Minimum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balance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$100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required!</w:t>
                    </w:r>
                  </w:p>
                  <w:p w14:paraId="552EFDE6">
                    <w:pPr>
                      <w:spacing w:before="0" w:line="275" w:lineRule="exact"/>
                      <w:ind w:left="9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Balance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after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trying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withdraw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$250: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$300.0</w:t>
                    </w:r>
                  </w:p>
                </w:txbxContent>
              </v:textbox>
            </v:shape>
            <v:shape id="_x0000_s1054" o:spid="_x0000_s1054" o:spt="202" type="#_x0000_t202" style="position:absolute;left:1636;top:389;height:375;width:9010;" fillcolor="#F8F8FF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32605A0B">
                    <w:pPr>
                      <w:spacing w:before="1"/>
                      <w:ind w:left="91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Result</w:t>
                    </w:r>
                  </w:p>
                </w:txbxContent>
              </v:textbox>
            </v:shape>
            <w10:wrap type="topAndBottom"/>
          </v:group>
        </w:pict>
      </w:r>
    </w:p>
    <w:p w14:paraId="5C435286">
      <w:pPr>
        <w:pStyle w:val="6"/>
        <w:spacing w:before="1"/>
        <w:ind w:left="0"/>
        <w:rPr>
          <w:b/>
          <w:sz w:val="13"/>
        </w:rPr>
      </w:pPr>
    </w:p>
    <w:p w14:paraId="56F1C5C9">
      <w:pPr>
        <w:pStyle w:val="6"/>
        <w:spacing w:before="90"/>
      </w:pPr>
      <w:r>
        <w:t>PROGRAM</w:t>
      </w:r>
    </w:p>
    <w:p w14:paraId="231F279C">
      <w:pPr>
        <w:pStyle w:val="6"/>
        <w:ind w:left="0"/>
      </w:pPr>
    </w:p>
    <w:p w14:paraId="2F5D778D">
      <w:pPr>
        <w:pStyle w:val="6"/>
        <w:ind w:left="808"/>
      </w:pPr>
      <w:r>
        <w:t>class</w:t>
      </w:r>
      <w:r>
        <w:rPr>
          <w:spacing w:val="-2"/>
        </w:rPr>
        <w:t xml:space="preserve"> </w:t>
      </w:r>
      <w:r>
        <w:t>BankAccount</w:t>
      </w:r>
      <w:r>
        <w:rPr>
          <w:spacing w:val="-2"/>
        </w:rPr>
        <w:t xml:space="preserve"> </w:t>
      </w:r>
      <w:r>
        <w:t>{</w:t>
      </w:r>
    </w:p>
    <w:p w14:paraId="6731DF5B">
      <w:pPr>
        <w:pStyle w:val="6"/>
        <w:spacing w:before="4" w:line="237" w:lineRule="auto"/>
        <w:ind w:left="1048" w:right="6979"/>
      </w:pPr>
      <w:r>
        <w:t>private String accountNumber;</w:t>
      </w:r>
      <w:r>
        <w:rPr>
          <w:spacing w:val="-57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balance;</w:t>
      </w:r>
    </w:p>
    <w:p w14:paraId="0610A918">
      <w:pPr>
        <w:pStyle w:val="6"/>
        <w:spacing w:before="4"/>
        <w:ind w:left="1288" w:right="4039" w:hanging="240"/>
      </w:pPr>
      <w:r>
        <w:t>public</w:t>
      </w:r>
      <w:r>
        <w:rPr>
          <w:spacing w:val="-9"/>
        </w:rPr>
        <w:t xml:space="preserve"> </w:t>
      </w:r>
      <w:r>
        <w:t>BankAccount(String</w:t>
      </w:r>
      <w:r>
        <w:rPr>
          <w:spacing w:val="-9"/>
        </w:rPr>
        <w:t xml:space="preserve"> </w:t>
      </w:r>
      <w:r>
        <w:t>accountNumber,double</w:t>
      </w:r>
      <w:r>
        <w:rPr>
          <w:spacing w:val="-9"/>
        </w:rPr>
        <w:t xml:space="preserve"> </w:t>
      </w:r>
      <w:r>
        <w:t>balance){</w:t>
      </w:r>
      <w:r>
        <w:rPr>
          <w:spacing w:val="-57"/>
        </w:rPr>
        <w:t xml:space="preserve"> </w:t>
      </w:r>
      <w:r>
        <w:t>this.accountNumber=accountNumber;</w:t>
      </w:r>
      <w:r>
        <w:rPr>
          <w:spacing w:val="1"/>
        </w:rPr>
        <w:t xml:space="preserve"> </w:t>
      </w:r>
      <w:r>
        <w:t>this.balance=balance;</w:t>
      </w:r>
    </w:p>
    <w:p w14:paraId="6DEF5EBD">
      <w:pPr>
        <w:pStyle w:val="6"/>
        <w:spacing w:line="274" w:lineRule="exact"/>
        <w:ind w:left="1048"/>
      </w:pPr>
      <w:r>
        <w:t>}</w:t>
      </w:r>
    </w:p>
    <w:p w14:paraId="1573D355">
      <w:pPr>
        <w:pStyle w:val="6"/>
        <w:spacing w:before="4" w:line="237" w:lineRule="auto"/>
        <w:ind w:left="1108" w:right="6344" w:hanging="60"/>
      </w:pPr>
      <w:r>
        <w:t>public void deposit(double amount) {</w:t>
      </w:r>
      <w:r>
        <w:rPr>
          <w:spacing w:val="-57"/>
        </w:rPr>
        <w:t xml:space="preserve"> </w:t>
      </w:r>
      <w:r>
        <w:t>balance+=amount;</w:t>
      </w:r>
    </w:p>
    <w:p w14:paraId="3CEFC82F">
      <w:pPr>
        <w:pStyle w:val="6"/>
        <w:spacing w:before="4" w:line="275" w:lineRule="exact"/>
        <w:ind w:left="1048"/>
      </w:pPr>
      <w:r>
        <w:t>}</w:t>
      </w:r>
    </w:p>
    <w:p w14:paraId="42969013">
      <w:pPr>
        <w:pStyle w:val="6"/>
        <w:spacing w:line="242" w:lineRule="auto"/>
        <w:ind w:left="1288" w:right="6130" w:hanging="240"/>
      </w:pPr>
      <w:r>
        <w:t>public void withdraw(double amount) {</w:t>
      </w:r>
      <w:r>
        <w:rPr>
          <w:spacing w:val="-58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(balance</w:t>
      </w:r>
      <w:r>
        <w:rPr>
          <w:spacing w:val="-1"/>
        </w:rPr>
        <w:t xml:space="preserve"> </w:t>
      </w:r>
      <w:r>
        <w:t>&gt;= amount) {</w:t>
      </w:r>
    </w:p>
    <w:p w14:paraId="7C049831">
      <w:pPr>
        <w:pStyle w:val="6"/>
        <w:spacing w:line="271" w:lineRule="exact"/>
        <w:ind w:left="1528"/>
      </w:pPr>
      <w:r>
        <w:t>balance</w:t>
      </w:r>
      <w:r>
        <w:rPr>
          <w:spacing w:val="-2"/>
        </w:rPr>
        <w:t xml:space="preserve"> </w:t>
      </w:r>
      <w:r>
        <w:t>-=</w:t>
      </w:r>
      <w:r>
        <w:rPr>
          <w:spacing w:val="-1"/>
        </w:rPr>
        <w:t xml:space="preserve"> </w:t>
      </w:r>
      <w:r>
        <w:t>amount;</w:t>
      </w:r>
    </w:p>
    <w:p w14:paraId="5D8AA041">
      <w:pPr>
        <w:pStyle w:val="6"/>
        <w:spacing w:before="1" w:line="275" w:lineRule="exact"/>
        <w:ind w:left="1288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254040BA">
      <w:pPr>
        <w:pStyle w:val="6"/>
        <w:spacing w:line="242" w:lineRule="auto"/>
        <w:ind w:left="1528" w:right="5065"/>
      </w:pPr>
      <w:r>
        <w:t>//</w:t>
      </w:r>
      <w:r>
        <w:rPr>
          <w:spacing w:val="-2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balance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insufficient</w:t>
      </w:r>
      <w:r>
        <w:rPr>
          <w:spacing w:val="-57"/>
        </w:rPr>
        <w:t xml:space="preserve"> </w:t>
      </w:r>
      <w:r>
        <w:t>System.out.println("Insufficient</w:t>
      </w:r>
      <w:r>
        <w:rPr>
          <w:spacing w:val="-4"/>
        </w:rPr>
        <w:t xml:space="preserve"> </w:t>
      </w:r>
      <w:r>
        <w:t>balance");</w:t>
      </w:r>
    </w:p>
    <w:p w14:paraId="2DA3D516">
      <w:pPr>
        <w:pStyle w:val="6"/>
        <w:spacing w:line="270" w:lineRule="exact"/>
        <w:ind w:left="1288"/>
      </w:pPr>
      <w:r>
        <w:t>}</w:t>
      </w:r>
    </w:p>
    <w:p w14:paraId="5122E514">
      <w:pPr>
        <w:pStyle w:val="6"/>
        <w:spacing w:before="2"/>
        <w:ind w:left="1048"/>
      </w:pPr>
      <w:r>
        <w:t>}</w:t>
      </w:r>
    </w:p>
    <w:p w14:paraId="05AB6E13">
      <w:pPr>
        <w:pStyle w:val="6"/>
        <w:spacing w:line="242" w:lineRule="auto"/>
        <w:ind w:left="1288" w:right="7177" w:hanging="240"/>
      </w:pPr>
      <w:r>
        <w:t>public double getBalance() {</w:t>
      </w:r>
      <w:r>
        <w:rPr>
          <w:spacing w:val="-58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balance;</w:t>
      </w:r>
    </w:p>
    <w:p w14:paraId="7FF6DEC8">
      <w:pPr>
        <w:pStyle w:val="6"/>
        <w:spacing w:line="269" w:lineRule="exact"/>
        <w:ind w:left="1048"/>
      </w:pPr>
      <w:r>
        <w:t>}</w:t>
      </w:r>
    </w:p>
    <w:p w14:paraId="5FCB177F">
      <w:pPr>
        <w:pStyle w:val="6"/>
        <w:spacing w:before="4" w:line="237" w:lineRule="auto"/>
        <w:ind w:left="1288" w:right="6477" w:hanging="240"/>
      </w:pPr>
      <w:r>
        <w:t>public String getAccountNumber(){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accountNumber;</w:t>
      </w:r>
    </w:p>
    <w:p w14:paraId="694857A0">
      <w:pPr>
        <w:pStyle w:val="6"/>
        <w:spacing w:before="4" w:line="275" w:lineRule="exact"/>
        <w:ind w:left="1048"/>
      </w:pPr>
      <w:r>
        <w:t>}</w:t>
      </w:r>
    </w:p>
    <w:p w14:paraId="2B25B025">
      <w:pPr>
        <w:pStyle w:val="6"/>
        <w:spacing w:line="275" w:lineRule="exact"/>
        <w:ind w:left="808"/>
      </w:pPr>
      <w:r>
        <w:t>}</w:t>
      </w:r>
    </w:p>
    <w:p w14:paraId="45F1E0DD">
      <w:pPr>
        <w:pStyle w:val="6"/>
        <w:spacing w:before="2" w:line="275" w:lineRule="exact"/>
        <w:ind w:left="808"/>
      </w:pPr>
      <w:r>
        <w:t>class</w:t>
      </w:r>
      <w:r>
        <w:rPr>
          <w:spacing w:val="-3"/>
        </w:rPr>
        <w:t xml:space="preserve"> </w:t>
      </w:r>
      <w:r>
        <w:t>SavingsAccount</w:t>
      </w:r>
      <w:r>
        <w:rPr>
          <w:spacing w:val="-3"/>
        </w:rPr>
        <w:t xml:space="preserve"> </w:t>
      </w:r>
      <w:r>
        <w:t>extends</w:t>
      </w:r>
      <w:r>
        <w:rPr>
          <w:spacing w:val="-2"/>
        </w:rPr>
        <w:t xml:space="preserve"> </w:t>
      </w:r>
      <w:r>
        <w:t>BankAccount</w:t>
      </w:r>
      <w:r>
        <w:rPr>
          <w:spacing w:val="-3"/>
        </w:rPr>
        <w:t xml:space="preserve"> </w:t>
      </w:r>
      <w:r>
        <w:t>{</w:t>
      </w:r>
    </w:p>
    <w:p w14:paraId="470FB8A3">
      <w:pPr>
        <w:pStyle w:val="6"/>
        <w:spacing w:line="275" w:lineRule="exact"/>
        <w:ind w:left="1048"/>
      </w:pPr>
      <w:r>
        <w:t>public</w:t>
      </w:r>
      <w:r>
        <w:rPr>
          <w:spacing w:val="-6"/>
        </w:rPr>
        <w:t xml:space="preserve"> </w:t>
      </w:r>
      <w:r>
        <w:t>SavingsAccount(String</w:t>
      </w:r>
      <w:r>
        <w:rPr>
          <w:spacing w:val="-4"/>
        </w:rPr>
        <w:t xml:space="preserve"> </w:t>
      </w:r>
      <w:r>
        <w:t>accountNumber,</w:t>
      </w:r>
      <w:r>
        <w:rPr>
          <w:spacing w:val="-5"/>
        </w:rPr>
        <w:t xml:space="preserve"> </w:t>
      </w:r>
      <w:r>
        <w:t>double</w:t>
      </w:r>
      <w:r>
        <w:rPr>
          <w:spacing w:val="-5"/>
        </w:rPr>
        <w:t xml:space="preserve"> </w:t>
      </w:r>
      <w:r>
        <w:t>balance)</w:t>
      </w:r>
      <w:r>
        <w:rPr>
          <w:spacing w:val="-5"/>
        </w:rPr>
        <w:t xml:space="preserve"> </w:t>
      </w:r>
      <w:r>
        <w:t>{</w:t>
      </w:r>
    </w:p>
    <w:p w14:paraId="51D60E0A">
      <w:pPr>
        <w:spacing w:after="0" w:line="275" w:lineRule="exact"/>
        <w:sectPr>
          <w:pgSz w:w="12240" w:h="15840"/>
          <w:pgMar w:top="920" w:right="600" w:bottom="900" w:left="620" w:header="0" w:footer="671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5A6CAB9B">
      <w:pPr>
        <w:pStyle w:val="6"/>
        <w:spacing w:before="76" w:line="275" w:lineRule="exact"/>
        <w:ind w:left="1288"/>
      </w:pPr>
      <w:r>
        <w:t>super(accountNumber,balance);</w:t>
      </w:r>
    </w:p>
    <w:p w14:paraId="555A8E51">
      <w:pPr>
        <w:pStyle w:val="6"/>
        <w:spacing w:line="275" w:lineRule="exact"/>
        <w:ind w:left="1048"/>
      </w:pPr>
      <w:r>
        <w:t>}</w:t>
      </w:r>
    </w:p>
    <w:p w14:paraId="2CE8B813">
      <w:pPr>
        <w:pStyle w:val="6"/>
        <w:spacing w:before="5" w:line="237" w:lineRule="auto"/>
        <w:ind w:left="1288" w:right="6130" w:hanging="240"/>
      </w:pPr>
      <w:r>
        <w:t>public void withdraw(double amount) {</w:t>
      </w:r>
      <w:r>
        <w:rPr>
          <w:spacing w:val="-58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(getBalance()</w:t>
      </w:r>
      <w:r>
        <w:rPr>
          <w:spacing w:val="-1"/>
        </w:rPr>
        <w:t xml:space="preserve"> </w:t>
      </w:r>
      <w:r>
        <w:t>- amount</w:t>
      </w:r>
      <w:r>
        <w:rPr>
          <w:spacing w:val="-2"/>
        </w:rPr>
        <w:t xml:space="preserve"> </w:t>
      </w:r>
      <w:r>
        <w:t>&lt; 100)</w:t>
      </w:r>
      <w:r>
        <w:rPr>
          <w:spacing w:val="-1"/>
        </w:rPr>
        <w:t xml:space="preserve"> </w:t>
      </w:r>
      <w:r>
        <w:t>{</w:t>
      </w:r>
    </w:p>
    <w:p w14:paraId="684AA8A7">
      <w:pPr>
        <w:pStyle w:val="6"/>
        <w:spacing w:before="3" w:line="275" w:lineRule="exact"/>
        <w:ind w:left="1528"/>
      </w:pPr>
      <w:r>
        <w:t>System.out.println("Minimum</w:t>
      </w:r>
      <w:r>
        <w:rPr>
          <w:spacing w:val="-4"/>
        </w:rPr>
        <w:t xml:space="preserve"> </w:t>
      </w:r>
      <w:r>
        <w:t>balance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$100</w:t>
      </w:r>
      <w:r>
        <w:rPr>
          <w:spacing w:val="-2"/>
        </w:rPr>
        <w:t xml:space="preserve"> </w:t>
      </w:r>
      <w:r>
        <w:t>required!");</w:t>
      </w:r>
    </w:p>
    <w:p w14:paraId="1DBC31E6">
      <w:pPr>
        <w:pStyle w:val="6"/>
        <w:spacing w:line="275" w:lineRule="exact"/>
        <w:ind w:left="1288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039EC046">
      <w:pPr>
        <w:pStyle w:val="6"/>
        <w:spacing w:before="3"/>
        <w:ind w:left="1528"/>
      </w:pPr>
      <w:r>
        <w:t>super.withdraw(amount);</w:t>
      </w:r>
    </w:p>
    <w:p w14:paraId="7754556A">
      <w:pPr>
        <w:pStyle w:val="6"/>
        <w:spacing w:line="274" w:lineRule="exact"/>
        <w:ind w:left="1288"/>
      </w:pPr>
      <w:r>
        <w:t>}</w:t>
      </w:r>
    </w:p>
    <w:p w14:paraId="36259F59">
      <w:pPr>
        <w:pStyle w:val="6"/>
        <w:spacing w:before="2" w:line="275" w:lineRule="exact"/>
        <w:ind w:left="1048"/>
      </w:pPr>
      <w:r>
        <w:t>}</w:t>
      </w:r>
    </w:p>
    <w:p w14:paraId="3FF3897B">
      <w:pPr>
        <w:pStyle w:val="6"/>
        <w:spacing w:line="275" w:lineRule="exact"/>
        <w:ind w:left="808"/>
      </w:pPr>
      <w:r>
        <w:t>}</w:t>
      </w:r>
    </w:p>
    <w:p w14:paraId="5DC82895">
      <w:pPr>
        <w:pStyle w:val="6"/>
        <w:spacing w:before="3" w:line="275" w:lineRule="exact"/>
        <w:ind w:left="808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{</w:t>
      </w:r>
    </w:p>
    <w:p w14:paraId="27CF5617">
      <w:pPr>
        <w:pStyle w:val="6"/>
        <w:spacing w:line="275" w:lineRule="exact"/>
        <w:ind w:left="1048"/>
      </w:pPr>
      <w:r>
        <w:t>public</w:t>
      </w:r>
      <w:r>
        <w:rPr>
          <w:spacing w:val="-3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main(String[]</w:t>
      </w:r>
      <w:r>
        <w:rPr>
          <w:spacing w:val="-1"/>
        </w:rPr>
        <w:t xml:space="preserve"> </w:t>
      </w:r>
      <w:r>
        <w:t>args)</w:t>
      </w:r>
      <w:r>
        <w:rPr>
          <w:spacing w:val="-2"/>
        </w:rPr>
        <w:t xml:space="preserve"> </w:t>
      </w:r>
      <w:r>
        <w:t>{</w:t>
      </w:r>
    </w:p>
    <w:p w14:paraId="78E68C3A">
      <w:pPr>
        <w:pStyle w:val="6"/>
        <w:spacing w:before="4" w:line="237" w:lineRule="auto"/>
        <w:ind w:left="1288"/>
      </w:pPr>
      <w:r>
        <w:rPr>
          <w:spacing w:val="-1"/>
        </w:rPr>
        <w:t>System.out.println("Create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Bank</w:t>
      </w:r>
      <w:r>
        <w:rPr>
          <w:spacing w:val="-18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(A/c</w:t>
      </w:r>
      <w:r>
        <w:rPr>
          <w:spacing w:val="-6"/>
        </w:rPr>
        <w:t xml:space="preserve"> </w:t>
      </w:r>
      <w:r>
        <w:t>No.</w:t>
      </w:r>
      <w:r>
        <w:rPr>
          <w:spacing w:val="-5"/>
        </w:rPr>
        <w:t xml:space="preserve"> </w:t>
      </w:r>
      <w:r>
        <w:t>BA1234)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initial</w:t>
      </w:r>
      <w:r>
        <w:rPr>
          <w:spacing w:val="-5"/>
        </w:rPr>
        <w:t xml:space="preserve"> </w:t>
      </w:r>
      <w:r>
        <w:t>balance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$500:");</w:t>
      </w:r>
      <w:r>
        <w:rPr>
          <w:spacing w:val="-57"/>
        </w:rPr>
        <w:t xml:space="preserve"> </w:t>
      </w:r>
      <w:r>
        <w:t>BankAccount</w:t>
      </w:r>
      <w:r>
        <w:rPr>
          <w:spacing w:val="-2"/>
        </w:rPr>
        <w:t xml:space="preserve"> </w:t>
      </w:r>
      <w:r>
        <w:t>BA1234 = new BankAccount("BA1234", 500);</w:t>
      </w:r>
    </w:p>
    <w:p w14:paraId="1B9C1A09">
      <w:pPr>
        <w:pStyle w:val="6"/>
        <w:spacing w:before="6" w:line="237" w:lineRule="auto"/>
        <w:ind w:left="1228" w:right="3929" w:firstLine="60"/>
      </w:pPr>
      <w:r>
        <w:t>System.out.println("Deposit $1000 into account BA1234:");</w:t>
      </w:r>
      <w:r>
        <w:rPr>
          <w:spacing w:val="-58"/>
        </w:rPr>
        <w:t xml:space="preserve"> </w:t>
      </w:r>
      <w:r>
        <w:t>BA1234.deposit(1000);</w:t>
      </w:r>
    </w:p>
    <w:p w14:paraId="48D5F350">
      <w:pPr>
        <w:pStyle w:val="6"/>
        <w:spacing w:before="3"/>
        <w:ind w:left="1168" w:right="1629" w:firstLine="60"/>
      </w:pPr>
      <w:r>
        <w:t>System.out.println("New balance after depositing $1000: $"+BA1234.getBalance());</w:t>
      </w:r>
      <w:r>
        <w:rPr>
          <w:spacing w:val="-57"/>
        </w:rPr>
        <w:t xml:space="preserve"> </w:t>
      </w:r>
      <w:r>
        <w:t>System.out.println("Withdraw $600 from account BA1234:");</w:t>
      </w:r>
      <w:r>
        <w:rPr>
          <w:spacing w:val="1"/>
        </w:rPr>
        <w:t xml:space="preserve"> </w:t>
      </w:r>
      <w:r>
        <w:t>BA1234.withdraw(600);</w:t>
      </w:r>
    </w:p>
    <w:p w14:paraId="37AB8434">
      <w:pPr>
        <w:pStyle w:val="6"/>
        <w:spacing w:line="242" w:lineRule="auto"/>
        <w:ind w:left="1288"/>
      </w:pPr>
      <w:r>
        <w:t>System.out.println("New balance after withdrawing $600: $" + BA1234.getBalance());</w:t>
      </w:r>
      <w:r>
        <w:rPr>
          <w:spacing w:val="1"/>
        </w:rPr>
        <w:t xml:space="preserve"> </w:t>
      </w:r>
      <w:r>
        <w:t>System.out.println("Create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SavingsAccount</w:t>
      </w:r>
      <w:r>
        <w:rPr>
          <w:spacing w:val="-3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(A/c</w:t>
      </w:r>
      <w:r>
        <w:rPr>
          <w:spacing w:val="-3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SA1000)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initial</w:t>
      </w:r>
      <w:r>
        <w:rPr>
          <w:spacing w:val="-2"/>
        </w:rPr>
        <w:t xml:space="preserve"> </w:t>
      </w:r>
      <w:r>
        <w:t>balance</w:t>
      </w:r>
      <w:r>
        <w:rPr>
          <w:spacing w:val="-3"/>
        </w:rPr>
        <w:t xml:space="preserve"> </w:t>
      </w:r>
      <w:r>
        <w:t>of</w:t>
      </w:r>
    </w:p>
    <w:p w14:paraId="619B11DC">
      <w:pPr>
        <w:pStyle w:val="6"/>
        <w:spacing w:line="271" w:lineRule="exact"/>
        <w:ind w:left="808"/>
      </w:pPr>
      <w:r>
        <w:t>$300:");</w:t>
      </w:r>
    </w:p>
    <w:p w14:paraId="02C67603">
      <w:pPr>
        <w:pStyle w:val="6"/>
        <w:ind w:left="1288" w:right="3314"/>
      </w:pPr>
      <w:r>
        <w:t>SavingsAccount SA1000 = new SavingsAccount("SA1000", 300);</w:t>
      </w:r>
      <w:r>
        <w:rPr>
          <w:spacing w:val="-57"/>
        </w:rPr>
        <w:t xml:space="preserve"> </w:t>
      </w:r>
      <w:r>
        <w:t>System.out.println("Try to withdraw $250 from SA1000!");</w:t>
      </w:r>
      <w:r>
        <w:rPr>
          <w:spacing w:val="1"/>
        </w:rPr>
        <w:t xml:space="preserve"> </w:t>
      </w:r>
      <w:r>
        <w:t>SA1000.withdraw(250);</w:t>
      </w:r>
    </w:p>
    <w:p w14:paraId="35B563BB">
      <w:pPr>
        <w:pStyle w:val="6"/>
        <w:spacing w:line="274" w:lineRule="exact"/>
        <w:ind w:left="1288"/>
      </w:pPr>
      <w:r>
        <w:t>System.out.println("Balance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withdraw</w:t>
      </w:r>
      <w:r>
        <w:rPr>
          <w:spacing w:val="-2"/>
        </w:rPr>
        <w:t xml:space="preserve"> </w:t>
      </w:r>
      <w:r>
        <w:t>$250:</w:t>
      </w:r>
      <w:r>
        <w:rPr>
          <w:spacing w:val="-2"/>
        </w:rPr>
        <w:t xml:space="preserve"> </w:t>
      </w:r>
      <w:r>
        <w:t>$"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SA1000.getBalance());</w:t>
      </w:r>
    </w:p>
    <w:p w14:paraId="7AC1FAC9">
      <w:pPr>
        <w:pStyle w:val="6"/>
        <w:spacing w:before="3"/>
        <w:ind w:left="1048"/>
      </w:pPr>
      <w:r>
        <w:t>}</w:t>
      </w:r>
    </w:p>
    <w:p w14:paraId="28A7EAC8">
      <w:pPr>
        <w:pStyle w:val="6"/>
        <w:ind w:left="0"/>
        <w:rPr>
          <w:sz w:val="20"/>
        </w:rPr>
      </w:pPr>
    </w:p>
    <w:p w14:paraId="39E2346E">
      <w:pPr>
        <w:pStyle w:val="6"/>
        <w:spacing w:before="11"/>
        <w:ind w:left="0"/>
        <w:rPr>
          <w:sz w:val="19"/>
        </w:rPr>
      </w:pPr>
    </w:p>
    <w:p w14:paraId="192B4936">
      <w:pPr>
        <w:pStyle w:val="6"/>
        <w:spacing w:before="90"/>
      </w:pPr>
      <w:r>
        <w:t>OUTPUT</w:t>
      </w:r>
    </w:p>
    <w:p w14:paraId="63979EC8">
      <w:pPr>
        <w:pStyle w:val="6"/>
        <w:spacing w:before="3"/>
        <w:ind w:left="0"/>
      </w:pPr>
    </w:p>
    <w:tbl>
      <w:tblPr>
        <w:tblStyle w:val="5"/>
        <w:tblW w:w="0" w:type="auto"/>
        <w:tblInd w:w="115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90"/>
        <w:gridCol w:w="5390"/>
      </w:tblGrid>
      <w:tr w14:paraId="34FC053A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5390" w:type="dxa"/>
            <w:shd w:val="clear" w:color="auto" w:fill="F8F8FF"/>
          </w:tcPr>
          <w:p w14:paraId="4CD50023">
            <w:pPr>
              <w:pStyle w:val="10"/>
              <w:spacing w:before="92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</w:p>
        </w:tc>
        <w:tc>
          <w:tcPr>
            <w:tcW w:w="5390" w:type="dxa"/>
            <w:shd w:val="clear" w:color="auto" w:fill="F8F8FF"/>
          </w:tcPr>
          <w:p w14:paraId="1215C82F">
            <w:pPr>
              <w:pStyle w:val="10"/>
              <w:spacing w:before="92"/>
              <w:rPr>
                <w:b/>
                <w:sz w:val="24"/>
              </w:rPr>
            </w:pPr>
            <w:r>
              <w:rPr>
                <w:b/>
                <w:sz w:val="24"/>
              </w:rPr>
              <w:t>Got</w:t>
            </w:r>
          </w:p>
        </w:tc>
      </w:tr>
      <w:tr w14:paraId="73F534CE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9" w:hRule="atLeast"/>
        </w:trPr>
        <w:tc>
          <w:tcPr>
            <w:tcW w:w="5390" w:type="dxa"/>
            <w:shd w:val="clear" w:color="auto" w:fill="E5E5E5"/>
          </w:tcPr>
          <w:p w14:paraId="6C3E9BB8">
            <w:pPr>
              <w:pStyle w:val="10"/>
              <w:spacing w:before="92" w:line="242" w:lineRule="auto"/>
              <w:ind w:right="67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Bank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(A/c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BA1234)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initial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balance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$500:</w:t>
            </w:r>
          </w:p>
          <w:p w14:paraId="705086F9">
            <w:pPr>
              <w:pStyle w:val="10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Deposit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$1000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BA1234:</w:t>
            </w:r>
          </w:p>
          <w:p w14:paraId="08B59AC9">
            <w:pPr>
              <w:pStyle w:val="10"/>
              <w:spacing w:before="5" w:line="237" w:lineRule="auto"/>
              <w:ind w:right="884"/>
              <w:rPr>
                <w:sz w:val="24"/>
              </w:rPr>
            </w:pPr>
            <w:r>
              <w:rPr>
                <w:sz w:val="24"/>
              </w:rPr>
              <w:t>New balance after depositing $1000: $1500.0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Withdraw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$600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BA1234:</w:t>
            </w:r>
          </w:p>
          <w:p w14:paraId="11FDB647">
            <w:pPr>
              <w:pStyle w:val="10"/>
              <w:spacing w:before="3" w:line="275" w:lineRule="exact"/>
              <w:rPr>
                <w:sz w:val="24"/>
              </w:rPr>
            </w:pP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balance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withdrawing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$600: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$900.0</w:t>
            </w:r>
          </w:p>
          <w:p w14:paraId="0EB955D3">
            <w:pPr>
              <w:pStyle w:val="10"/>
              <w:spacing w:line="242" w:lineRule="auto"/>
              <w:ind w:right="67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SavingsAccount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object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(A/c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SA1000)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initial balance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$300:</w:t>
            </w:r>
          </w:p>
          <w:p w14:paraId="4AA492FB">
            <w:pPr>
              <w:pStyle w:val="10"/>
              <w:spacing w:line="242" w:lineRule="auto"/>
              <w:ind w:right="1729"/>
              <w:rPr>
                <w:sz w:val="24"/>
              </w:rPr>
            </w:pPr>
            <w:r>
              <w:rPr>
                <w:sz w:val="24"/>
              </w:rPr>
              <w:t>Try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withdraw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$250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SA1000!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Minimum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balance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$100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required!</w:t>
            </w:r>
          </w:p>
          <w:p w14:paraId="32E24C71">
            <w:pPr>
              <w:pStyle w:val="10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Balance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trying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withdraw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$250: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$300.0</w:t>
            </w:r>
          </w:p>
        </w:tc>
        <w:tc>
          <w:tcPr>
            <w:tcW w:w="5390" w:type="dxa"/>
            <w:shd w:val="clear" w:color="auto" w:fill="E5E5E5"/>
          </w:tcPr>
          <w:p w14:paraId="4E0D27BC">
            <w:pPr>
              <w:pStyle w:val="10"/>
              <w:spacing w:before="92" w:line="242" w:lineRule="auto"/>
              <w:ind w:right="67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Bank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(A/c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BA1234)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initial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balance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$500:</w:t>
            </w:r>
          </w:p>
          <w:p w14:paraId="233DE973">
            <w:pPr>
              <w:pStyle w:val="10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Deposit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$1000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BA1234:</w:t>
            </w:r>
          </w:p>
          <w:p w14:paraId="488DC21A">
            <w:pPr>
              <w:pStyle w:val="10"/>
              <w:spacing w:before="5" w:line="237" w:lineRule="auto"/>
              <w:ind w:right="884"/>
              <w:rPr>
                <w:sz w:val="24"/>
              </w:rPr>
            </w:pPr>
            <w:r>
              <w:rPr>
                <w:sz w:val="24"/>
              </w:rPr>
              <w:t>New balance after depositing $1000: $1500.0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Withdraw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$600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BA1234:</w:t>
            </w:r>
          </w:p>
          <w:p w14:paraId="3944C259">
            <w:pPr>
              <w:pStyle w:val="10"/>
              <w:spacing w:before="3" w:line="275" w:lineRule="exact"/>
              <w:rPr>
                <w:sz w:val="24"/>
              </w:rPr>
            </w:pP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balance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withdrawing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$600: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$900.0</w:t>
            </w:r>
          </w:p>
          <w:p w14:paraId="78083F5C">
            <w:pPr>
              <w:pStyle w:val="10"/>
              <w:spacing w:line="242" w:lineRule="auto"/>
              <w:ind w:right="67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SavingsAccount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object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(A/c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SA1000)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initial balance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$300:</w:t>
            </w:r>
          </w:p>
          <w:p w14:paraId="373B7820">
            <w:pPr>
              <w:pStyle w:val="10"/>
              <w:spacing w:line="242" w:lineRule="auto"/>
              <w:ind w:right="1729"/>
              <w:rPr>
                <w:sz w:val="24"/>
              </w:rPr>
            </w:pPr>
            <w:r>
              <w:rPr>
                <w:sz w:val="24"/>
              </w:rPr>
              <w:t>Try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withdraw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$250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SA1000!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Minimum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balance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$100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required!</w:t>
            </w:r>
          </w:p>
          <w:p w14:paraId="3E0BA93A">
            <w:pPr>
              <w:pStyle w:val="10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Balance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trying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withdraw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$250: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$300.0</w:t>
            </w:r>
          </w:p>
        </w:tc>
      </w:tr>
    </w:tbl>
    <w:p w14:paraId="11034611">
      <w:pPr>
        <w:pStyle w:val="6"/>
        <w:spacing w:before="5"/>
        <w:ind w:left="0"/>
        <w:rPr>
          <w:sz w:val="23"/>
        </w:rPr>
      </w:pPr>
    </w:p>
    <w:p w14:paraId="17A7CB0B">
      <w:pPr>
        <w:pStyle w:val="6"/>
        <w:spacing w:before="1"/>
      </w:pPr>
      <w:r>
        <w:t>Passed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tests!</w:t>
      </w:r>
    </w:p>
    <w:p w14:paraId="52EF1874">
      <w:pPr>
        <w:spacing w:after="0"/>
        <w:sectPr>
          <w:pgSz w:w="12240" w:h="15840"/>
          <w:pgMar w:top="640" w:right="600" w:bottom="900" w:left="620" w:header="0" w:footer="671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7ABD0CC2">
      <w:pPr>
        <w:pStyle w:val="6"/>
        <w:spacing w:before="70"/>
        <w:rPr>
          <w:b/>
        </w:rPr>
      </w:pPr>
      <w:r>
        <w:t>Question</w:t>
      </w:r>
      <w:r>
        <w:rPr>
          <w:spacing w:val="-1"/>
        </w:rPr>
        <w:t xml:space="preserve"> </w:t>
      </w:r>
      <w:r>
        <w:rPr>
          <w:b/>
        </w:rPr>
        <w:t>3</w:t>
      </w:r>
    </w:p>
    <w:p w14:paraId="38BEFAA6">
      <w:pPr>
        <w:pStyle w:val="6"/>
        <w:spacing w:before="5"/>
        <w:ind w:left="0"/>
        <w:rPr>
          <w:b/>
        </w:rPr>
      </w:pPr>
    </w:p>
    <w:p w14:paraId="7E3C9FC0">
      <w:pPr>
        <w:pStyle w:val="6"/>
        <w:spacing w:line="280" w:lineRule="auto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attribute</w:t>
      </w:r>
      <w:r>
        <w:rPr>
          <w:spacing w:val="-2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name,</w:t>
      </w:r>
      <w:r>
        <w:rPr>
          <w:spacing w:val="58"/>
        </w:rPr>
        <w:t xml:space="preserve"> </w:t>
      </w:r>
      <w:r>
        <w:t>constructor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initialize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attribute</w:t>
      </w:r>
      <w:r>
        <w:rPr>
          <w:spacing w:val="-3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method</w:t>
      </w:r>
      <w:r>
        <w:rPr>
          <w:spacing w:val="-57"/>
        </w:rPr>
        <w:t xml:space="preserve"> </w:t>
      </w:r>
      <w:r>
        <w:t>called</w:t>
      </w:r>
      <w:r>
        <w:rPr>
          <w:spacing w:val="-15"/>
        </w:rPr>
        <w:t xml:space="preserve"> </w:t>
      </w:r>
      <w:r>
        <w:t>Admitted().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subclass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CSE</w:t>
      </w:r>
      <w:r>
        <w:rPr>
          <w:spacing w:val="-1"/>
        </w:rPr>
        <w:t xml:space="preserve"> </w:t>
      </w:r>
      <w:r>
        <w:t>that</w:t>
      </w:r>
      <w:r>
        <w:rPr>
          <w:spacing w:val="58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class, with</w:t>
      </w:r>
      <w:r>
        <w:rPr>
          <w:spacing w:val="-1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attribute</w:t>
      </w:r>
    </w:p>
    <w:p w14:paraId="22CCF64B">
      <w:pPr>
        <w:pStyle w:val="6"/>
        <w:spacing w:line="276" w:lineRule="auto"/>
        <w:ind w:right="4851"/>
      </w:pPr>
      <w:r>
        <w:t>,</w:t>
      </w:r>
      <w:r>
        <w:rPr>
          <w:spacing w:val="58"/>
        </w:rPr>
        <w:t xml:space="preserve"> </w:t>
      </w:r>
      <w:r>
        <w:t>Course()</w:t>
      </w:r>
      <w:r>
        <w:rPr>
          <w:spacing w:val="-1"/>
        </w:rPr>
        <w:t xml:space="preserve"> </w:t>
      </w:r>
      <w:r>
        <w:t>method to</w:t>
      </w:r>
      <w:r>
        <w:rPr>
          <w:spacing w:val="-1"/>
        </w:rPr>
        <w:t xml:space="preserve"> </w:t>
      </w:r>
      <w:r>
        <w:t>sub</w:t>
      </w:r>
      <w:r>
        <w:rPr>
          <w:spacing w:val="-1"/>
        </w:rPr>
        <w:t xml:space="preserve"> </w:t>
      </w:r>
      <w:r>
        <w:t>class.</w:t>
      </w:r>
      <w:r>
        <w:rPr>
          <w:spacing w:val="-1"/>
        </w:rPr>
        <w:t xml:space="preserve"> </w:t>
      </w:r>
      <w:r>
        <w:t>Print the</w:t>
      </w:r>
      <w:r>
        <w:rPr>
          <w:spacing w:val="-2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Student.</w:t>
      </w:r>
      <w:r>
        <w:rPr>
          <w:spacing w:val="-57"/>
        </w:rPr>
        <w:t xml:space="preserve"> </w:t>
      </w:r>
      <w:r>
        <w:t>College:</w:t>
      </w:r>
    </w:p>
    <w:p w14:paraId="251B27A3">
      <w:pPr>
        <w:pStyle w:val="6"/>
        <w:spacing w:line="276" w:lineRule="auto"/>
        <w:ind w:right="8908"/>
        <w:jc w:val="both"/>
      </w:pPr>
      <w:r>
        <w:t>String collegeName;</w:t>
      </w:r>
      <w:r>
        <w:rPr>
          <w:spacing w:val="-57"/>
        </w:rPr>
        <w:t xml:space="preserve"> </w:t>
      </w:r>
      <w:r>
        <w:t>public College() { }</w:t>
      </w:r>
      <w:r>
        <w:rPr>
          <w:spacing w:val="1"/>
        </w:rPr>
        <w:t xml:space="preserve"> </w:t>
      </w:r>
      <w:r>
        <w:t>public admitted() { }</w:t>
      </w:r>
      <w:r>
        <w:rPr>
          <w:spacing w:val="-58"/>
        </w:rPr>
        <w:t xml:space="preserve"> </w:t>
      </w:r>
      <w:r>
        <w:t>Student:</w:t>
      </w:r>
    </w:p>
    <w:p w14:paraId="08AE7AC8">
      <w:pPr>
        <w:pStyle w:val="6"/>
        <w:spacing w:line="280" w:lineRule="auto"/>
        <w:ind w:right="8938"/>
        <w:jc w:val="both"/>
      </w:pPr>
      <w:r>
        <w:t>String studentName;</w:t>
      </w:r>
      <w:r>
        <w:rPr>
          <w:spacing w:val="-58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department;</w:t>
      </w:r>
    </w:p>
    <w:p w14:paraId="4E8ECFF6">
      <w:pPr>
        <w:pStyle w:val="6"/>
        <w:spacing w:line="276" w:lineRule="auto"/>
        <w:ind w:right="3762"/>
        <w:jc w:val="both"/>
      </w:pPr>
      <w:r>
        <w:t>public Student(String collegeName, String studentName,String depart) { }</w:t>
      </w:r>
      <w:r>
        <w:rPr>
          <w:spacing w:val="-58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toString()</w:t>
      </w:r>
    </w:p>
    <w:p w14:paraId="580C49A3">
      <w:pPr>
        <w:pStyle w:val="6"/>
        <w:spacing w:before="10"/>
        <w:ind w:left="0"/>
        <w:rPr>
          <w:sz w:val="25"/>
        </w:rPr>
      </w:pPr>
    </w:p>
    <w:p w14:paraId="45D9571E">
      <w:pPr>
        <w:pStyle w:val="6"/>
      </w:pPr>
      <w:r>
        <w:t>Expected</w:t>
      </w:r>
      <w:r>
        <w:rPr>
          <w:spacing w:val="-3"/>
        </w:rPr>
        <w:t xml:space="preserve"> </w:t>
      </w:r>
      <w:r>
        <w:t>Output:</w:t>
      </w:r>
    </w:p>
    <w:p w14:paraId="057F7492">
      <w:pPr>
        <w:pStyle w:val="6"/>
        <w:spacing w:before="1"/>
        <w:ind w:left="0"/>
        <w:rPr>
          <w:sz w:val="31"/>
        </w:rPr>
      </w:pPr>
    </w:p>
    <w:p w14:paraId="17D6882E">
      <w:pPr>
        <w:pStyle w:val="6"/>
        <w:spacing w:line="276" w:lineRule="auto"/>
        <w:ind w:right="8319"/>
      </w:pPr>
      <w:r>
        <w:rPr>
          <w:spacing w:val="-1"/>
        </w:rPr>
        <w:t xml:space="preserve">A student admitted </w:t>
      </w:r>
      <w:r>
        <w:t>in REC</w:t>
      </w:r>
      <w:r>
        <w:rPr>
          <w:spacing w:val="-57"/>
        </w:rPr>
        <w:t xml:space="preserve"> </w:t>
      </w:r>
      <w:r>
        <w:t>CollegeName : REC</w:t>
      </w:r>
      <w:r>
        <w:rPr>
          <w:spacing w:val="1"/>
        </w:rPr>
        <w:t xml:space="preserve"> </w:t>
      </w:r>
      <w:r>
        <w:t>StudentName : Venkatesh</w:t>
      </w:r>
      <w:r>
        <w:rPr>
          <w:spacing w:val="1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: CSE</w:t>
      </w:r>
    </w:p>
    <w:p w14:paraId="5E252A99">
      <w:pPr>
        <w:pStyle w:val="6"/>
        <w:spacing w:before="7"/>
        <w:ind w:left="0"/>
        <w:rPr>
          <w:sz w:val="23"/>
        </w:rPr>
      </w:pPr>
    </w:p>
    <w:p w14:paraId="1D4C3217">
      <w:pPr>
        <w:pStyle w:val="3"/>
      </w:pPr>
      <w:r>
        <w:t>For</w:t>
      </w:r>
      <w:r>
        <w:rPr>
          <w:spacing w:val="-6"/>
        </w:rPr>
        <w:t xml:space="preserve"> </w:t>
      </w:r>
      <w:r>
        <w:t>example:</w:t>
      </w:r>
    </w:p>
    <w:p w14:paraId="49A87E4E">
      <w:pPr>
        <w:pStyle w:val="6"/>
        <w:spacing w:before="10"/>
        <w:ind w:left="0"/>
        <w:rPr>
          <w:b/>
          <w:sz w:val="12"/>
        </w:rPr>
      </w:pPr>
      <w:r>
        <w:pict>
          <v:group id="_x0000_s1055" o:spid="_x0000_s1055" o:spt="203" style="position:absolute;left:0pt;margin-left:89.75pt;margin-top:9.4pt;height:94.6pt;width:191.55pt;mso-position-horizontal-relative:page;mso-wrap-distance-bottom:0pt;mso-wrap-distance-top:0pt;z-index:-251640832;mso-width-relative:page;mso-height-relative:page;" coordorigin="1795,188" coordsize="3831,1892">
            <o:lock v:ext="edit"/>
            <v:shape id="_x0000_s1056" o:spid="_x0000_s1056" o:spt="202" type="#_x0000_t202" style="position:absolute;left:1802;top:685;height:1388;width:3816;" fillcolor="#F5F5F5" filled="t" stroked="t" coordsize="21600,21600">
              <v:path/>
              <v:fill on="t" focussize="0,0"/>
              <v:stroke weight="0.72pt" color="#B0B0B0"/>
              <v:imagedata o:title=""/>
              <o:lock v:ext="edit"/>
              <v:textbox inset="0mm,0mm,0mm,0mm">
                <w:txbxContent>
                  <w:p w14:paraId="02B5645A">
                    <w:pPr>
                      <w:spacing w:before="92" w:line="240" w:lineRule="auto"/>
                      <w:ind w:left="91" w:right="1112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 xml:space="preserve">A student admitted in </w:t>
                    </w:r>
                    <w:r>
                      <w:rPr>
                        <w:sz w:val="24"/>
                      </w:rPr>
                      <w:t>REC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CollegeName : REC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StudentName : Venkatesh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Department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: CSE</w:t>
                    </w:r>
                  </w:p>
                </w:txbxContent>
              </v:textbox>
            </v:shape>
            <v:shape id="_x0000_s1057" o:spid="_x0000_s1057" o:spt="202" type="#_x0000_t202" style="position:absolute;left:1802;top:195;height:490;width:3816;" fillcolor="#F8F8FF" filled="t" stroked="t" coordsize="21600,21600">
              <v:path/>
              <v:fill on="t" focussize="0,0"/>
              <v:stroke weight="0.72pt" color="#B0B0B0"/>
              <v:imagedata o:title=""/>
              <o:lock v:ext="edit"/>
              <v:textbox inset="0mm,0mm,0mm,0mm">
                <w:txbxContent>
                  <w:p w14:paraId="023F94A5">
                    <w:pPr>
                      <w:spacing w:before="97"/>
                      <w:ind w:left="91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Result</w:t>
                    </w:r>
                  </w:p>
                </w:txbxContent>
              </v:textbox>
            </v:shape>
            <w10:wrap type="topAndBottom"/>
          </v:group>
        </w:pict>
      </w:r>
    </w:p>
    <w:p w14:paraId="4761D588">
      <w:pPr>
        <w:pStyle w:val="6"/>
        <w:spacing w:before="6"/>
        <w:ind w:left="0"/>
        <w:rPr>
          <w:b/>
          <w:sz w:val="32"/>
        </w:rPr>
      </w:pPr>
    </w:p>
    <w:p w14:paraId="25369810">
      <w:pPr>
        <w:pStyle w:val="6"/>
        <w:spacing w:before="1"/>
      </w:pPr>
      <w:r>
        <w:t>PROGRAM</w:t>
      </w:r>
    </w:p>
    <w:p w14:paraId="068CEDDD">
      <w:pPr>
        <w:pStyle w:val="6"/>
        <w:ind w:left="0"/>
      </w:pPr>
    </w:p>
    <w:p w14:paraId="166553F9">
      <w:pPr>
        <w:pStyle w:val="6"/>
        <w:ind w:left="1092"/>
      </w:pPr>
      <w:r>
        <w:t>class</w:t>
      </w:r>
      <w:r>
        <w:rPr>
          <w:spacing w:val="-2"/>
        </w:rPr>
        <w:t xml:space="preserve"> </w:t>
      </w:r>
      <w:r>
        <w:t>College</w:t>
      </w:r>
    </w:p>
    <w:p w14:paraId="5941E800">
      <w:pPr>
        <w:pStyle w:val="6"/>
        <w:spacing w:before="2" w:line="275" w:lineRule="exact"/>
        <w:ind w:left="1092"/>
      </w:pPr>
      <w:r>
        <w:t>{</w:t>
      </w:r>
    </w:p>
    <w:p w14:paraId="2B782A53">
      <w:pPr>
        <w:pStyle w:val="6"/>
        <w:spacing w:line="275" w:lineRule="exact"/>
        <w:ind w:left="1092"/>
      </w:pPr>
      <w:r>
        <w:t>public</w:t>
      </w:r>
      <w:r>
        <w:rPr>
          <w:spacing w:val="57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collegeName;</w:t>
      </w:r>
    </w:p>
    <w:p w14:paraId="671BB463">
      <w:pPr>
        <w:pStyle w:val="6"/>
        <w:spacing w:before="5" w:line="237" w:lineRule="auto"/>
        <w:ind w:left="1332" w:right="6253" w:hanging="240"/>
      </w:pPr>
      <w:r>
        <w:t>public College(String collegeName) {</w:t>
      </w:r>
      <w:r>
        <w:rPr>
          <w:spacing w:val="-58"/>
        </w:rPr>
        <w:t xml:space="preserve"> </w:t>
      </w:r>
      <w:r>
        <w:t>this.collegeName=collegeName;</w:t>
      </w:r>
    </w:p>
    <w:p w14:paraId="7B3E9C2A">
      <w:pPr>
        <w:pStyle w:val="6"/>
        <w:spacing w:before="3" w:line="275" w:lineRule="exact"/>
        <w:ind w:left="1332"/>
      </w:pPr>
      <w:r>
        <w:t>}</w:t>
      </w:r>
    </w:p>
    <w:p w14:paraId="46244ED7">
      <w:pPr>
        <w:pStyle w:val="6"/>
        <w:spacing w:line="275" w:lineRule="exact"/>
        <w:ind w:left="1092"/>
      </w:pP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admitted()</w:t>
      </w:r>
      <w:r>
        <w:rPr>
          <w:spacing w:val="-1"/>
        </w:rPr>
        <w:t xml:space="preserve"> </w:t>
      </w:r>
      <w:r>
        <w:t>{</w:t>
      </w:r>
    </w:p>
    <w:p w14:paraId="3D321E96">
      <w:pPr>
        <w:pStyle w:val="6"/>
        <w:spacing w:before="3"/>
        <w:ind w:left="1332"/>
      </w:pPr>
      <w:r>
        <w:rPr>
          <w:spacing w:val="-1"/>
        </w:rPr>
        <w:t>System.out.println("A</w:t>
      </w:r>
      <w:r>
        <w:rPr>
          <w:spacing w:val="-13"/>
        </w:rPr>
        <w:t xml:space="preserve"> </w:t>
      </w:r>
      <w:r>
        <w:t>student admitted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"+collegeName);</w:t>
      </w:r>
    </w:p>
    <w:p w14:paraId="7FB89106">
      <w:pPr>
        <w:pStyle w:val="6"/>
        <w:spacing w:line="273" w:lineRule="exact"/>
        <w:ind w:left="1092"/>
      </w:pPr>
      <w:r>
        <w:t>}</w:t>
      </w:r>
    </w:p>
    <w:p w14:paraId="27643532">
      <w:pPr>
        <w:pStyle w:val="6"/>
        <w:spacing w:before="2" w:line="275" w:lineRule="exact"/>
        <w:ind w:left="1092"/>
      </w:pPr>
      <w:r>
        <w:t>}</w:t>
      </w:r>
    </w:p>
    <w:p w14:paraId="6AAA1FA0">
      <w:pPr>
        <w:pStyle w:val="6"/>
        <w:spacing w:line="242" w:lineRule="auto"/>
        <w:ind w:left="1092" w:right="6933"/>
      </w:pPr>
      <w:r>
        <w:t>class Student extends College{</w:t>
      </w:r>
      <w:r>
        <w:rPr>
          <w:spacing w:val="-57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studentName;</w:t>
      </w:r>
    </w:p>
    <w:p w14:paraId="7906E2CC">
      <w:pPr>
        <w:pStyle w:val="6"/>
        <w:spacing w:line="271" w:lineRule="exact"/>
        <w:ind w:left="1092"/>
      </w:pPr>
      <w:r>
        <w:t>String</w:t>
      </w:r>
      <w:r>
        <w:rPr>
          <w:spacing w:val="-3"/>
        </w:rPr>
        <w:t xml:space="preserve"> </w:t>
      </w:r>
      <w:r>
        <w:t>department;</w:t>
      </w:r>
    </w:p>
    <w:p w14:paraId="65D55CF5">
      <w:pPr>
        <w:spacing w:after="0" w:line="271" w:lineRule="exact"/>
        <w:sectPr>
          <w:pgSz w:w="12240" w:h="15840"/>
          <w:pgMar w:top="920" w:right="600" w:bottom="900" w:left="620" w:header="0" w:footer="671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53942E18">
      <w:pPr>
        <w:pStyle w:val="6"/>
        <w:spacing w:before="79" w:line="237" w:lineRule="auto"/>
        <w:ind w:left="1272" w:right="2447" w:hanging="180"/>
      </w:pPr>
      <w:r>
        <w:t>public Student(String collegeName, String studentName,String department) {</w:t>
      </w:r>
      <w:r>
        <w:rPr>
          <w:spacing w:val="-58"/>
        </w:rPr>
        <w:t xml:space="preserve"> </w:t>
      </w:r>
      <w:r>
        <w:t>super(collegeName);</w:t>
      </w:r>
    </w:p>
    <w:p w14:paraId="632B79C2">
      <w:pPr>
        <w:pStyle w:val="6"/>
        <w:spacing w:before="5" w:line="237" w:lineRule="auto"/>
        <w:ind w:left="1272" w:right="6306"/>
      </w:pPr>
      <w:r>
        <w:rPr>
          <w:spacing w:val="-1"/>
        </w:rPr>
        <w:t>this.studentName=studentName;</w:t>
      </w:r>
      <w:r>
        <w:rPr>
          <w:spacing w:val="-57"/>
        </w:rPr>
        <w:t xml:space="preserve"> </w:t>
      </w:r>
      <w:r>
        <w:t>this.department=department;</w:t>
      </w:r>
    </w:p>
    <w:p w14:paraId="0DE4A9E7">
      <w:pPr>
        <w:pStyle w:val="6"/>
        <w:spacing w:before="4" w:line="275" w:lineRule="exact"/>
        <w:ind w:left="1092"/>
      </w:pPr>
      <w:r>
        <w:t>}</w:t>
      </w:r>
    </w:p>
    <w:p w14:paraId="0419309E">
      <w:pPr>
        <w:pStyle w:val="6"/>
        <w:spacing w:line="275" w:lineRule="exact"/>
        <w:ind w:left="1092"/>
      </w:pPr>
      <w:r>
        <w:t>public</w:t>
      </w:r>
      <w:r>
        <w:rPr>
          <w:spacing w:val="-2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toString(){</w:t>
      </w:r>
    </w:p>
    <w:p w14:paraId="26C1E127">
      <w:pPr>
        <w:pStyle w:val="6"/>
        <w:spacing w:before="4" w:line="237" w:lineRule="auto"/>
        <w:ind w:left="1092" w:right="176" w:firstLine="240"/>
      </w:pPr>
      <w:r>
        <w:t>return "CollegeName : "+collegeName+"\n"+"StudentName : "+studentName+"\n"+"Department :</w:t>
      </w:r>
      <w:r>
        <w:rPr>
          <w:spacing w:val="-57"/>
        </w:rPr>
        <w:t xml:space="preserve"> </w:t>
      </w:r>
      <w:r>
        <w:t>"+department;</w:t>
      </w:r>
    </w:p>
    <w:p w14:paraId="279F6036">
      <w:pPr>
        <w:pStyle w:val="6"/>
        <w:spacing w:before="4" w:line="275" w:lineRule="exact"/>
        <w:ind w:left="1092"/>
      </w:pPr>
      <w:r>
        <w:t>}</w:t>
      </w:r>
    </w:p>
    <w:p w14:paraId="0A36B1A2">
      <w:pPr>
        <w:pStyle w:val="6"/>
        <w:spacing w:line="275" w:lineRule="exact"/>
        <w:ind w:left="1092"/>
      </w:pPr>
      <w:r>
        <w:t>}</w:t>
      </w:r>
    </w:p>
    <w:p w14:paraId="327D4213">
      <w:pPr>
        <w:pStyle w:val="6"/>
        <w:spacing w:before="2" w:line="275" w:lineRule="exact"/>
        <w:ind w:left="1092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{</w:t>
      </w:r>
    </w:p>
    <w:p w14:paraId="6E759495">
      <w:pPr>
        <w:pStyle w:val="6"/>
        <w:spacing w:line="275" w:lineRule="exact"/>
        <w:ind w:left="1092"/>
      </w:pPr>
      <w:r>
        <w:t>public</w:t>
      </w:r>
      <w:r>
        <w:rPr>
          <w:spacing w:val="-3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(String[]</w:t>
      </w:r>
      <w:r>
        <w:rPr>
          <w:spacing w:val="-2"/>
        </w:rPr>
        <w:t xml:space="preserve"> </w:t>
      </w:r>
      <w:r>
        <w:t>args)</w:t>
      </w:r>
      <w:r>
        <w:rPr>
          <w:spacing w:val="-1"/>
        </w:rPr>
        <w:t xml:space="preserve"> </w:t>
      </w:r>
      <w:r>
        <w:t>{</w:t>
      </w:r>
    </w:p>
    <w:p w14:paraId="1F9B2C88">
      <w:pPr>
        <w:pStyle w:val="6"/>
        <w:spacing w:before="5" w:line="237" w:lineRule="auto"/>
        <w:ind w:left="1632" w:right="4093" w:hanging="60"/>
      </w:pPr>
      <w:r>
        <w:t>Student</w:t>
      </w:r>
      <w:r>
        <w:rPr>
          <w:spacing w:val="45"/>
        </w:rPr>
        <w:t xml:space="preserve"> </w:t>
      </w:r>
      <w:r>
        <w:t>s1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Student("REC","Venkatesh","CSE");</w:t>
      </w:r>
      <w:r>
        <w:rPr>
          <w:spacing w:val="-57"/>
        </w:rPr>
        <w:t xml:space="preserve"> </w:t>
      </w:r>
      <w:r>
        <w:t>s1.admitted();</w:t>
      </w:r>
    </w:p>
    <w:p w14:paraId="640D63CB">
      <w:pPr>
        <w:pStyle w:val="6"/>
        <w:spacing w:before="3"/>
        <w:ind w:left="1572"/>
      </w:pPr>
      <w:r>
        <w:t>System.out.println(s1.toString());</w:t>
      </w:r>
    </w:p>
    <w:p w14:paraId="09B8711E">
      <w:pPr>
        <w:pStyle w:val="6"/>
        <w:spacing w:line="274" w:lineRule="exact"/>
        <w:ind w:left="1092"/>
      </w:pPr>
      <w:r>
        <w:t>}</w:t>
      </w:r>
    </w:p>
    <w:p w14:paraId="717A0594">
      <w:pPr>
        <w:pStyle w:val="6"/>
        <w:spacing w:before="2"/>
        <w:ind w:left="1092"/>
      </w:pPr>
      <w:r>
        <w:t>}</w:t>
      </w:r>
    </w:p>
    <w:p w14:paraId="5F0A337B">
      <w:pPr>
        <w:pStyle w:val="6"/>
        <w:spacing w:before="2"/>
        <w:ind w:left="0"/>
        <w:rPr>
          <w:sz w:val="16"/>
        </w:rPr>
      </w:pPr>
    </w:p>
    <w:p w14:paraId="6857C9A4">
      <w:pPr>
        <w:pStyle w:val="6"/>
        <w:spacing w:before="90"/>
      </w:pPr>
      <w:r>
        <w:t>OUTPUT</w:t>
      </w:r>
    </w:p>
    <w:p w14:paraId="184454E9">
      <w:pPr>
        <w:pStyle w:val="6"/>
        <w:spacing w:before="3"/>
        <w:ind w:left="0"/>
      </w:pPr>
    </w:p>
    <w:tbl>
      <w:tblPr>
        <w:tblStyle w:val="5"/>
        <w:tblW w:w="0" w:type="auto"/>
        <w:tblInd w:w="695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14"/>
        <w:gridCol w:w="3619"/>
      </w:tblGrid>
      <w:tr w14:paraId="0EC0D8F3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3614" w:type="dxa"/>
            <w:shd w:val="clear" w:color="auto" w:fill="F8F8FF"/>
          </w:tcPr>
          <w:p w14:paraId="264CEE28">
            <w:pPr>
              <w:pStyle w:val="10"/>
              <w:spacing w:before="92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</w:p>
        </w:tc>
        <w:tc>
          <w:tcPr>
            <w:tcW w:w="3619" w:type="dxa"/>
            <w:shd w:val="clear" w:color="auto" w:fill="F8F8FF"/>
          </w:tcPr>
          <w:p w14:paraId="219E10E5">
            <w:pPr>
              <w:pStyle w:val="10"/>
              <w:spacing w:before="92"/>
              <w:rPr>
                <w:b/>
                <w:sz w:val="24"/>
              </w:rPr>
            </w:pPr>
            <w:r>
              <w:rPr>
                <w:b/>
                <w:sz w:val="24"/>
              </w:rPr>
              <w:t>Got</w:t>
            </w:r>
          </w:p>
        </w:tc>
      </w:tr>
      <w:tr w14:paraId="2AAE1DFF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5" w:hRule="atLeast"/>
        </w:trPr>
        <w:tc>
          <w:tcPr>
            <w:tcW w:w="3614" w:type="dxa"/>
            <w:shd w:val="clear" w:color="auto" w:fill="E5E5E5"/>
          </w:tcPr>
          <w:p w14:paraId="4F7174C4">
            <w:pPr>
              <w:pStyle w:val="10"/>
              <w:spacing w:before="92"/>
              <w:ind w:right="900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A student admitted </w:t>
            </w:r>
            <w:r>
              <w:rPr>
                <w:sz w:val="24"/>
              </w:rPr>
              <w:t>in REC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CollegeName : REC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StudentName : Venkatesh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 CSE</w:t>
            </w:r>
          </w:p>
        </w:tc>
        <w:tc>
          <w:tcPr>
            <w:tcW w:w="3619" w:type="dxa"/>
            <w:shd w:val="clear" w:color="auto" w:fill="E5E5E5"/>
          </w:tcPr>
          <w:p w14:paraId="7469EBA9">
            <w:pPr>
              <w:pStyle w:val="10"/>
              <w:spacing w:before="92"/>
              <w:ind w:right="905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A student admitted </w:t>
            </w:r>
            <w:r>
              <w:rPr>
                <w:sz w:val="24"/>
              </w:rPr>
              <w:t>in REC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CollegeName : REC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StudentName : Venkatesh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 CSE</w:t>
            </w:r>
          </w:p>
        </w:tc>
      </w:tr>
    </w:tbl>
    <w:p w14:paraId="3031C145">
      <w:pPr>
        <w:pStyle w:val="6"/>
        <w:spacing w:before="5"/>
        <w:ind w:left="0"/>
        <w:rPr>
          <w:sz w:val="23"/>
        </w:rPr>
      </w:pPr>
    </w:p>
    <w:p w14:paraId="3821B97C">
      <w:pPr>
        <w:pStyle w:val="6"/>
        <w:spacing w:before="1"/>
      </w:pPr>
      <w:r>
        <w:t>Passed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tests!</w:t>
      </w:r>
    </w:p>
    <w:p w14:paraId="39B0FF7A">
      <w:pPr>
        <w:spacing w:after="0"/>
        <w:sectPr>
          <w:pgSz w:w="12240" w:h="15840"/>
          <w:pgMar w:top="640" w:right="600" w:bottom="900" w:left="620" w:header="0" w:footer="671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25186E36">
      <w:pPr>
        <w:pStyle w:val="2"/>
        <w:spacing w:before="70"/>
      </w:pPr>
      <w:r>
        <w:t>LAB-06-STRING,</w:t>
      </w:r>
      <w:r>
        <w:rPr>
          <w:spacing w:val="-5"/>
        </w:rPr>
        <w:t xml:space="preserve"> </w:t>
      </w:r>
      <w:r>
        <w:t>STRINGBUFFER</w:t>
      </w:r>
    </w:p>
    <w:p w14:paraId="686A997A">
      <w:pPr>
        <w:pStyle w:val="6"/>
        <w:ind w:left="0"/>
        <w:rPr>
          <w:i/>
          <w:sz w:val="20"/>
        </w:rPr>
      </w:pPr>
    </w:p>
    <w:p w14:paraId="55917340">
      <w:pPr>
        <w:pStyle w:val="6"/>
        <w:spacing w:before="90"/>
        <w:rPr>
          <w:b/>
        </w:rPr>
      </w:pPr>
      <w:r>
        <w:t>Question</w:t>
      </w:r>
      <w:r>
        <w:rPr>
          <w:spacing w:val="-1"/>
        </w:rPr>
        <w:t xml:space="preserve"> </w:t>
      </w:r>
      <w:r>
        <w:rPr>
          <w:b/>
        </w:rPr>
        <w:t>1</w:t>
      </w:r>
    </w:p>
    <w:p w14:paraId="7080B647">
      <w:pPr>
        <w:pStyle w:val="6"/>
        <w:ind w:left="0"/>
        <w:rPr>
          <w:b/>
        </w:rPr>
      </w:pPr>
    </w:p>
    <w:p w14:paraId="48840793">
      <w:pPr>
        <w:pStyle w:val="6"/>
        <w:spacing w:before="1"/>
      </w:pPr>
      <w:r>
        <w:t>Given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strings input1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input2.</w:t>
      </w:r>
    </w:p>
    <w:p w14:paraId="41FE21A4">
      <w:pPr>
        <w:pStyle w:val="9"/>
        <w:numPr>
          <w:ilvl w:val="0"/>
          <w:numId w:val="3"/>
        </w:numPr>
        <w:tabs>
          <w:tab w:val="left" w:pos="599"/>
          <w:tab w:val="left" w:pos="600"/>
        </w:tabs>
        <w:spacing w:before="2" w:after="0" w:line="275" w:lineRule="exact"/>
        <w:ind w:left="599" w:right="0" w:hanging="500"/>
        <w:jc w:val="left"/>
        <w:rPr>
          <w:sz w:val="24"/>
        </w:rPr>
      </w:pPr>
      <w:r>
        <w:rPr>
          <w:sz w:val="24"/>
        </w:rPr>
        <w:t>Concatenate</w:t>
      </w:r>
      <w:r>
        <w:rPr>
          <w:spacing w:val="-3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strings.</w:t>
      </w:r>
    </w:p>
    <w:p w14:paraId="26477508">
      <w:pPr>
        <w:pStyle w:val="9"/>
        <w:numPr>
          <w:ilvl w:val="0"/>
          <w:numId w:val="3"/>
        </w:numPr>
        <w:tabs>
          <w:tab w:val="left" w:pos="599"/>
          <w:tab w:val="left" w:pos="600"/>
        </w:tabs>
        <w:spacing w:before="0" w:after="0" w:line="275" w:lineRule="exact"/>
        <w:ind w:left="599" w:right="0" w:hanging="500"/>
        <w:jc w:val="left"/>
        <w:rPr>
          <w:sz w:val="24"/>
        </w:rPr>
      </w:pPr>
      <w:r>
        <w:rPr>
          <w:sz w:val="24"/>
        </w:rPr>
        <w:t>Remove</w:t>
      </w:r>
      <w:r>
        <w:rPr>
          <w:spacing w:val="-3"/>
          <w:sz w:val="24"/>
        </w:rPr>
        <w:t xml:space="preserve"> </w:t>
      </w:r>
      <w:r>
        <w:rPr>
          <w:sz w:val="24"/>
        </w:rPr>
        <w:t>duplicate</w:t>
      </w:r>
      <w:r>
        <w:rPr>
          <w:spacing w:val="-3"/>
          <w:sz w:val="24"/>
        </w:rPr>
        <w:t xml:space="preserve"> </w:t>
      </w:r>
      <w:r>
        <w:rPr>
          <w:sz w:val="24"/>
        </w:rPr>
        <w:t>alphabets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white</w:t>
      </w:r>
      <w:r>
        <w:rPr>
          <w:spacing w:val="-3"/>
          <w:sz w:val="24"/>
        </w:rPr>
        <w:t xml:space="preserve"> </w:t>
      </w:r>
      <w:r>
        <w:rPr>
          <w:sz w:val="24"/>
        </w:rPr>
        <w:t>spaces.</w:t>
      </w:r>
    </w:p>
    <w:p w14:paraId="585373EB">
      <w:pPr>
        <w:pStyle w:val="9"/>
        <w:numPr>
          <w:ilvl w:val="0"/>
          <w:numId w:val="3"/>
        </w:numPr>
        <w:tabs>
          <w:tab w:val="left" w:pos="599"/>
          <w:tab w:val="left" w:pos="600"/>
        </w:tabs>
        <w:spacing w:before="2" w:after="0" w:line="240" w:lineRule="auto"/>
        <w:ind w:left="599" w:right="0" w:hanging="500"/>
        <w:jc w:val="left"/>
        <w:rPr>
          <w:sz w:val="24"/>
        </w:rPr>
      </w:pPr>
      <w:r>
        <w:rPr>
          <w:sz w:val="24"/>
        </w:rPr>
        <w:t>Arrange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alphabets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descending</w:t>
      </w:r>
      <w:r>
        <w:rPr>
          <w:spacing w:val="-4"/>
          <w:sz w:val="24"/>
        </w:rPr>
        <w:t xml:space="preserve"> </w:t>
      </w:r>
      <w:r>
        <w:rPr>
          <w:sz w:val="24"/>
        </w:rPr>
        <w:t>order.</w:t>
      </w:r>
    </w:p>
    <w:p w14:paraId="0EA74070">
      <w:pPr>
        <w:pStyle w:val="6"/>
        <w:ind w:left="0"/>
      </w:pPr>
    </w:p>
    <w:p w14:paraId="50800F08">
      <w:pPr>
        <w:pStyle w:val="6"/>
        <w:spacing w:line="275" w:lineRule="exact"/>
      </w:pPr>
      <w:r>
        <w:t>Assumption</w:t>
      </w:r>
      <w:r>
        <w:rPr>
          <w:spacing w:val="-2"/>
        </w:rPr>
        <w:t xml:space="preserve"> </w:t>
      </w:r>
      <w:r>
        <w:t>1:</w:t>
      </w:r>
    </w:p>
    <w:p w14:paraId="41BB6A40">
      <w:pPr>
        <w:pStyle w:val="6"/>
        <w:spacing w:line="242" w:lineRule="auto"/>
        <w:ind w:right="4238"/>
      </w:pPr>
      <w:r>
        <w:t>There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either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alphabets,</w:t>
      </w:r>
      <w:r>
        <w:rPr>
          <w:spacing w:val="-1"/>
        </w:rPr>
        <w:t xml:space="preserve"> </w:t>
      </w:r>
      <w:r>
        <w:t>white</w:t>
      </w:r>
      <w:r>
        <w:rPr>
          <w:spacing w:val="-2"/>
        </w:rPr>
        <w:t xml:space="preserve"> </w:t>
      </w:r>
      <w:r>
        <w:t>spaces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inputs.</w:t>
      </w:r>
      <w:r>
        <w:rPr>
          <w:spacing w:val="-57"/>
        </w:rPr>
        <w:t xml:space="preserve"> </w:t>
      </w:r>
      <w:r>
        <w:t>Assumption</w:t>
      </w:r>
      <w:r>
        <w:rPr>
          <w:spacing w:val="-1"/>
        </w:rPr>
        <w:t xml:space="preserve"> </w:t>
      </w:r>
      <w:r>
        <w:t>2:</w:t>
      </w:r>
    </w:p>
    <w:p w14:paraId="61C27B86">
      <w:pPr>
        <w:pStyle w:val="6"/>
        <w:spacing w:line="242" w:lineRule="auto"/>
        <w:ind w:right="7680"/>
      </w:pPr>
      <w:r>
        <w:t>Both inputs will be in lower case.</w:t>
      </w:r>
      <w:r>
        <w:rPr>
          <w:spacing w:val="-58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1:</w:t>
      </w:r>
    </w:p>
    <w:p w14:paraId="714BA372">
      <w:pPr>
        <w:pStyle w:val="6"/>
        <w:spacing w:line="271" w:lineRule="exact"/>
      </w:pPr>
      <w:r>
        <w:t>Input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apple</w:t>
      </w:r>
    </w:p>
    <w:p w14:paraId="3E76B211">
      <w:pPr>
        <w:pStyle w:val="6"/>
        <w:ind w:right="9281"/>
      </w:pPr>
      <w:r>
        <w:t>Input 2: orange</w:t>
      </w:r>
      <w:r>
        <w:rPr>
          <w:spacing w:val="1"/>
        </w:rPr>
        <w:t xml:space="preserve"> </w:t>
      </w:r>
      <w:r>
        <w:t>Output:</w:t>
      </w:r>
      <w:r>
        <w:rPr>
          <w:spacing w:val="-14"/>
        </w:rPr>
        <w:t xml:space="preserve"> </w:t>
      </w:r>
      <w:r>
        <w:t>rponlgea</w:t>
      </w:r>
      <w:r>
        <w:rPr>
          <w:spacing w:val="-57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2:</w:t>
      </w:r>
    </w:p>
    <w:p w14:paraId="35A383B7">
      <w:pPr>
        <w:pStyle w:val="6"/>
        <w:ind w:right="9041"/>
      </w:pPr>
      <w:r>
        <w:t>Input</w:t>
      </w:r>
      <w:r>
        <w:rPr>
          <w:spacing w:val="1"/>
        </w:rPr>
        <w:t xml:space="preserve"> </w:t>
      </w:r>
      <w:r>
        <w:t>1:</w:t>
      </w:r>
      <w:r>
        <w:rPr>
          <w:spacing w:val="60"/>
        </w:rPr>
        <w:t xml:space="preserve"> </w:t>
      </w:r>
      <w:r>
        <w:t>fruits</w:t>
      </w:r>
      <w:r>
        <w:rPr>
          <w:spacing w:val="1"/>
        </w:rPr>
        <w:t xml:space="preserve"> </w:t>
      </w:r>
      <w:r>
        <w:t>Input 2: are good</w:t>
      </w:r>
      <w:r>
        <w:rPr>
          <w:spacing w:val="1"/>
        </w:rPr>
        <w:t xml:space="preserve"> </w:t>
      </w:r>
      <w:r>
        <w:t>Output:</w:t>
      </w:r>
      <w:r>
        <w:rPr>
          <w:spacing w:val="-14"/>
        </w:rPr>
        <w:t xml:space="preserve"> </w:t>
      </w:r>
      <w:r>
        <w:t>utsroigfeda</w:t>
      </w:r>
      <w:r>
        <w:rPr>
          <w:spacing w:val="-57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3:</w:t>
      </w:r>
    </w:p>
    <w:p w14:paraId="3E5508CA">
      <w:pPr>
        <w:pStyle w:val="6"/>
      </w:pPr>
      <w:r>
        <w:t>Input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""</w:t>
      </w:r>
    </w:p>
    <w:p w14:paraId="3598A9F9">
      <w:pPr>
        <w:pStyle w:val="6"/>
        <w:spacing w:line="237" w:lineRule="auto"/>
        <w:ind w:right="9747"/>
      </w:pPr>
      <w:r>
        <w:t>Input 2: ""</w:t>
      </w:r>
      <w:r>
        <w:rPr>
          <w:spacing w:val="1"/>
        </w:rPr>
        <w:t xml:space="preserve"> </w:t>
      </w:r>
      <w:r>
        <w:t>Output:</w:t>
      </w:r>
      <w:r>
        <w:rPr>
          <w:spacing w:val="-14"/>
        </w:rPr>
        <w:t xml:space="preserve"> </w:t>
      </w:r>
      <w:r>
        <w:t>null</w:t>
      </w:r>
    </w:p>
    <w:p w14:paraId="3AD1C689">
      <w:pPr>
        <w:pStyle w:val="6"/>
        <w:spacing w:before="11"/>
        <w:ind w:left="0"/>
        <w:rPr>
          <w:sz w:val="23"/>
        </w:rPr>
      </w:pPr>
    </w:p>
    <w:p w14:paraId="653904F6">
      <w:pPr>
        <w:pStyle w:val="3"/>
      </w:pPr>
      <w:r>
        <w:t>For</w:t>
      </w:r>
      <w:r>
        <w:rPr>
          <w:spacing w:val="-6"/>
        </w:rPr>
        <w:t xml:space="preserve"> </w:t>
      </w:r>
      <w:r>
        <w:t>example:</w:t>
      </w:r>
    </w:p>
    <w:p w14:paraId="4359707D">
      <w:pPr>
        <w:pStyle w:val="6"/>
        <w:spacing w:before="3"/>
        <w:ind w:left="0"/>
        <w:rPr>
          <w:b/>
        </w:rPr>
      </w:pPr>
    </w:p>
    <w:tbl>
      <w:tblPr>
        <w:tblStyle w:val="5"/>
        <w:tblW w:w="0" w:type="auto"/>
        <w:tblInd w:w="115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0"/>
        <w:gridCol w:w="1023"/>
        <w:gridCol w:w="1273"/>
      </w:tblGrid>
      <w:tr w14:paraId="4A5E1152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610" w:type="dxa"/>
            <w:shd w:val="clear" w:color="auto" w:fill="F8F8FF"/>
          </w:tcPr>
          <w:p w14:paraId="5C02F90E">
            <w:pPr>
              <w:pStyle w:val="10"/>
              <w:spacing w:before="92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</w:p>
        </w:tc>
        <w:tc>
          <w:tcPr>
            <w:tcW w:w="1023" w:type="dxa"/>
            <w:shd w:val="clear" w:color="auto" w:fill="F8F8FF"/>
          </w:tcPr>
          <w:p w14:paraId="624767F1">
            <w:pPr>
              <w:pStyle w:val="10"/>
              <w:spacing w:before="92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1273" w:type="dxa"/>
            <w:shd w:val="clear" w:color="auto" w:fill="F8F8FF"/>
          </w:tcPr>
          <w:p w14:paraId="22D8D1DA">
            <w:pPr>
              <w:pStyle w:val="10"/>
              <w:spacing w:before="92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14:paraId="63425F10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3" w:hRule="atLeast"/>
        </w:trPr>
        <w:tc>
          <w:tcPr>
            <w:tcW w:w="610" w:type="dxa"/>
            <w:shd w:val="clear" w:color="auto" w:fill="F5F5F5"/>
          </w:tcPr>
          <w:p w14:paraId="78CBB2AA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3" w:type="dxa"/>
            <w:shd w:val="clear" w:color="auto" w:fill="F5F5F5"/>
          </w:tcPr>
          <w:p w14:paraId="32F56911">
            <w:pPr>
              <w:pStyle w:val="10"/>
              <w:spacing w:before="94" w:line="237" w:lineRule="auto"/>
              <w:ind w:left="97" w:right="238"/>
              <w:rPr>
                <w:sz w:val="24"/>
              </w:rPr>
            </w:pPr>
            <w:r>
              <w:rPr>
                <w:sz w:val="24"/>
              </w:rPr>
              <w:t>apple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orange</w:t>
            </w:r>
          </w:p>
        </w:tc>
        <w:tc>
          <w:tcPr>
            <w:tcW w:w="1273" w:type="dxa"/>
            <w:shd w:val="clear" w:color="auto" w:fill="F5F5F5"/>
          </w:tcPr>
          <w:p w14:paraId="28DD01E8">
            <w:pPr>
              <w:pStyle w:val="10"/>
              <w:spacing w:before="92"/>
              <w:ind w:left="97"/>
              <w:rPr>
                <w:sz w:val="24"/>
              </w:rPr>
            </w:pPr>
            <w:r>
              <w:rPr>
                <w:sz w:val="24"/>
              </w:rPr>
              <w:t>rponlgea</w:t>
            </w:r>
          </w:p>
        </w:tc>
      </w:tr>
      <w:tr w14:paraId="156182D2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3" w:hRule="atLeast"/>
        </w:trPr>
        <w:tc>
          <w:tcPr>
            <w:tcW w:w="610" w:type="dxa"/>
            <w:shd w:val="clear" w:color="auto" w:fill="E5E5E5"/>
          </w:tcPr>
          <w:p w14:paraId="65EF56AE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23" w:type="dxa"/>
            <w:shd w:val="clear" w:color="auto" w:fill="E5E5E5"/>
          </w:tcPr>
          <w:p w14:paraId="036D83DE">
            <w:pPr>
              <w:pStyle w:val="10"/>
              <w:spacing w:before="94" w:line="237" w:lineRule="auto"/>
              <w:ind w:left="97" w:right="75"/>
              <w:rPr>
                <w:sz w:val="24"/>
              </w:rPr>
            </w:pPr>
            <w:r>
              <w:rPr>
                <w:sz w:val="24"/>
              </w:rPr>
              <w:t>fruits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good</w:t>
            </w:r>
          </w:p>
        </w:tc>
        <w:tc>
          <w:tcPr>
            <w:tcW w:w="1273" w:type="dxa"/>
            <w:shd w:val="clear" w:color="auto" w:fill="E5E5E5"/>
          </w:tcPr>
          <w:p w14:paraId="37995E25">
            <w:pPr>
              <w:pStyle w:val="10"/>
              <w:spacing w:before="92"/>
              <w:ind w:left="97"/>
              <w:rPr>
                <w:sz w:val="24"/>
              </w:rPr>
            </w:pPr>
            <w:r>
              <w:rPr>
                <w:sz w:val="24"/>
              </w:rPr>
              <w:t>utsroigfeda</w:t>
            </w:r>
          </w:p>
        </w:tc>
      </w:tr>
    </w:tbl>
    <w:p w14:paraId="5813B571">
      <w:pPr>
        <w:pStyle w:val="6"/>
      </w:pPr>
      <w:r>
        <w:t>PROGRAM</w:t>
      </w:r>
    </w:p>
    <w:p w14:paraId="156430BC">
      <w:pPr>
        <w:pStyle w:val="6"/>
        <w:spacing w:before="8"/>
        <w:ind w:left="0"/>
        <w:rPr>
          <w:sz w:val="23"/>
        </w:rPr>
      </w:pPr>
    </w:p>
    <w:p w14:paraId="455B6B8F">
      <w:pPr>
        <w:pStyle w:val="6"/>
        <w:ind w:left="1092"/>
      </w:pPr>
      <w:r>
        <w:t>import</w:t>
      </w:r>
      <w:r>
        <w:rPr>
          <w:spacing w:val="-3"/>
        </w:rPr>
        <w:t xml:space="preserve"> </w:t>
      </w:r>
      <w:r>
        <w:t>java.util.*;</w:t>
      </w:r>
    </w:p>
    <w:p w14:paraId="506D5A91">
      <w:pPr>
        <w:pStyle w:val="6"/>
        <w:spacing w:before="2" w:line="275" w:lineRule="exact"/>
        <w:ind w:left="1092"/>
      </w:pPr>
      <w:r>
        <w:t>public</w:t>
      </w:r>
      <w:r>
        <w:rPr>
          <w:spacing w:val="-7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HelloWorld</w:t>
      </w:r>
      <w:r>
        <w:rPr>
          <w:spacing w:val="-6"/>
        </w:rPr>
        <w:t xml:space="preserve"> </w:t>
      </w:r>
      <w:r>
        <w:t>{</w:t>
      </w:r>
    </w:p>
    <w:p w14:paraId="1E7F9351">
      <w:pPr>
        <w:pStyle w:val="6"/>
        <w:ind w:left="1572" w:right="5500" w:hanging="240"/>
      </w:pPr>
      <w:r>
        <w:t>public static void main(String[] args) {</w:t>
      </w:r>
      <w:r>
        <w:rPr>
          <w:spacing w:val="1"/>
        </w:rPr>
        <w:t xml:space="preserve"> </w:t>
      </w:r>
      <w:r>
        <w:t>Scanner scan = new Scanner(System.in);</w:t>
      </w:r>
      <w:r>
        <w:rPr>
          <w:spacing w:val="-57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 scan.nextLine();</w:t>
      </w:r>
    </w:p>
    <w:p w14:paraId="5CCA8A5F">
      <w:pPr>
        <w:pStyle w:val="6"/>
        <w:spacing w:before="4" w:line="237" w:lineRule="auto"/>
        <w:ind w:left="1572" w:right="5789"/>
      </w:pPr>
      <w:r>
        <w:t>String b = scan.nextLine();</w:t>
      </w:r>
      <w:r>
        <w:rPr>
          <w:spacing w:val="1"/>
        </w:rPr>
        <w:t xml:space="preserve"> </w:t>
      </w:r>
      <w:r>
        <w:t>StringBuffer</w:t>
      </w:r>
      <w:r>
        <w:rPr>
          <w:spacing w:val="-4"/>
        </w:rPr>
        <w:t xml:space="preserve"> </w:t>
      </w:r>
      <w:r>
        <w:t>ab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StringBuffer();</w:t>
      </w:r>
    </w:p>
    <w:p w14:paraId="7259A49E">
      <w:pPr>
        <w:pStyle w:val="6"/>
        <w:spacing w:line="242" w:lineRule="auto"/>
        <w:ind w:left="1812" w:right="5007" w:hanging="240"/>
      </w:pPr>
      <w:r>
        <w:t>if(a.trim().isEmpty() &amp;&amp; b.trim().isEmpty()){</w:t>
      </w:r>
      <w:r>
        <w:rPr>
          <w:spacing w:val="-57"/>
        </w:rPr>
        <w:t xml:space="preserve"> </w:t>
      </w:r>
      <w:r>
        <w:t>System.out.print("null");</w:t>
      </w:r>
    </w:p>
    <w:p w14:paraId="081B44BB">
      <w:pPr>
        <w:pStyle w:val="6"/>
        <w:spacing w:line="269" w:lineRule="exact"/>
        <w:ind w:left="1572"/>
      </w:pPr>
      <w:r>
        <w:t>}</w:t>
      </w:r>
    </w:p>
    <w:p w14:paraId="51726C45">
      <w:pPr>
        <w:pStyle w:val="6"/>
        <w:spacing w:before="2" w:line="275" w:lineRule="exact"/>
        <w:ind w:left="1572"/>
      </w:pPr>
      <w:r>
        <w:t>else{</w:t>
      </w:r>
    </w:p>
    <w:p w14:paraId="106F4D65">
      <w:pPr>
        <w:pStyle w:val="6"/>
        <w:spacing w:line="275" w:lineRule="exact"/>
        <w:ind w:left="1572"/>
      </w:pPr>
      <w:r>
        <w:t>for(int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0;i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a.length();i++){</w:t>
      </w:r>
    </w:p>
    <w:p w14:paraId="026A0DB8">
      <w:pPr>
        <w:spacing w:after="0" w:line="275" w:lineRule="exact"/>
        <w:sectPr>
          <w:pgSz w:w="12240" w:h="15840"/>
          <w:pgMar w:top="940" w:right="600" w:bottom="900" w:left="620" w:header="0" w:footer="671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5EE9428B">
      <w:pPr>
        <w:pStyle w:val="6"/>
        <w:spacing w:before="79" w:line="237" w:lineRule="auto"/>
        <w:ind w:left="2052" w:right="4122" w:hanging="240"/>
      </w:pPr>
      <w:r>
        <w:t>if (a.charAt(i) != ' ') {</w:t>
      </w:r>
      <w:r>
        <w:rPr>
          <w:spacing w:val="1"/>
        </w:rPr>
        <w:t xml:space="preserve"> </w:t>
      </w:r>
      <w:r>
        <w:rPr>
          <w:spacing w:val="-1"/>
        </w:rPr>
        <w:t>ab.append(Character.toString(a.charAt(i)));</w:t>
      </w:r>
    </w:p>
    <w:p w14:paraId="6E3574E0">
      <w:pPr>
        <w:pStyle w:val="6"/>
        <w:spacing w:before="3" w:line="275" w:lineRule="exact"/>
        <w:ind w:left="1812"/>
      </w:pPr>
      <w:r>
        <w:t>}</w:t>
      </w:r>
    </w:p>
    <w:p w14:paraId="476BDAF2">
      <w:pPr>
        <w:pStyle w:val="6"/>
        <w:spacing w:line="275" w:lineRule="exact"/>
        <w:ind w:left="1572"/>
      </w:pPr>
      <w:r>
        <w:t>}</w:t>
      </w:r>
    </w:p>
    <w:p w14:paraId="52729227">
      <w:pPr>
        <w:pStyle w:val="6"/>
        <w:spacing w:before="5" w:line="237" w:lineRule="auto"/>
        <w:ind w:left="1812" w:right="6385" w:hanging="240"/>
      </w:pPr>
      <w:r>
        <w:t>for(int i = 0;i &lt; b.length();i++){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(b.charAt(i) != ' '){</w:t>
      </w:r>
    </w:p>
    <w:p w14:paraId="4EE7FF02">
      <w:pPr>
        <w:pStyle w:val="6"/>
        <w:spacing w:before="3"/>
        <w:ind w:left="2052"/>
      </w:pPr>
      <w:r>
        <w:t>ab.append(Character.toString(b.charAt(i)));</w:t>
      </w:r>
    </w:p>
    <w:p w14:paraId="0E613717">
      <w:pPr>
        <w:pStyle w:val="6"/>
        <w:spacing w:line="274" w:lineRule="exact"/>
        <w:ind w:left="1812"/>
      </w:pPr>
      <w:r>
        <w:t>}</w:t>
      </w:r>
    </w:p>
    <w:p w14:paraId="43D1DE8F">
      <w:pPr>
        <w:pStyle w:val="6"/>
        <w:spacing w:before="2"/>
        <w:ind w:left="1572"/>
      </w:pPr>
      <w:r>
        <w:t>}</w:t>
      </w:r>
    </w:p>
    <w:p w14:paraId="6EDE2B2D">
      <w:pPr>
        <w:pStyle w:val="6"/>
        <w:spacing w:line="242" w:lineRule="auto"/>
        <w:ind w:left="1559" w:right="5700" w:firstLine="13"/>
      </w:pPr>
      <w:r>
        <w:t>char[] d = ab.toString().toCharArray();</w:t>
      </w:r>
      <w:r>
        <w:rPr>
          <w:spacing w:val="-57"/>
        </w:rPr>
        <w:t xml:space="preserve"> </w:t>
      </w:r>
      <w:r>
        <w:t>Arrays.sort(d);</w:t>
      </w:r>
    </w:p>
    <w:p w14:paraId="4D7F0337">
      <w:pPr>
        <w:pStyle w:val="6"/>
        <w:spacing w:line="242" w:lineRule="auto"/>
        <w:ind w:left="1812" w:right="6200" w:hanging="240"/>
      </w:pPr>
      <w:r>
        <w:t>for(int i = d.length - 1;i &gt;= 1;i--){</w:t>
      </w:r>
      <w:r>
        <w:rPr>
          <w:spacing w:val="-57"/>
        </w:rPr>
        <w:t xml:space="preserve"> </w:t>
      </w:r>
      <w:r>
        <w:t>if(d[i]</w:t>
      </w:r>
      <w:r>
        <w:rPr>
          <w:spacing w:val="-1"/>
        </w:rPr>
        <w:t xml:space="preserve"> </w:t>
      </w:r>
      <w:r>
        <w:t>!= d[i-1])</w:t>
      </w:r>
    </w:p>
    <w:p w14:paraId="39D47F8E">
      <w:pPr>
        <w:pStyle w:val="6"/>
        <w:spacing w:line="271" w:lineRule="exact"/>
        <w:ind w:left="1812"/>
      </w:pPr>
      <w:r>
        <w:t>System.out.print(d[i]);</w:t>
      </w:r>
    </w:p>
    <w:p w14:paraId="0BD61341">
      <w:pPr>
        <w:pStyle w:val="6"/>
        <w:spacing w:line="270" w:lineRule="exact"/>
        <w:ind w:left="1572"/>
      </w:pPr>
      <w:r>
        <w:t>}</w:t>
      </w:r>
    </w:p>
    <w:p w14:paraId="47B8F2CE">
      <w:pPr>
        <w:pStyle w:val="6"/>
        <w:spacing w:line="275" w:lineRule="exact"/>
        <w:ind w:left="1572"/>
      </w:pPr>
      <w:r>
        <w:t>System.out.print(d[0]);</w:t>
      </w:r>
    </w:p>
    <w:p w14:paraId="282DC436">
      <w:pPr>
        <w:pStyle w:val="6"/>
        <w:spacing w:before="2"/>
        <w:ind w:left="1572"/>
      </w:pPr>
      <w:r>
        <w:t>}</w:t>
      </w:r>
    </w:p>
    <w:p w14:paraId="1FB8E0B9">
      <w:pPr>
        <w:pStyle w:val="6"/>
        <w:spacing w:before="2"/>
        <w:ind w:left="0"/>
        <w:rPr>
          <w:sz w:val="16"/>
        </w:rPr>
      </w:pPr>
    </w:p>
    <w:p w14:paraId="2D20F38A">
      <w:pPr>
        <w:pStyle w:val="6"/>
        <w:spacing w:before="90" w:line="275" w:lineRule="exact"/>
        <w:ind w:left="1332"/>
      </w:pPr>
      <w:r>
        <w:t>}</w:t>
      </w:r>
    </w:p>
    <w:p w14:paraId="132ECF2D">
      <w:pPr>
        <w:pStyle w:val="6"/>
        <w:spacing w:line="275" w:lineRule="exact"/>
        <w:ind w:left="1092"/>
      </w:pPr>
      <w:r>
        <w:t>}</w:t>
      </w:r>
    </w:p>
    <w:p w14:paraId="026E06C5">
      <w:pPr>
        <w:pStyle w:val="6"/>
        <w:spacing w:before="2"/>
        <w:ind w:left="0"/>
        <w:rPr>
          <w:sz w:val="16"/>
        </w:rPr>
      </w:pPr>
    </w:p>
    <w:p w14:paraId="54A83E47">
      <w:pPr>
        <w:pStyle w:val="6"/>
        <w:spacing w:before="90"/>
      </w:pPr>
      <w:r>
        <w:t>OUTPUT</w:t>
      </w:r>
    </w:p>
    <w:p w14:paraId="0319E169">
      <w:pPr>
        <w:pStyle w:val="6"/>
        <w:spacing w:before="3" w:after="1"/>
        <w:ind w:left="0"/>
      </w:pPr>
    </w:p>
    <w:tbl>
      <w:tblPr>
        <w:tblStyle w:val="5"/>
        <w:tblW w:w="0" w:type="auto"/>
        <w:tblInd w:w="724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2"/>
        <w:gridCol w:w="1521"/>
        <w:gridCol w:w="1891"/>
        <w:gridCol w:w="1886"/>
      </w:tblGrid>
      <w:tr w14:paraId="08C4CF68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902" w:type="dxa"/>
            <w:shd w:val="clear" w:color="auto" w:fill="F8F8FF"/>
          </w:tcPr>
          <w:p w14:paraId="56A85CCA">
            <w:pPr>
              <w:pStyle w:val="10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</w:p>
        </w:tc>
        <w:tc>
          <w:tcPr>
            <w:tcW w:w="1521" w:type="dxa"/>
            <w:shd w:val="clear" w:color="auto" w:fill="F8F8FF"/>
          </w:tcPr>
          <w:p w14:paraId="1F037D74">
            <w:pPr>
              <w:pStyle w:val="10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1891" w:type="dxa"/>
            <w:shd w:val="clear" w:color="auto" w:fill="F8F8FF"/>
          </w:tcPr>
          <w:p w14:paraId="09419EEF">
            <w:pPr>
              <w:pStyle w:val="10"/>
              <w:spacing w:before="97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</w:p>
        </w:tc>
        <w:tc>
          <w:tcPr>
            <w:tcW w:w="1886" w:type="dxa"/>
            <w:shd w:val="clear" w:color="auto" w:fill="F8F8FF"/>
          </w:tcPr>
          <w:p w14:paraId="7AD567D8">
            <w:pPr>
              <w:pStyle w:val="10"/>
              <w:spacing w:before="97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Got</w:t>
            </w:r>
          </w:p>
        </w:tc>
      </w:tr>
      <w:tr w14:paraId="38FD4837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3" w:hRule="atLeast"/>
        </w:trPr>
        <w:tc>
          <w:tcPr>
            <w:tcW w:w="902" w:type="dxa"/>
            <w:shd w:val="clear" w:color="auto" w:fill="E5E5E5"/>
          </w:tcPr>
          <w:p w14:paraId="27F17836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21" w:type="dxa"/>
            <w:shd w:val="clear" w:color="auto" w:fill="E5E5E5"/>
          </w:tcPr>
          <w:p w14:paraId="5E4DED3A">
            <w:pPr>
              <w:pStyle w:val="10"/>
              <w:spacing w:before="92" w:line="242" w:lineRule="auto"/>
              <w:ind w:right="735"/>
              <w:rPr>
                <w:sz w:val="24"/>
              </w:rPr>
            </w:pPr>
            <w:r>
              <w:rPr>
                <w:sz w:val="24"/>
              </w:rPr>
              <w:t>apple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orange</w:t>
            </w:r>
          </w:p>
        </w:tc>
        <w:tc>
          <w:tcPr>
            <w:tcW w:w="1891" w:type="dxa"/>
            <w:shd w:val="clear" w:color="auto" w:fill="E5E5E5"/>
          </w:tcPr>
          <w:p w14:paraId="6555C25C">
            <w:pPr>
              <w:pStyle w:val="10"/>
              <w:spacing w:before="92"/>
              <w:ind w:left="99"/>
              <w:rPr>
                <w:sz w:val="24"/>
              </w:rPr>
            </w:pPr>
            <w:r>
              <w:rPr>
                <w:sz w:val="24"/>
              </w:rPr>
              <w:t>rponlgea</w:t>
            </w:r>
          </w:p>
        </w:tc>
        <w:tc>
          <w:tcPr>
            <w:tcW w:w="1886" w:type="dxa"/>
            <w:shd w:val="clear" w:color="auto" w:fill="E5E5E5"/>
          </w:tcPr>
          <w:p w14:paraId="7B5BA321">
            <w:pPr>
              <w:pStyle w:val="10"/>
              <w:spacing w:before="92"/>
              <w:ind w:left="99"/>
              <w:rPr>
                <w:sz w:val="24"/>
              </w:rPr>
            </w:pPr>
            <w:r>
              <w:rPr>
                <w:sz w:val="24"/>
              </w:rPr>
              <w:t>rponlgea</w:t>
            </w:r>
          </w:p>
        </w:tc>
      </w:tr>
      <w:tr w14:paraId="6772AB90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902" w:type="dxa"/>
            <w:shd w:val="clear" w:color="auto" w:fill="F5F5F5"/>
          </w:tcPr>
          <w:p w14:paraId="3EBC8C42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21" w:type="dxa"/>
            <w:shd w:val="clear" w:color="auto" w:fill="F5F5F5"/>
          </w:tcPr>
          <w:p w14:paraId="5A24DE8A">
            <w:pPr>
              <w:pStyle w:val="10"/>
              <w:spacing w:before="92" w:line="242" w:lineRule="auto"/>
              <w:ind w:right="572"/>
              <w:rPr>
                <w:sz w:val="24"/>
              </w:rPr>
            </w:pPr>
            <w:r>
              <w:rPr>
                <w:sz w:val="24"/>
              </w:rPr>
              <w:t>fruits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good</w:t>
            </w:r>
          </w:p>
        </w:tc>
        <w:tc>
          <w:tcPr>
            <w:tcW w:w="1891" w:type="dxa"/>
            <w:shd w:val="clear" w:color="auto" w:fill="F5F5F5"/>
          </w:tcPr>
          <w:p w14:paraId="1D8C4E3C">
            <w:pPr>
              <w:pStyle w:val="10"/>
              <w:spacing w:before="92"/>
              <w:ind w:left="99"/>
              <w:rPr>
                <w:sz w:val="24"/>
              </w:rPr>
            </w:pPr>
            <w:r>
              <w:rPr>
                <w:sz w:val="24"/>
              </w:rPr>
              <w:t>utsroigfeda</w:t>
            </w:r>
          </w:p>
        </w:tc>
        <w:tc>
          <w:tcPr>
            <w:tcW w:w="1886" w:type="dxa"/>
            <w:shd w:val="clear" w:color="auto" w:fill="F5F5F5"/>
          </w:tcPr>
          <w:p w14:paraId="6925B026">
            <w:pPr>
              <w:pStyle w:val="10"/>
              <w:spacing w:before="92"/>
              <w:ind w:left="99"/>
              <w:rPr>
                <w:sz w:val="24"/>
              </w:rPr>
            </w:pPr>
            <w:r>
              <w:rPr>
                <w:sz w:val="24"/>
              </w:rPr>
              <w:t>utsroigfeda</w:t>
            </w:r>
          </w:p>
        </w:tc>
      </w:tr>
      <w:tr w14:paraId="23A23C58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902" w:type="dxa"/>
            <w:shd w:val="clear" w:color="auto" w:fill="E5E5E5"/>
          </w:tcPr>
          <w:p w14:paraId="73B85812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21" w:type="dxa"/>
            <w:shd w:val="clear" w:color="auto" w:fill="E5E5E5"/>
          </w:tcPr>
          <w:p w14:paraId="38555732">
            <w:pPr>
              <w:pStyle w:val="10"/>
              <w:ind w:left="0"/>
              <w:rPr>
                <w:sz w:val="22"/>
              </w:rPr>
            </w:pPr>
          </w:p>
        </w:tc>
        <w:tc>
          <w:tcPr>
            <w:tcW w:w="1891" w:type="dxa"/>
            <w:shd w:val="clear" w:color="auto" w:fill="E5E5E5"/>
          </w:tcPr>
          <w:p w14:paraId="07E800E7">
            <w:pPr>
              <w:pStyle w:val="10"/>
              <w:spacing w:before="92"/>
              <w:ind w:left="9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886" w:type="dxa"/>
            <w:shd w:val="clear" w:color="auto" w:fill="E5E5E5"/>
          </w:tcPr>
          <w:p w14:paraId="0F486F31">
            <w:pPr>
              <w:pStyle w:val="10"/>
              <w:spacing w:before="92"/>
              <w:ind w:left="9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</w:tr>
    </w:tbl>
    <w:p w14:paraId="71D6FD1A">
      <w:pPr>
        <w:pStyle w:val="6"/>
        <w:spacing w:before="5"/>
        <w:ind w:left="0"/>
        <w:rPr>
          <w:sz w:val="23"/>
        </w:rPr>
      </w:pPr>
    </w:p>
    <w:p w14:paraId="3FBEDE97">
      <w:pPr>
        <w:pStyle w:val="6"/>
        <w:spacing w:before="1"/>
      </w:pPr>
      <w:r>
        <w:t>Passed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tests!</w:t>
      </w:r>
    </w:p>
    <w:p w14:paraId="7D8EFE84">
      <w:pPr>
        <w:spacing w:after="0"/>
        <w:sectPr>
          <w:pgSz w:w="12240" w:h="15840"/>
          <w:pgMar w:top="640" w:right="600" w:bottom="900" w:left="620" w:header="0" w:footer="671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3D2481C8">
      <w:pPr>
        <w:pStyle w:val="6"/>
        <w:spacing w:before="70"/>
        <w:rPr>
          <w:b/>
        </w:rPr>
      </w:pPr>
      <w:r>
        <w:t>Question</w:t>
      </w:r>
      <w:r>
        <w:rPr>
          <w:spacing w:val="-1"/>
        </w:rPr>
        <w:t xml:space="preserve"> </w:t>
      </w:r>
      <w:r>
        <w:rPr>
          <w:b/>
        </w:rPr>
        <w:t>2</w:t>
      </w:r>
    </w:p>
    <w:p w14:paraId="236DDF93">
      <w:pPr>
        <w:pStyle w:val="6"/>
        <w:ind w:left="0"/>
        <w:rPr>
          <w:b/>
        </w:rPr>
      </w:pPr>
    </w:p>
    <w:p w14:paraId="4CD01DB5">
      <w:pPr>
        <w:pStyle w:val="6"/>
        <w:spacing w:line="242" w:lineRule="auto"/>
      </w:pPr>
      <w:r>
        <w:t>Given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input1,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separated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exactly</w:t>
      </w:r>
      <w:r>
        <w:rPr>
          <w:spacing w:val="-3"/>
        </w:rPr>
        <w:t xml:space="preserve"> </w:t>
      </w:r>
      <w:r>
        <w:t>two</w:t>
      </w:r>
      <w:r>
        <w:rPr>
          <w:spacing w:val="-57"/>
        </w:rPr>
        <w:t xml:space="preserve"> </w:t>
      </w:r>
      <w:r>
        <w:t>lower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alphabets, generate</w:t>
      </w:r>
      <w:r>
        <w:rPr>
          <w:spacing w:val="-2"/>
        </w:rPr>
        <w:t xml:space="preserve"> </w:t>
      </w:r>
      <w:r>
        <w:t>an output</w:t>
      </w:r>
      <w:r>
        <w:rPr>
          <w:spacing w:val="-1"/>
        </w:rPr>
        <w:t xml:space="preserve"> </w:t>
      </w:r>
      <w:r>
        <w:t>based upon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 2 cases.</w:t>
      </w:r>
    </w:p>
    <w:p w14:paraId="73C09715">
      <w:pPr>
        <w:pStyle w:val="6"/>
        <w:spacing w:line="271" w:lineRule="exact"/>
      </w:pPr>
      <w:r>
        <w:t>Note:</w:t>
      </w:r>
    </w:p>
    <w:p w14:paraId="2ED73FD2">
      <w:pPr>
        <w:pStyle w:val="9"/>
        <w:numPr>
          <w:ilvl w:val="0"/>
          <w:numId w:val="4"/>
        </w:numPr>
        <w:tabs>
          <w:tab w:val="left" w:pos="639"/>
          <w:tab w:val="left" w:pos="640"/>
        </w:tabs>
        <w:spacing w:before="3" w:after="0" w:line="275" w:lineRule="exact"/>
        <w:ind w:left="640" w:right="0" w:hanging="540"/>
        <w:jc w:val="left"/>
        <w:rPr>
          <w:sz w:val="24"/>
        </w:rPr>
      </w:pP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characters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lowercase</w:t>
      </w:r>
      <w:r>
        <w:rPr>
          <w:spacing w:val="-3"/>
          <w:sz w:val="24"/>
        </w:rPr>
        <w:t xml:space="preserve"> </w:t>
      </w:r>
      <w:r>
        <w:rPr>
          <w:sz w:val="24"/>
        </w:rPr>
        <w:t>alphabets.</w:t>
      </w:r>
    </w:p>
    <w:p w14:paraId="1AABA9C1">
      <w:pPr>
        <w:pStyle w:val="9"/>
        <w:numPr>
          <w:ilvl w:val="0"/>
          <w:numId w:val="4"/>
        </w:numPr>
        <w:tabs>
          <w:tab w:val="left" w:pos="639"/>
          <w:tab w:val="left" w:pos="640"/>
        </w:tabs>
        <w:spacing w:before="0" w:after="0" w:line="275" w:lineRule="exact"/>
        <w:ind w:left="640" w:right="0" w:hanging="540"/>
        <w:jc w:val="left"/>
        <w:rPr>
          <w:sz w:val="24"/>
        </w:rPr>
      </w:pP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always</w:t>
      </w:r>
      <w:r>
        <w:rPr>
          <w:spacing w:val="-1"/>
          <w:sz w:val="24"/>
        </w:rPr>
        <w:t xml:space="preserve"> </w:t>
      </w:r>
      <w:r>
        <w:rPr>
          <w:sz w:val="24"/>
        </w:rPr>
        <w:t>contain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word</w:t>
      </w:r>
      <w:r>
        <w:rPr>
          <w:spacing w:val="-1"/>
          <w:sz w:val="24"/>
        </w:rPr>
        <w:t xml:space="preserve"> </w:t>
      </w:r>
      <w:r>
        <w:rPr>
          <w:sz w:val="24"/>
        </w:rPr>
        <w:t>separated</w:t>
      </w:r>
      <w:r>
        <w:rPr>
          <w:spacing w:val="-1"/>
          <w:sz w:val="24"/>
        </w:rPr>
        <w:t xml:space="preserve"> </w:t>
      </w:r>
      <w:r>
        <w:rPr>
          <w:sz w:val="24"/>
        </w:rPr>
        <w:t>by :</w:t>
      </w:r>
    </w:p>
    <w:p w14:paraId="60E24A98">
      <w:pPr>
        <w:pStyle w:val="9"/>
        <w:numPr>
          <w:ilvl w:val="0"/>
          <w:numId w:val="4"/>
        </w:numPr>
        <w:tabs>
          <w:tab w:val="left" w:pos="639"/>
          <w:tab w:val="left" w:pos="640"/>
        </w:tabs>
        <w:spacing w:before="4" w:after="0" w:line="237" w:lineRule="auto"/>
        <w:ind w:left="100" w:right="6539" w:firstLine="0"/>
        <w:jc w:val="left"/>
        <w:rPr>
          <w:sz w:val="24"/>
        </w:rPr>
      </w:pPr>
      <w:r>
        <w:rPr>
          <w:sz w:val="24"/>
        </w:rPr>
        <w:t>Output should be returned in uppercase.</w:t>
      </w:r>
      <w:r>
        <w:rPr>
          <w:spacing w:val="-58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1:</w:t>
      </w:r>
    </w:p>
    <w:p w14:paraId="4F180195">
      <w:pPr>
        <w:pStyle w:val="6"/>
        <w:spacing w:before="3" w:line="275" w:lineRule="exact"/>
      </w:pPr>
      <w:r>
        <w:t>Check</w:t>
      </w:r>
      <w:r>
        <w:rPr>
          <w:spacing w:val="-2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alphabets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same.</w:t>
      </w:r>
    </w:p>
    <w:p w14:paraId="1F2DCA49">
      <w:pPr>
        <w:pStyle w:val="6"/>
        <w:spacing w:line="242" w:lineRule="auto"/>
        <w:ind w:right="5028"/>
      </w:pPr>
      <w:r>
        <w:t>If yes, then take one alphabet from it and add it to the output.</w:t>
      </w:r>
      <w:r>
        <w:rPr>
          <w:spacing w:val="-58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1:</w:t>
      </w:r>
    </w:p>
    <w:p w14:paraId="3A14CB14">
      <w:pPr>
        <w:pStyle w:val="6"/>
        <w:ind w:right="8644"/>
      </w:pPr>
      <w:r>
        <w:t>input1 = ww:ii:pp:rr:oo</w:t>
      </w:r>
      <w:r>
        <w:rPr>
          <w:spacing w:val="-58"/>
        </w:rPr>
        <w:t xml:space="preserve"> </w:t>
      </w:r>
      <w:r>
        <w:t>output = WIPRO</w:t>
      </w:r>
      <w:r>
        <w:rPr>
          <w:spacing w:val="1"/>
        </w:rPr>
        <w:t xml:space="preserve"> </w:t>
      </w:r>
      <w:r>
        <w:t>Explanation:</w:t>
      </w:r>
    </w:p>
    <w:p w14:paraId="299D5124">
      <w:pPr>
        <w:pStyle w:val="6"/>
        <w:ind w:right="6920"/>
      </w:pPr>
      <w:r>
        <w:t>word1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ww,</w:t>
      </w:r>
      <w:r>
        <w:rPr>
          <w:spacing w:val="-3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hence</w:t>
      </w:r>
      <w:r>
        <w:rPr>
          <w:spacing w:val="-3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w</w:t>
      </w:r>
      <w:r>
        <w:rPr>
          <w:spacing w:val="-57"/>
        </w:rPr>
        <w:t xml:space="preserve"> </w:t>
      </w:r>
      <w:r>
        <w:t>word2 is ii, both are same hence take i</w:t>
      </w:r>
      <w:r>
        <w:rPr>
          <w:spacing w:val="1"/>
        </w:rPr>
        <w:t xml:space="preserve"> </w:t>
      </w:r>
      <w:r>
        <w:t>word3 is pp, both are same hence take p</w:t>
      </w:r>
      <w:r>
        <w:rPr>
          <w:spacing w:val="1"/>
        </w:rPr>
        <w:t xml:space="preserve"> </w:t>
      </w:r>
      <w:r>
        <w:t>word4 is rr, both are same hence take r</w:t>
      </w:r>
      <w:r>
        <w:rPr>
          <w:spacing w:val="1"/>
        </w:rPr>
        <w:t xml:space="preserve"> </w:t>
      </w:r>
      <w:r>
        <w:t>word5 is oo, both are same hence take o</w:t>
      </w:r>
      <w:r>
        <w:rPr>
          <w:spacing w:val="1"/>
        </w:rPr>
        <w:t xml:space="preserve"> </w:t>
      </w:r>
      <w:r>
        <w:t>Hence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WIPRO</w:t>
      </w:r>
    </w:p>
    <w:p w14:paraId="50A6410A">
      <w:pPr>
        <w:pStyle w:val="6"/>
        <w:spacing w:line="275" w:lineRule="exact"/>
      </w:pPr>
      <w:r>
        <w:t>Case</w:t>
      </w:r>
      <w:r>
        <w:rPr>
          <w:spacing w:val="-2"/>
        </w:rPr>
        <w:t xml:space="preserve"> </w:t>
      </w:r>
      <w:r>
        <w:t>2:</w:t>
      </w:r>
    </w:p>
    <w:p w14:paraId="72CA4482">
      <w:pPr>
        <w:pStyle w:val="6"/>
        <w:spacing w:line="242" w:lineRule="auto"/>
      </w:pPr>
      <w:r>
        <w:t>If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alphabets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same,</w:t>
      </w:r>
      <w:r>
        <w:rPr>
          <w:spacing w:val="-11"/>
        </w:rPr>
        <w:t xml:space="preserve"> </w:t>
      </w:r>
      <w:r>
        <w:t>then</w:t>
      </w:r>
      <w:r>
        <w:rPr>
          <w:spacing w:val="-11"/>
        </w:rPr>
        <w:t xml:space="preserve"> </w:t>
      </w:r>
      <w:r>
        <w:t>find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position</w:t>
      </w:r>
      <w:r>
        <w:rPr>
          <w:spacing w:val="-11"/>
        </w:rPr>
        <w:t xml:space="preserve"> </w:t>
      </w:r>
      <w:r>
        <w:t>value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them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find</w:t>
      </w:r>
      <w:r>
        <w:rPr>
          <w:spacing w:val="-11"/>
        </w:rPr>
        <w:t xml:space="preserve"> </w:t>
      </w:r>
      <w:r>
        <w:t>maximum</w:t>
      </w:r>
      <w:r>
        <w:rPr>
          <w:spacing w:val="-10"/>
        </w:rPr>
        <w:t xml:space="preserve"> </w:t>
      </w:r>
      <w:r>
        <w:t>value</w:t>
      </w:r>
      <w:r>
        <w:rPr>
          <w:spacing w:val="-11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minimum</w:t>
      </w:r>
      <w:r>
        <w:rPr>
          <w:spacing w:val="-11"/>
        </w:rPr>
        <w:t xml:space="preserve"> </w:t>
      </w:r>
      <w:r>
        <w:t>value.</w:t>
      </w:r>
      <w:r>
        <w:rPr>
          <w:spacing w:val="-57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alphabet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comes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(maximum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minimum</w:t>
      </w:r>
      <w:r>
        <w:rPr>
          <w:spacing w:val="-3"/>
        </w:rPr>
        <w:t xml:space="preserve"> </w:t>
      </w:r>
      <w:r>
        <w:t>value)</w:t>
      </w:r>
      <w:r>
        <w:rPr>
          <w:spacing w:val="-1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alphabet</w:t>
      </w:r>
      <w:r>
        <w:rPr>
          <w:spacing w:val="-2"/>
        </w:rPr>
        <w:t xml:space="preserve"> </w:t>
      </w:r>
      <w:r>
        <w:t>series.</w:t>
      </w:r>
    </w:p>
    <w:p w14:paraId="28FDC573">
      <w:pPr>
        <w:pStyle w:val="6"/>
        <w:ind w:right="9245"/>
      </w:pPr>
      <w:r>
        <w:t>Example 2”</w:t>
      </w:r>
      <w:r>
        <w:rPr>
          <w:spacing w:val="1"/>
        </w:rPr>
        <w:t xml:space="preserve"> </w:t>
      </w:r>
      <w:r>
        <w:t>input1 = zx:za:ee</w:t>
      </w:r>
      <w:r>
        <w:rPr>
          <w:spacing w:val="-58"/>
        </w:rPr>
        <w:t xml:space="preserve"> </w:t>
      </w:r>
      <w:r>
        <w:t>output = BYE</w:t>
      </w:r>
      <w:r>
        <w:rPr>
          <w:spacing w:val="1"/>
        </w:rPr>
        <w:t xml:space="preserve"> </w:t>
      </w:r>
      <w:r>
        <w:t>Explanation</w:t>
      </w:r>
    </w:p>
    <w:p w14:paraId="10E910E3">
      <w:pPr>
        <w:pStyle w:val="6"/>
        <w:spacing w:line="242" w:lineRule="auto"/>
        <w:ind w:right="6994"/>
      </w:pPr>
      <w:r>
        <w:t>word1 is zx, both are not same alphabets</w:t>
      </w:r>
      <w:r>
        <w:rPr>
          <w:spacing w:val="-58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 z</w:t>
      </w:r>
      <w:r>
        <w:rPr>
          <w:spacing w:val="-1"/>
        </w:rPr>
        <w:t xml:space="preserve"> </w:t>
      </w:r>
      <w:r>
        <w:t>is 26</w:t>
      </w:r>
    </w:p>
    <w:p w14:paraId="6525AB03">
      <w:pPr>
        <w:pStyle w:val="6"/>
        <w:spacing w:line="271" w:lineRule="exact"/>
      </w:pPr>
      <w:r>
        <w:t>position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 x is 24</w:t>
      </w:r>
    </w:p>
    <w:p w14:paraId="36F4876C">
      <w:pPr>
        <w:pStyle w:val="6"/>
        <w:spacing w:line="275" w:lineRule="exact"/>
      </w:pPr>
      <w:r>
        <w:t>max</w:t>
      </w:r>
      <w:r>
        <w:rPr>
          <w:spacing w:val="-1"/>
        </w:rPr>
        <w:t xml:space="preserve"> </w:t>
      </w:r>
      <w:r>
        <w:t>– min will be</w:t>
      </w:r>
      <w:r>
        <w:rPr>
          <w:spacing w:val="-1"/>
        </w:rPr>
        <w:t xml:space="preserve"> </w:t>
      </w:r>
      <w:r>
        <w:t>26 – 24 = 2</w:t>
      </w:r>
    </w:p>
    <w:p w14:paraId="20369C75">
      <w:pPr>
        <w:pStyle w:val="6"/>
        <w:ind w:right="6880"/>
      </w:pPr>
      <w:r>
        <w:t>Alphabet which comes in 2</w:t>
      </w:r>
      <w:r>
        <w:rPr>
          <w:vertAlign w:val="superscript"/>
        </w:rPr>
        <w:t>nd</w:t>
      </w:r>
      <w:r>
        <w:rPr>
          <w:vertAlign w:val="baseline"/>
        </w:rPr>
        <w:t xml:space="preserve"> position is b</w:t>
      </w:r>
      <w:r>
        <w:rPr>
          <w:spacing w:val="-58"/>
          <w:vertAlign w:val="baseline"/>
        </w:rPr>
        <w:t xml:space="preserve"> </w:t>
      </w:r>
      <w:r>
        <w:rPr>
          <w:vertAlign w:val="baseline"/>
        </w:rPr>
        <w:t>Word2 is za, both are not same alphabets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position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value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of z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is 26</w:t>
      </w:r>
    </w:p>
    <w:p w14:paraId="677D5133">
      <w:pPr>
        <w:pStyle w:val="6"/>
        <w:spacing w:line="275" w:lineRule="exact"/>
      </w:pPr>
      <w:r>
        <w:t>position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 a</w:t>
      </w:r>
      <w:r>
        <w:rPr>
          <w:spacing w:val="-1"/>
        </w:rPr>
        <w:t xml:space="preserve"> </w:t>
      </w:r>
      <w:r>
        <w:t>is 1</w:t>
      </w:r>
    </w:p>
    <w:p w14:paraId="49AF12A2">
      <w:pPr>
        <w:pStyle w:val="6"/>
        <w:spacing w:line="275" w:lineRule="exact"/>
      </w:pPr>
      <w:r>
        <w:t>max</w:t>
      </w:r>
      <w:r>
        <w:rPr>
          <w:spacing w:val="-1"/>
        </w:rPr>
        <w:t xml:space="preserve"> </w:t>
      </w:r>
      <w:r>
        <w:t>– min will be</w:t>
      </w:r>
      <w:r>
        <w:rPr>
          <w:spacing w:val="-1"/>
        </w:rPr>
        <w:t xml:space="preserve"> </w:t>
      </w:r>
      <w:r>
        <w:t>26 – 1 = 25</w:t>
      </w:r>
    </w:p>
    <w:p w14:paraId="32CF2091">
      <w:pPr>
        <w:pStyle w:val="6"/>
        <w:ind w:right="6795"/>
      </w:pPr>
      <w:r>
        <w:t>Alphabet which comes in 25</w:t>
      </w:r>
      <w:r>
        <w:rPr>
          <w:vertAlign w:val="superscript"/>
        </w:rPr>
        <w:t>th</w:t>
      </w:r>
      <w:r>
        <w:rPr>
          <w:vertAlign w:val="baseline"/>
        </w:rPr>
        <w:t xml:space="preserve"> position is y</w:t>
      </w:r>
      <w:r>
        <w:rPr>
          <w:spacing w:val="-58"/>
          <w:vertAlign w:val="baseline"/>
        </w:rPr>
        <w:t xml:space="preserve"> </w:t>
      </w:r>
      <w:r>
        <w:rPr>
          <w:vertAlign w:val="baseline"/>
        </w:rPr>
        <w:t>word3 is ee, both are same hence take e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Hence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the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output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is BYE</w:t>
      </w:r>
    </w:p>
    <w:p w14:paraId="757E3A06">
      <w:pPr>
        <w:pStyle w:val="6"/>
        <w:spacing w:before="7"/>
        <w:ind w:left="0"/>
        <w:rPr>
          <w:sz w:val="23"/>
        </w:rPr>
      </w:pPr>
    </w:p>
    <w:p w14:paraId="6549DE53">
      <w:pPr>
        <w:pStyle w:val="3"/>
        <w:spacing w:before="1"/>
      </w:pPr>
      <w:r>
        <w:t>For</w:t>
      </w:r>
      <w:r>
        <w:rPr>
          <w:spacing w:val="-6"/>
        </w:rPr>
        <w:t xml:space="preserve"> </w:t>
      </w:r>
      <w:r>
        <w:t>example:</w:t>
      </w:r>
    </w:p>
    <w:p w14:paraId="4F41AE74">
      <w:pPr>
        <w:pStyle w:val="6"/>
        <w:spacing w:before="3"/>
        <w:ind w:left="0"/>
        <w:rPr>
          <w:b/>
        </w:rPr>
      </w:pPr>
    </w:p>
    <w:tbl>
      <w:tblPr>
        <w:tblStyle w:val="5"/>
        <w:tblW w:w="0" w:type="auto"/>
        <w:tblInd w:w="115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79"/>
        <w:gridCol w:w="965"/>
      </w:tblGrid>
      <w:tr w14:paraId="0F7100E7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579" w:type="dxa"/>
            <w:shd w:val="clear" w:color="auto" w:fill="F8F8FF"/>
          </w:tcPr>
          <w:p w14:paraId="7E497C99">
            <w:pPr>
              <w:pStyle w:val="10"/>
              <w:spacing w:before="92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965" w:type="dxa"/>
            <w:shd w:val="clear" w:color="auto" w:fill="F8F8FF"/>
          </w:tcPr>
          <w:p w14:paraId="203D40D6">
            <w:pPr>
              <w:pStyle w:val="10"/>
              <w:spacing w:before="92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14:paraId="3925ABE1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1579" w:type="dxa"/>
            <w:shd w:val="clear" w:color="auto" w:fill="F5F5F5"/>
          </w:tcPr>
          <w:p w14:paraId="7D98184B">
            <w:pPr>
              <w:pStyle w:val="10"/>
              <w:spacing w:before="97"/>
              <w:rPr>
                <w:sz w:val="24"/>
              </w:rPr>
            </w:pPr>
            <w:r>
              <w:rPr>
                <w:sz w:val="24"/>
              </w:rPr>
              <w:t>ww:ii:pp:rr:oo</w:t>
            </w:r>
          </w:p>
        </w:tc>
        <w:tc>
          <w:tcPr>
            <w:tcW w:w="965" w:type="dxa"/>
            <w:shd w:val="clear" w:color="auto" w:fill="F5F5F5"/>
          </w:tcPr>
          <w:p w14:paraId="50B99389">
            <w:pPr>
              <w:pStyle w:val="10"/>
              <w:spacing w:before="97"/>
              <w:rPr>
                <w:sz w:val="24"/>
              </w:rPr>
            </w:pPr>
            <w:r>
              <w:rPr>
                <w:sz w:val="24"/>
              </w:rPr>
              <w:t>WIPRO</w:t>
            </w:r>
          </w:p>
        </w:tc>
      </w:tr>
      <w:tr w14:paraId="3D5B3B5E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1579" w:type="dxa"/>
            <w:shd w:val="clear" w:color="auto" w:fill="E5E5E5"/>
          </w:tcPr>
          <w:p w14:paraId="5BF85BE4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zx:za:ee</w:t>
            </w:r>
          </w:p>
        </w:tc>
        <w:tc>
          <w:tcPr>
            <w:tcW w:w="965" w:type="dxa"/>
            <w:shd w:val="clear" w:color="auto" w:fill="E5E5E5"/>
          </w:tcPr>
          <w:p w14:paraId="6443944C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BYE</w:t>
            </w:r>
          </w:p>
        </w:tc>
      </w:tr>
    </w:tbl>
    <w:p w14:paraId="41576F81">
      <w:pPr>
        <w:spacing w:after="0"/>
        <w:rPr>
          <w:sz w:val="24"/>
        </w:rPr>
        <w:sectPr>
          <w:pgSz w:w="12240" w:h="15840"/>
          <w:pgMar w:top="920" w:right="600" w:bottom="900" w:left="620" w:header="0" w:footer="671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5F0CA512">
      <w:pPr>
        <w:pStyle w:val="6"/>
        <w:spacing w:before="70"/>
      </w:pPr>
      <w:r>
        <w:t>PROGRAM</w:t>
      </w:r>
    </w:p>
    <w:p w14:paraId="2CC72924">
      <w:pPr>
        <w:pStyle w:val="6"/>
        <w:ind w:left="0"/>
      </w:pPr>
    </w:p>
    <w:p w14:paraId="1D643747">
      <w:pPr>
        <w:pStyle w:val="6"/>
        <w:spacing w:line="242" w:lineRule="auto"/>
        <w:ind w:left="1092" w:right="8181"/>
      </w:pPr>
      <w:r>
        <w:t>import java.util.*;</w:t>
      </w:r>
      <w:r>
        <w:rPr>
          <w:spacing w:val="-57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diff{</w:t>
      </w:r>
    </w:p>
    <w:p w14:paraId="5A8BB3FD">
      <w:pPr>
        <w:pStyle w:val="6"/>
        <w:spacing w:line="242" w:lineRule="auto"/>
        <w:ind w:left="1572" w:right="6817" w:hanging="240"/>
      </w:pPr>
      <w:r>
        <w:t>char</w:t>
      </w:r>
      <w:r>
        <w:rPr>
          <w:spacing w:val="-4"/>
        </w:rPr>
        <w:t xml:space="preserve"> </w:t>
      </w:r>
      <w:r>
        <w:t>different(char</w:t>
      </w:r>
      <w:r>
        <w:rPr>
          <w:spacing w:val="-4"/>
        </w:rPr>
        <w:t xml:space="preserve"> </w:t>
      </w:r>
      <w:r>
        <w:t>a,</w:t>
      </w:r>
      <w:r>
        <w:rPr>
          <w:spacing w:val="-4"/>
        </w:rPr>
        <w:t xml:space="preserve"> </w:t>
      </w:r>
      <w:r>
        <w:t>char</w:t>
      </w:r>
      <w:r>
        <w:rPr>
          <w:spacing w:val="-4"/>
        </w:rPr>
        <w:t xml:space="preserve"> </w:t>
      </w:r>
      <w:r>
        <w:t>b){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((int)a</w:t>
      </w:r>
      <w:r>
        <w:rPr>
          <w:spacing w:val="-1"/>
        </w:rPr>
        <w:t xml:space="preserve"> </w:t>
      </w:r>
      <w:r>
        <w:t>!= (int)b)</w:t>
      </w:r>
    </w:p>
    <w:p w14:paraId="03B7AABF">
      <w:pPr>
        <w:pStyle w:val="6"/>
        <w:spacing w:line="242" w:lineRule="auto"/>
        <w:ind w:left="1572" w:right="5281" w:firstLine="240"/>
      </w:pPr>
      <w:r>
        <w:t>return (char)((int)'a' + ((int)a-(int)b) - 1);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a;</w:t>
      </w:r>
    </w:p>
    <w:p w14:paraId="083731E4">
      <w:pPr>
        <w:pStyle w:val="6"/>
        <w:spacing w:line="271" w:lineRule="exact"/>
        <w:ind w:left="1572"/>
      </w:pPr>
      <w:r>
        <w:t>}</w:t>
      </w:r>
    </w:p>
    <w:p w14:paraId="5CDF2F1A">
      <w:pPr>
        <w:pStyle w:val="6"/>
        <w:spacing w:line="267" w:lineRule="exact"/>
        <w:ind w:left="1092"/>
      </w:pPr>
      <w:r>
        <w:t>}</w:t>
      </w:r>
    </w:p>
    <w:p w14:paraId="7AB612BF">
      <w:pPr>
        <w:pStyle w:val="6"/>
        <w:spacing w:line="275" w:lineRule="exact"/>
        <w:ind w:left="1092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Main{</w:t>
      </w:r>
    </w:p>
    <w:p w14:paraId="5D0CD445">
      <w:pPr>
        <w:pStyle w:val="6"/>
        <w:spacing w:before="2"/>
        <w:ind w:left="1572" w:right="5500" w:hanging="240"/>
      </w:pPr>
      <w:r>
        <w:t>public static void main(String[] args){</w:t>
      </w:r>
      <w:r>
        <w:rPr>
          <w:spacing w:val="1"/>
        </w:rPr>
        <w:t xml:space="preserve"> </w:t>
      </w:r>
      <w:r>
        <w:t>Scanner scan = new Scanner(System.in);</w:t>
      </w:r>
      <w:r>
        <w:rPr>
          <w:spacing w:val="-57"/>
        </w:rPr>
        <w:t xml:space="preserve"> </w:t>
      </w:r>
      <w:r>
        <w:t>diff</w:t>
      </w:r>
      <w:r>
        <w:rPr>
          <w:spacing w:val="-1"/>
        </w:rPr>
        <w:t xml:space="preserve"> </w:t>
      </w:r>
      <w:r>
        <w:t>z</w:t>
      </w:r>
      <w:r>
        <w:rPr>
          <w:spacing w:val="-1"/>
        </w:rPr>
        <w:t xml:space="preserve"> </w:t>
      </w:r>
      <w:r>
        <w:t>= new</w:t>
      </w:r>
      <w:r>
        <w:rPr>
          <w:spacing w:val="-1"/>
        </w:rPr>
        <w:t xml:space="preserve"> </w:t>
      </w:r>
      <w:r>
        <w:t>diff();</w:t>
      </w:r>
    </w:p>
    <w:p w14:paraId="68D3EBF4">
      <w:pPr>
        <w:pStyle w:val="6"/>
        <w:spacing w:line="242" w:lineRule="auto"/>
        <w:ind w:left="1572" w:right="5705"/>
      </w:pPr>
      <w:r>
        <w:t>String q = scan.nextLine();</w:t>
      </w:r>
      <w:r>
        <w:rPr>
          <w:spacing w:val="1"/>
        </w:rPr>
        <w:t xml:space="preserve"> </w:t>
      </w:r>
      <w:r>
        <w:t>StringBuffer</w:t>
      </w:r>
      <w:r>
        <w:rPr>
          <w:spacing w:val="-7"/>
        </w:rPr>
        <w:t xml:space="preserve"> </w:t>
      </w:r>
      <w:r>
        <w:t>ans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StringBuffer();</w:t>
      </w:r>
    </w:p>
    <w:p w14:paraId="37D5BBAC">
      <w:pPr>
        <w:pStyle w:val="6"/>
        <w:spacing w:line="242" w:lineRule="auto"/>
        <w:ind w:left="1572" w:right="5536"/>
      </w:pPr>
      <w:r>
        <w:t>StringBuffer</w:t>
      </w:r>
      <w:r>
        <w:rPr>
          <w:spacing w:val="-4"/>
        </w:rPr>
        <w:t xml:space="preserve"> </w:t>
      </w:r>
      <w:r>
        <w:t>temp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StringBuffer();</w:t>
      </w:r>
      <w:r>
        <w:rPr>
          <w:spacing w:val="-57"/>
        </w:rPr>
        <w:t xml:space="preserve"> </w:t>
      </w:r>
      <w:r>
        <w:t>for(int</w:t>
      </w:r>
      <w:r>
        <w:rPr>
          <w:spacing w:val="-2"/>
        </w:rPr>
        <w:t xml:space="preserve"> </w:t>
      </w:r>
      <w:r>
        <w:t>i = 0;i</w:t>
      </w:r>
      <w:r>
        <w:rPr>
          <w:spacing w:val="-1"/>
        </w:rPr>
        <w:t xml:space="preserve"> </w:t>
      </w:r>
      <w:r>
        <w:t>&lt; q.length();i++){</w:t>
      </w:r>
    </w:p>
    <w:p w14:paraId="47098C69">
      <w:pPr>
        <w:pStyle w:val="6"/>
        <w:spacing w:line="242" w:lineRule="auto"/>
        <w:ind w:left="2052" w:right="7163" w:hanging="240"/>
      </w:pPr>
      <w:r>
        <w:t>if(q.charAt(i) == ':'){</w:t>
      </w:r>
      <w:r>
        <w:rPr>
          <w:spacing w:val="-57"/>
        </w:rPr>
        <w:t xml:space="preserve"> </w:t>
      </w:r>
      <w:r>
        <w:t>temp.append("</w:t>
      </w:r>
      <w:r>
        <w:rPr>
          <w:spacing w:val="-2"/>
        </w:rPr>
        <w:t xml:space="preserve"> </w:t>
      </w:r>
      <w:r>
        <w:t>");</w:t>
      </w:r>
    </w:p>
    <w:p w14:paraId="1A74BF5D">
      <w:pPr>
        <w:pStyle w:val="6"/>
        <w:spacing w:line="258" w:lineRule="exact"/>
        <w:ind w:left="1812"/>
      </w:pPr>
      <w:r>
        <w:t>}</w:t>
      </w:r>
    </w:p>
    <w:p w14:paraId="04DC683F">
      <w:pPr>
        <w:pStyle w:val="6"/>
        <w:spacing w:before="2" w:line="275" w:lineRule="exact"/>
        <w:ind w:left="1812"/>
      </w:pPr>
      <w:r>
        <w:t>else{</w:t>
      </w:r>
    </w:p>
    <w:p w14:paraId="76D05CCD">
      <w:pPr>
        <w:pStyle w:val="6"/>
        <w:spacing w:line="275" w:lineRule="exact"/>
        <w:ind w:left="2052"/>
      </w:pPr>
      <w:r>
        <w:t>temp.append(Character.toString(q.charAt(i)));</w:t>
      </w:r>
    </w:p>
    <w:p w14:paraId="13B408B7">
      <w:pPr>
        <w:pStyle w:val="6"/>
        <w:spacing w:before="3" w:line="275" w:lineRule="exact"/>
        <w:ind w:left="1812"/>
      </w:pPr>
      <w:r>
        <w:t>}</w:t>
      </w:r>
    </w:p>
    <w:p w14:paraId="22C9FCB9">
      <w:pPr>
        <w:pStyle w:val="6"/>
        <w:spacing w:line="275" w:lineRule="exact"/>
        <w:ind w:left="1572"/>
      </w:pPr>
      <w:r>
        <w:t>}</w:t>
      </w:r>
    </w:p>
    <w:p w14:paraId="58C9B025">
      <w:pPr>
        <w:pStyle w:val="6"/>
        <w:spacing w:before="2" w:line="275" w:lineRule="exact"/>
        <w:ind w:left="1572"/>
      </w:pPr>
      <w:r>
        <w:t>String</w:t>
      </w:r>
      <w:r>
        <w:rPr>
          <w:spacing w:val="-1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temp.toString();</w:t>
      </w:r>
    </w:p>
    <w:p w14:paraId="72A2CD78">
      <w:pPr>
        <w:pStyle w:val="6"/>
        <w:spacing w:line="242" w:lineRule="auto"/>
        <w:ind w:left="1812" w:right="6025" w:hanging="240"/>
      </w:pPr>
      <w:r>
        <w:t>for(int i = 0;i &lt; temp.length();i++){</w:t>
      </w:r>
      <w:r>
        <w:rPr>
          <w:spacing w:val="-57"/>
        </w:rPr>
        <w:t xml:space="preserve"> </w:t>
      </w:r>
      <w:r>
        <w:t>if(i%3</w:t>
      </w:r>
      <w:r>
        <w:rPr>
          <w:spacing w:val="-1"/>
        </w:rPr>
        <w:t xml:space="preserve"> </w:t>
      </w:r>
      <w:r>
        <w:t>== 0){</w:t>
      </w:r>
    </w:p>
    <w:p w14:paraId="7BB059D4">
      <w:pPr>
        <w:pStyle w:val="6"/>
        <w:spacing w:line="271" w:lineRule="exact"/>
        <w:ind w:left="2052"/>
      </w:pPr>
      <w:r>
        <w:t>ans.append(Character.toString(z.different(h.charAt(i),h.charAt(i+1))));</w:t>
      </w:r>
    </w:p>
    <w:p w14:paraId="64DBAFE9">
      <w:pPr>
        <w:pStyle w:val="6"/>
        <w:spacing w:before="1" w:line="275" w:lineRule="exact"/>
        <w:ind w:left="1812"/>
      </w:pPr>
      <w:r>
        <w:t>}</w:t>
      </w:r>
    </w:p>
    <w:p w14:paraId="4C5C5F01">
      <w:pPr>
        <w:pStyle w:val="6"/>
        <w:spacing w:line="275" w:lineRule="exact"/>
        <w:ind w:left="1572"/>
      </w:pPr>
      <w:r>
        <w:t>}</w:t>
      </w:r>
    </w:p>
    <w:p w14:paraId="65F46796">
      <w:pPr>
        <w:pStyle w:val="6"/>
        <w:spacing w:before="3" w:line="275" w:lineRule="exact"/>
        <w:ind w:left="1572"/>
      </w:pPr>
      <w:r>
        <w:t>System.out.print(ans.toString().toUpperCase());</w:t>
      </w:r>
    </w:p>
    <w:p w14:paraId="738DC3FB">
      <w:pPr>
        <w:pStyle w:val="6"/>
        <w:spacing w:line="275" w:lineRule="exact"/>
        <w:ind w:left="1332"/>
      </w:pPr>
      <w:r>
        <w:t>}</w:t>
      </w:r>
    </w:p>
    <w:p w14:paraId="7AE25431">
      <w:pPr>
        <w:pStyle w:val="6"/>
        <w:spacing w:before="2"/>
        <w:ind w:left="1092"/>
      </w:pPr>
      <w:r>
        <w:t>}</w:t>
      </w:r>
    </w:p>
    <w:p w14:paraId="0CFB9752">
      <w:pPr>
        <w:pStyle w:val="6"/>
        <w:spacing w:before="2"/>
        <w:ind w:left="0"/>
        <w:rPr>
          <w:sz w:val="16"/>
        </w:rPr>
      </w:pPr>
    </w:p>
    <w:p w14:paraId="513006A0">
      <w:pPr>
        <w:pStyle w:val="6"/>
        <w:spacing w:before="90"/>
      </w:pPr>
      <w:r>
        <w:t>OUTPUT</w:t>
      </w:r>
    </w:p>
    <w:p w14:paraId="0C1C40CF">
      <w:pPr>
        <w:pStyle w:val="6"/>
        <w:spacing w:before="11"/>
        <w:ind w:left="0"/>
        <w:rPr>
          <w:sz w:val="15"/>
        </w:rPr>
      </w:pPr>
    </w:p>
    <w:tbl>
      <w:tblPr>
        <w:tblStyle w:val="5"/>
        <w:tblW w:w="0" w:type="auto"/>
        <w:tblInd w:w="758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0"/>
        <w:gridCol w:w="1550"/>
        <w:gridCol w:w="1320"/>
      </w:tblGrid>
      <w:tr w14:paraId="5DE909BE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2150" w:type="dxa"/>
            <w:shd w:val="clear" w:color="auto" w:fill="F8F8FF"/>
          </w:tcPr>
          <w:p w14:paraId="127485DD">
            <w:pPr>
              <w:pStyle w:val="10"/>
              <w:spacing w:before="92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1550" w:type="dxa"/>
            <w:shd w:val="clear" w:color="auto" w:fill="F8F8FF"/>
          </w:tcPr>
          <w:p w14:paraId="225D5AA8">
            <w:pPr>
              <w:pStyle w:val="10"/>
              <w:spacing w:before="92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</w:p>
        </w:tc>
        <w:tc>
          <w:tcPr>
            <w:tcW w:w="1320" w:type="dxa"/>
            <w:shd w:val="clear" w:color="auto" w:fill="F8F8FF"/>
          </w:tcPr>
          <w:p w14:paraId="2D47701E">
            <w:pPr>
              <w:pStyle w:val="10"/>
              <w:spacing w:before="92"/>
              <w:rPr>
                <w:b/>
                <w:sz w:val="24"/>
              </w:rPr>
            </w:pPr>
            <w:r>
              <w:rPr>
                <w:b/>
                <w:sz w:val="24"/>
              </w:rPr>
              <w:t>Got</w:t>
            </w:r>
          </w:p>
        </w:tc>
      </w:tr>
      <w:tr w14:paraId="50B8A067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2150" w:type="dxa"/>
            <w:shd w:val="clear" w:color="auto" w:fill="E5E5E5"/>
          </w:tcPr>
          <w:p w14:paraId="4FCB9BA9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ww:ii:pp:rr:oo</w:t>
            </w:r>
          </w:p>
        </w:tc>
        <w:tc>
          <w:tcPr>
            <w:tcW w:w="1550" w:type="dxa"/>
            <w:shd w:val="clear" w:color="auto" w:fill="E5E5E5"/>
          </w:tcPr>
          <w:p w14:paraId="700EB910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WIPRO</w:t>
            </w:r>
          </w:p>
        </w:tc>
        <w:tc>
          <w:tcPr>
            <w:tcW w:w="1320" w:type="dxa"/>
            <w:shd w:val="clear" w:color="auto" w:fill="E5E5E5"/>
          </w:tcPr>
          <w:p w14:paraId="387DC8E8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WIPRO</w:t>
            </w:r>
          </w:p>
        </w:tc>
      </w:tr>
      <w:tr w14:paraId="05134A33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2150" w:type="dxa"/>
            <w:shd w:val="clear" w:color="auto" w:fill="F5F5F5"/>
          </w:tcPr>
          <w:p w14:paraId="49A0D1AA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zx:za:ee</w:t>
            </w:r>
          </w:p>
        </w:tc>
        <w:tc>
          <w:tcPr>
            <w:tcW w:w="1550" w:type="dxa"/>
            <w:shd w:val="clear" w:color="auto" w:fill="F5F5F5"/>
          </w:tcPr>
          <w:p w14:paraId="4EBFA026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BYE</w:t>
            </w:r>
          </w:p>
        </w:tc>
        <w:tc>
          <w:tcPr>
            <w:tcW w:w="1320" w:type="dxa"/>
            <w:shd w:val="clear" w:color="auto" w:fill="F5F5F5"/>
          </w:tcPr>
          <w:p w14:paraId="34B9685B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BYE</w:t>
            </w:r>
          </w:p>
        </w:tc>
      </w:tr>
    </w:tbl>
    <w:p w14:paraId="41674D1C">
      <w:pPr>
        <w:pStyle w:val="6"/>
        <w:spacing w:before="3"/>
        <w:ind w:left="0"/>
      </w:pPr>
    </w:p>
    <w:p w14:paraId="2A70A9F8">
      <w:pPr>
        <w:pStyle w:val="6"/>
        <w:spacing w:before="1"/>
      </w:pPr>
      <w:r>
        <w:t>Passed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tests!</w:t>
      </w:r>
    </w:p>
    <w:p w14:paraId="494F9AD8">
      <w:pPr>
        <w:spacing w:after="0"/>
        <w:sectPr>
          <w:pgSz w:w="12240" w:h="15840"/>
          <w:pgMar w:top="920" w:right="600" w:bottom="900" w:left="620" w:header="0" w:footer="671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63F21699">
      <w:pPr>
        <w:pStyle w:val="6"/>
        <w:spacing w:before="70"/>
        <w:rPr>
          <w:b/>
        </w:rPr>
      </w:pPr>
      <w:r>
        <w:t>Question</w:t>
      </w:r>
      <w:r>
        <w:rPr>
          <w:spacing w:val="-1"/>
        </w:rPr>
        <w:t xml:space="preserve"> </w:t>
      </w:r>
      <w:r>
        <w:rPr>
          <w:b/>
        </w:rPr>
        <w:t>3</w:t>
      </w:r>
    </w:p>
    <w:p w14:paraId="702CD58F">
      <w:pPr>
        <w:pStyle w:val="6"/>
        <w:ind w:left="0"/>
        <w:rPr>
          <w:b/>
        </w:rPr>
      </w:pPr>
    </w:p>
    <w:p w14:paraId="6B979644">
      <w:pPr>
        <w:pStyle w:val="6"/>
        <w:spacing w:line="242" w:lineRule="auto"/>
      </w:pPr>
      <w:r>
        <w:t>You</w:t>
      </w:r>
      <w:r>
        <w:rPr>
          <w:spacing w:val="4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provided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string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words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2-digit</w:t>
      </w:r>
      <w:r>
        <w:rPr>
          <w:spacing w:val="4"/>
        </w:rPr>
        <w:t xml:space="preserve"> </w:t>
      </w:r>
      <w:r>
        <w:t>number. The</w:t>
      </w:r>
      <w:r>
        <w:rPr>
          <w:spacing w:val="4"/>
        </w:rPr>
        <w:t xml:space="preserve"> </w:t>
      </w:r>
      <w:r>
        <w:t>two</w:t>
      </w:r>
      <w:r>
        <w:rPr>
          <w:spacing w:val="4"/>
        </w:rPr>
        <w:t xml:space="preserve"> </w:t>
      </w:r>
      <w:r>
        <w:t>digits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number</w:t>
      </w:r>
      <w:r>
        <w:rPr>
          <w:spacing w:val="5"/>
        </w:rPr>
        <w:t xml:space="preserve"> </w:t>
      </w:r>
      <w:r>
        <w:t>represent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two</w:t>
      </w:r>
      <w:r>
        <w:rPr>
          <w:spacing w:val="5"/>
        </w:rPr>
        <w:t xml:space="preserve"> </w:t>
      </w:r>
      <w:r>
        <w:t>words</w:t>
      </w:r>
      <w:r>
        <w:rPr>
          <w:spacing w:val="-5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processed.</w:t>
      </w:r>
    </w:p>
    <w:p w14:paraId="62BEDE66">
      <w:pPr>
        <w:pStyle w:val="6"/>
        <w:spacing w:line="271" w:lineRule="exact"/>
      </w:pPr>
      <w:r>
        <w:t>For</w:t>
      </w:r>
      <w:r>
        <w:rPr>
          <w:spacing w:val="-2"/>
        </w:rPr>
        <w:t xml:space="preserve"> </w:t>
      </w:r>
      <w:r>
        <w:t>example:</w:t>
      </w:r>
    </w:p>
    <w:p w14:paraId="69C33C99">
      <w:pPr>
        <w:pStyle w:val="6"/>
        <w:spacing w:before="5" w:line="237" w:lineRule="auto"/>
      </w:pP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"Today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Nice</w:t>
      </w:r>
      <w:r>
        <w:rPr>
          <w:spacing w:val="-3"/>
        </w:rPr>
        <w:t xml:space="preserve"> </w:t>
      </w:r>
      <w:r>
        <w:t>Day"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2-digit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41,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expected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4th</w:t>
      </w:r>
      <w:r>
        <w:rPr>
          <w:spacing w:val="-4"/>
        </w:rPr>
        <w:t xml:space="preserve"> </w:t>
      </w:r>
      <w:r>
        <w:t>word</w:t>
      </w:r>
      <w:r>
        <w:rPr>
          <w:spacing w:val="-57"/>
        </w:rPr>
        <w:t xml:space="preserve"> </w:t>
      </w:r>
      <w:r>
        <w:t>("Nice")</w:t>
      </w:r>
      <w:r>
        <w:rPr>
          <w:spacing w:val="-1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1st word ("Today").</w:t>
      </w:r>
    </w:p>
    <w:p w14:paraId="04DD6D13">
      <w:pPr>
        <w:pStyle w:val="6"/>
        <w:spacing w:before="3" w:line="275" w:lineRule="exact"/>
      </w:pPr>
      <w:r>
        <w:t>The</w:t>
      </w:r>
      <w:r>
        <w:rPr>
          <w:spacing w:val="-2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of each</w:t>
      </w:r>
      <w:r>
        <w:rPr>
          <w:spacing w:val="-1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is 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14:paraId="6E0F6C40">
      <w:pPr>
        <w:pStyle w:val="6"/>
        <w:spacing w:line="242" w:lineRule="auto"/>
      </w:pPr>
      <w:r>
        <w:t>Extract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Middle-to-Begin</w:t>
      </w:r>
      <w:r>
        <w:rPr>
          <w:spacing w:val="6"/>
        </w:rPr>
        <w:t xml:space="preserve"> </w:t>
      </w:r>
      <w:r>
        <w:t>part:</w:t>
      </w:r>
      <w:r>
        <w:rPr>
          <w:spacing w:val="7"/>
        </w:rPr>
        <w:t xml:space="preserve"> </w:t>
      </w:r>
      <w:r>
        <w:t>Starting</w:t>
      </w:r>
      <w:r>
        <w:rPr>
          <w:spacing w:val="6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middle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word,</w:t>
      </w:r>
      <w:r>
        <w:rPr>
          <w:spacing w:val="7"/>
        </w:rPr>
        <w:t xml:space="preserve"> </w:t>
      </w:r>
      <w:r>
        <w:t>extract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characters</w:t>
      </w:r>
      <w:r>
        <w:rPr>
          <w:spacing w:val="7"/>
        </w:rPr>
        <w:t xml:space="preserve"> </w:t>
      </w:r>
      <w:r>
        <w:t>till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beginning</w:t>
      </w:r>
      <w:r>
        <w:rPr>
          <w:spacing w:val="-57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word.</w:t>
      </w:r>
    </w:p>
    <w:p w14:paraId="51C00C76">
      <w:pPr>
        <w:pStyle w:val="6"/>
        <w:spacing w:line="242" w:lineRule="auto"/>
      </w:pPr>
      <w:r>
        <w:t>Extract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Middle-to-End</w:t>
      </w:r>
      <w:r>
        <w:rPr>
          <w:spacing w:val="16"/>
        </w:rPr>
        <w:t xml:space="preserve"> </w:t>
      </w:r>
      <w:r>
        <w:t>part:</w:t>
      </w:r>
      <w:r>
        <w:rPr>
          <w:spacing w:val="16"/>
        </w:rPr>
        <w:t xml:space="preserve"> </w:t>
      </w:r>
      <w:r>
        <w:t>Starting</w:t>
      </w:r>
      <w:r>
        <w:rPr>
          <w:spacing w:val="16"/>
        </w:rPr>
        <w:t xml:space="preserve"> </w:t>
      </w:r>
      <w:r>
        <w:t>from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middle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word,</w:t>
      </w:r>
      <w:r>
        <w:rPr>
          <w:spacing w:val="16"/>
        </w:rPr>
        <w:t xml:space="preserve"> </w:t>
      </w:r>
      <w:r>
        <w:t>extract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characters</w:t>
      </w:r>
      <w:r>
        <w:rPr>
          <w:spacing w:val="16"/>
        </w:rPr>
        <w:t xml:space="preserve"> </w:t>
      </w:r>
      <w:r>
        <w:t>till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end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word.</w:t>
      </w:r>
    </w:p>
    <w:p w14:paraId="3EBE9FC8">
      <w:pPr>
        <w:pStyle w:val="6"/>
        <w:spacing w:line="271" w:lineRule="exact"/>
      </w:pP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 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processed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"Nice":</w:t>
      </w:r>
    </w:p>
    <w:p w14:paraId="4D9D00EB">
      <w:pPr>
        <w:pStyle w:val="6"/>
        <w:spacing w:line="237" w:lineRule="auto"/>
        <w:ind w:right="7294"/>
      </w:pPr>
      <w:r>
        <w:t>Its</w:t>
      </w:r>
      <w:r>
        <w:rPr>
          <w:spacing w:val="-4"/>
        </w:rPr>
        <w:t xml:space="preserve"> </w:t>
      </w:r>
      <w:r>
        <w:t>Middle-to-Begin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"iN".</w:t>
      </w:r>
      <w:r>
        <w:rPr>
          <w:spacing w:val="-57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Middle-to-End</w:t>
      </w:r>
      <w:r>
        <w:rPr>
          <w:spacing w:val="-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"ce".</w:t>
      </w:r>
    </w:p>
    <w:p w14:paraId="7517B13A">
      <w:pPr>
        <w:pStyle w:val="6"/>
        <w:spacing w:before="4" w:line="237" w:lineRule="auto"/>
        <w:ind w:right="5522"/>
      </w:pPr>
      <w:r>
        <w:t>So,</w:t>
      </w:r>
      <w:r>
        <w:rPr>
          <w:spacing w:val="-2"/>
        </w:rPr>
        <w:t xml:space="preserve"> </w:t>
      </w:r>
      <w:r>
        <w:t>merged</w:t>
      </w:r>
      <w:r>
        <w:rPr>
          <w:spacing w:val="-2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parts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"iNce".</w:t>
      </w:r>
      <w:r>
        <w:rPr>
          <w:spacing w:val="-57"/>
        </w:rPr>
        <w:t xml:space="preserve"> </w:t>
      </w:r>
      <w:r>
        <w:t>Similarly,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processed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"Today":</w:t>
      </w:r>
    </w:p>
    <w:p w14:paraId="563B64E3">
      <w:pPr>
        <w:pStyle w:val="6"/>
        <w:spacing w:before="5" w:line="237" w:lineRule="auto"/>
        <w:ind w:right="7131"/>
      </w:pPr>
      <w:r>
        <w:t>Its Middle-to-Begin part will be "doT".</w:t>
      </w:r>
      <w:r>
        <w:rPr>
          <w:spacing w:val="-58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Middle-to-End part</w:t>
      </w:r>
      <w:r>
        <w:rPr>
          <w:spacing w:val="-2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"day".</w:t>
      </w:r>
    </w:p>
    <w:p w14:paraId="2B16B8DC">
      <w:pPr>
        <w:pStyle w:val="6"/>
        <w:spacing w:before="4" w:line="275" w:lineRule="exact"/>
      </w:pPr>
      <w:r>
        <w:t>So,</w:t>
      </w:r>
      <w:r>
        <w:rPr>
          <w:spacing w:val="-2"/>
        </w:rPr>
        <w:t xml:space="preserve"> </w:t>
      </w:r>
      <w:r>
        <w:t>merged</w:t>
      </w:r>
      <w:r>
        <w:rPr>
          <w:spacing w:val="-2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parts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"doTday".</w:t>
      </w:r>
    </w:p>
    <w:p w14:paraId="0E2B524C">
      <w:pPr>
        <w:pStyle w:val="6"/>
        <w:spacing w:line="242" w:lineRule="auto"/>
      </w:pPr>
      <w:r>
        <w:t>Note:</w:t>
      </w:r>
      <w:r>
        <w:rPr>
          <w:spacing w:val="17"/>
        </w:rPr>
        <w:t xml:space="preserve"> </w:t>
      </w:r>
      <w:r>
        <w:t>Note</w:t>
      </w:r>
      <w:r>
        <w:rPr>
          <w:spacing w:val="17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middle</w:t>
      </w:r>
      <w:r>
        <w:rPr>
          <w:spacing w:val="17"/>
        </w:rPr>
        <w:t xml:space="preserve"> </w:t>
      </w:r>
      <w:r>
        <w:t>letter</w:t>
      </w:r>
      <w:r>
        <w:rPr>
          <w:spacing w:val="17"/>
        </w:rPr>
        <w:t xml:space="preserve"> </w:t>
      </w:r>
      <w:r>
        <w:t>'d'</w:t>
      </w:r>
      <w:r>
        <w:rPr>
          <w:spacing w:val="18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part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both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extracted</w:t>
      </w:r>
      <w:r>
        <w:rPr>
          <w:spacing w:val="18"/>
        </w:rPr>
        <w:t xml:space="preserve"> </w:t>
      </w:r>
      <w:r>
        <w:t>parts.</w:t>
      </w:r>
      <w:r>
        <w:rPr>
          <w:spacing w:val="17"/>
        </w:rPr>
        <w:t xml:space="preserve"> </w:t>
      </w:r>
      <w:r>
        <w:t>So,</w:t>
      </w:r>
      <w:r>
        <w:rPr>
          <w:spacing w:val="17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words</w:t>
      </w:r>
      <w:r>
        <w:rPr>
          <w:spacing w:val="17"/>
        </w:rPr>
        <w:t xml:space="preserve"> </w:t>
      </w:r>
      <w:r>
        <w:t>whose</w:t>
      </w:r>
      <w:r>
        <w:rPr>
          <w:spacing w:val="17"/>
        </w:rPr>
        <w:t xml:space="preserve"> </w:t>
      </w:r>
      <w:r>
        <w:t>length</w:t>
      </w:r>
      <w:r>
        <w:rPr>
          <w:spacing w:val="18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odd,</w:t>
      </w:r>
      <w:r>
        <w:rPr>
          <w:spacing w:val="1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middle</w:t>
      </w:r>
      <w:r>
        <w:rPr>
          <w:spacing w:val="-2"/>
        </w:rPr>
        <w:t xml:space="preserve"> </w:t>
      </w:r>
      <w:r>
        <w:t>letter should be</w:t>
      </w:r>
      <w:r>
        <w:rPr>
          <w:spacing w:val="-1"/>
        </w:rPr>
        <w:t xml:space="preserve"> </w:t>
      </w:r>
      <w:r>
        <w:t>included in both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extracted parts.</w:t>
      </w:r>
    </w:p>
    <w:p w14:paraId="3A96350E">
      <w:pPr>
        <w:pStyle w:val="6"/>
        <w:spacing w:line="271" w:lineRule="exact"/>
      </w:pPr>
      <w:r>
        <w:t>Expected</w:t>
      </w:r>
      <w:r>
        <w:rPr>
          <w:spacing w:val="-3"/>
        </w:rPr>
        <w:t xml:space="preserve"> </w:t>
      </w:r>
      <w:r>
        <w:t>output:</w:t>
      </w:r>
    </w:p>
    <w:p w14:paraId="741DE7F1">
      <w:pPr>
        <w:pStyle w:val="6"/>
        <w:spacing w:before="3" w:line="237" w:lineRule="auto"/>
        <w:ind w:right="110"/>
      </w:pPr>
      <w:r>
        <w:t>The</w:t>
      </w:r>
      <w:r>
        <w:rPr>
          <w:spacing w:val="-3"/>
        </w:rPr>
        <w:t xml:space="preserve"> </w:t>
      </w:r>
      <w:r>
        <w:t>expected</w:t>
      </w:r>
      <w:r>
        <w:rPr>
          <w:spacing w:val="-1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containing</w:t>
      </w:r>
      <w:r>
        <w:rPr>
          <w:spacing w:val="-1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processed</w:t>
      </w:r>
      <w:r>
        <w:rPr>
          <w:spacing w:val="-1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separated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"iNce</w:t>
      </w:r>
      <w:r>
        <w:rPr>
          <w:spacing w:val="-3"/>
        </w:rPr>
        <w:t xml:space="preserve"> </w:t>
      </w:r>
      <w:r>
        <w:t>doTday"</w:t>
      </w:r>
      <w:r>
        <w:rPr>
          <w:spacing w:val="-57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1:</w:t>
      </w:r>
    </w:p>
    <w:p w14:paraId="304CD72B">
      <w:pPr>
        <w:pStyle w:val="6"/>
        <w:spacing w:before="6" w:line="237" w:lineRule="auto"/>
        <w:ind w:right="7895"/>
      </w:pPr>
      <w:r>
        <w:t>input1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"Today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Nice</w:t>
      </w:r>
      <w:r>
        <w:rPr>
          <w:spacing w:val="-6"/>
        </w:rPr>
        <w:t xml:space="preserve"> </w:t>
      </w:r>
      <w:r>
        <w:t>Day"</w:t>
      </w:r>
      <w:r>
        <w:rPr>
          <w:spacing w:val="-57"/>
        </w:rPr>
        <w:t xml:space="preserve"> </w:t>
      </w:r>
      <w:r>
        <w:t>input2</w:t>
      </w:r>
      <w:r>
        <w:rPr>
          <w:spacing w:val="-1"/>
        </w:rPr>
        <w:t xml:space="preserve"> </w:t>
      </w:r>
      <w:r>
        <w:t>= 41</w:t>
      </w:r>
    </w:p>
    <w:p w14:paraId="4BE83055">
      <w:pPr>
        <w:pStyle w:val="6"/>
        <w:spacing w:before="5" w:line="237" w:lineRule="auto"/>
        <w:ind w:right="8589"/>
      </w:pPr>
      <w:r>
        <w:t>output = "iNce doTday"</w:t>
      </w:r>
      <w:r>
        <w:rPr>
          <w:spacing w:val="-58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2:</w:t>
      </w:r>
    </w:p>
    <w:p w14:paraId="0F03E671">
      <w:pPr>
        <w:pStyle w:val="6"/>
        <w:spacing w:before="6" w:line="237" w:lineRule="auto"/>
        <w:ind w:right="3429"/>
      </w:pPr>
      <w:r>
        <w:t>input1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"Fruits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Mango</w:t>
      </w:r>
      <w:r>
        <w:rPr>
          <w:spacing w:val="-1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Apple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Grapes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rare"</w:t>
      </w:r>
      <w:r>
        <w:rPr>
          <w:spacing w:val="-57"/>
        </w:rPr>
        <w:t xml:space="preserve"> </w:t>
      </w:r>
      <w:r>
        <w:t>input2</w:t>
      </w:r>
      <w:r>
        <w:rPr>
          <w:spacing w:val="-1"/>
        </w:rPr>
        <w:t xml:space="preserve"> </w:t>
      </w:r>
      <w:r>
        <w:t>= 39</w:t>
      </w:r>
    </w:p>
    <w:p w14:paraId="6657AB3B">
      <w:pPr>
        <w:pStyle w:val="6"/>
        <w:spacing w:before="3" w:line="275" w:lineRule="exact"/>
      </w:pPr>
      <w:r>
        <w:t>output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"naMngo</w:t>
      </w:r>
      <w:r>
        <w:rPr>
          <w:spacing w:val="-1"/>
        </w:rPr>
        <w:t xml:space="preserve"> </w:t>
      </w:r>
      <w:r>
        <w:t>arGpes"</w:t>
      </w:r>
    </w:p>
    <w:p w14:paraId="59DD9F1C">
      <w:pPr>
        <w:pStyle w:val="6"/>
        <w:spacing w:line="242" w:lineRule="auto"/>
      </w:pPr>
      <w:r>
        <w:t>Note: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input1</w:t>
      </w:r>
      <w:r>
        <w:rPr>
          <w:spacing w:val="-6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alphabets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space</w:t>
      </w:r>
      <w:r>
        <w:rPr>
          <w:spacing w:val="-7"/>
        </w:rPr>
        <w:t xml:space="preserve"> </w:t>
      </w:r>
      <w:r>
        <w:t>character</w:t>
      </w:r>
      <w:r>
        <w:rPr>
          <w:spacing w:val="-6"/>
        </w:rPr>
        <w:t xml:space="preserve"> </w:t>
      </w:r>
      <w:r>
        <w:t>separating</w:t>
      </w:r>
      <w:r>
        <w:rPr>
          <w:spacing w:val="-6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word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string.</w:t>
      </w:r>
    </w:p>
    <w:p w14:paraId="731E7640">
      <w:pPr>
        <w:pStyle w:val="6"/>
        <w:spacing w:line="271" w:lineRule="exact"/>
      </w:pPr>
      <w:r>
        <w:t>Note: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input1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special</w:t>
      </w:r>
      <w:r>
        <w:rPr>
          <w:spacing w:val="-2"/>
        </w:rPr>
        <w:t xml:space="preserve"> </w:t>
      </w:r>
      <w:r>
        <w:t>characters.</w:t>
      </w:r>
    </w:p>
    <w:p w14:paraId="464E95B4">
      <w:pPr>
        <w:pStyle w:val="6"/>
        <w:spacing w:before="1" w:line="275" w:lineRule="exact"/>
      </w:pPr>
      <w:r>
        <w:t>Note: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input2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always be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2-digit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(&gt;=11 and</w:t>
      </w:r>
      <w:r>
        <w:rPr>
          <w:spacing w:val="1"/>
        </w:rPr>
        <w:t xml:space="preserve"> </w:t>
      </w:r>
      <w:r>
        <w:t>&lt;=99).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digits will</w:t>
      </w:r>
      <w:r>
        <w:rPr>
          <w:spacing w:val="1"/>
        </w:rPr>
        <w:t xml:space="preserve"> </w:t>
      </w:r>
      <w:r>
        <w:t>never</w:t>
      </w:r>
      <w:r>
        <w:rPr>
          <w:spacing w:val="1"/>
        </w:rPr>
        <w:t xml:space="preserve"> </w:t>
      </w:r>
      <w:r>
        <w:t>be</w:t>
      </w:r>
    </w:p>
    <w:p w14:paraId="2C40BB53">
      <w:pPr>
        <w:pStyle w:val="9"/>
        <w:numPr>
          <w:ilvl w:val="0"/>
          <w:numId w:val="5"/>
        </w:numPr>
        <w:tabs>
          <w:tab w:val="left" w:pos="491"/>
          <w:tab w:val="left" w:pos="492"/>
          <w:tab w:val="left" w:pos="1170"/>
          <w:tab w:val="left" w:pos="1675"/>
          <w:tab w:val="left" w:pos="2420"/>
          <w:tab w:val="left" w:pos="2832"/>
          <w:tab w:val="left" w:pos="3337"/>
          <w:tab w:val="left" w:pos="4281"/>
          <w:tab w:val="left" w:pos="4867"/>
          <w:tab w:val="left" w:pos="5745"/>
          <w:tab w:val="left" w:pos="6450"/>
          <w:tab w:val="left" w:pos="6849"/>
          <w:tab w:val="left" w:pos="7167"/>
          <w:tab w:val="left" w:pos="7859"/>
          <w:tab w:val="left" w:pos="8564"/>
          <w:tab w:val="left" w:pos="8962"/>
          <w:tab w:val="left" w:pos="9467"/>
          <w:tab w:val="left" w:pos="10292"/>
        </w:tabs>
        <w:spacing w:before="0" w:after="0" w:line="275" w:lineRule="exact"/>
        <w:ind w:left="491" w:right="0" w:hanging="392"/>
        <w:jc w:val="left"/>
        <w:rPr>
          <w:sz w:val="24"/>
        </w:rPr>
      </w:pPr>
      <w:r>
        <w:rPr>
          <w:sz w:val="24"/>
        </w:rPr>
        <w:t>Both</w:t>
      </w:r>
      <w:r>
        <w:rPr>
          <w:sz w:val="24"/>
        </w:rPr>
        <w:tab/>
      </w:r>
      <w:r>
        <w:rPr>
          <w:sz w:val="24"/>
        </w:rPr>
        <w:t>the</w:t>
      </w:r>
      <w:r>
        <w:rPr>
          <w:sz w:val="24"/>
        </w:rPr>
        <w:tab/>
      </w:r>
      <w:r>
        <w:rPr>
          <w:sz w:val="24"/>
        </w:rPr>
        <w:t>digits</w:t>
      </w:r>
      <w:r>
        <w:rPr>
          <w:sz w:val="24"/>
        </w:rPr>
        <w:tab/>
      </w:r>
      <w:r>
        <w:rPr>
          <w:sz w:val="24"/>
        </w:rPr>
        <w:t>of</w:t>
      </w:r>
      <w:r>
        <w:rPr>
          <w:sz w:val="24"/>
        </w:rPr>
        <w:tab/>
      </w:r>
      <w:r>
        <w:rPr>
          <w:sz w:val="24"/>
        </w:rPr>
        <w:t>the</w:t>
      </w:r>
      <w:r>
        <w:rPr>
          <w:sz w:val="24"/>
        </w:rPr>
        <w:tab/>
      </w:r>
      <w:r>
        <w:rPr>
          <w:sz w:val="24"/>
        </w:rPr>
        <w:t>number</w:t>
      </w:r>
      <w:r>
        <w:rPr>
          <w:sz w:val="24"/>
        </w:rPr>
        <w:tab/>
      </w:r>
      <w:r>
        <w:rPr>
          <w:sz w:val="24"/>
        </w:rPr>
        <w:t>will</w:t>
      </w:r>
      <w:r>
        <w:rPr>
          <w:sz w:val="24"/>
        </w:rPr>
        <w:tab/>
      </w:r>
      <w:r>
        <w:rPr>
          <w:sz w:val="24"/>
        </w:rPr>
        <w:t>always</w:t>
      </w:r>
      <w:r>
        <w:rPr>
          <w:sz w:val="24"/>
        </w:rPr>
        <w:tab/>
      </w:r>
      <w:r>
        <w:rPr>
          <w:sz w:val="24"/>
        </w:rPr>
        <w:t>point</w:t>
      </w:r>
      <w:r>
        <w:rPr>
          <w:sz w:val="24"/>
        </w:rPr>
        <w:tab/>
      </w:r>
      <w:r>
        <w:rPr>
          <w:sz w:val="24"/>
        </w:rPr>
        <w:t>to</w:t>
      </w:r>
      <w:r>
        <w:rPr>
          <w:sz w:val="24"/>
        </w:rPr>
        <w:tab/>
      </w:r>
      <w:r>
        <w:rPr>
          <w:sz w:val="24"/>
        </w:rPr>
        <w:t>a</w:t>
      </w:r>
      <w:r>
        <w:rPr>
          <w:sz w:val="24"/>
        </w:rPr>
        <w:tab/>
      </w:r>
      <w:r>
        <w:rPr>
          <w:sz w:val="24"/>
        </w:rPr>
        <w:t>valid</w:t>
      </w:r>
      <w:r>
        <w:rPr>
          <w:sz w:val="24"/>
        </w:rPr>
        <w:tab/>
      </w:r>
      <w:r>
        <w:rPr>
          <w:sz w:val="24"/>
        </w:rPr>
        <w:t>word</w:t>
      </w:r>
      <w:r>
        <w:rPr>
          <w:sz w:val="24"/>
        </w:rPr>
        <w:tab/>
      </w:r>
      <w:r>
        <w:rPr>
          <w:sz w:val="24"/>
        </w:rPr>
        <w:t>in</w:t>
      </w:r>
      <w:r>
        <w:rPr>
          <w:sz w:val="24"/>
        </w:rPr>
        <w:tab/>
      </w:r>
      <w:r>
        <w:rPr>
          <w:sz w:val="24"/>
        </w:rPr>
        <w:t>the</w:t>
      </w:r>
      <w:r>
        <w:rPr>
          <w:sz w:val="24"/>
        </w:rPr>
        <w:tab/>
      </w:r>
      <w:r>
        <w:rPr>
          <w:sz w:val="24"/>
        </w:rPr>
        <w:t>input1</w:t>
      </w:r>
      <w:r>
        <w:rPr>
          <w:sz w:val="24"/>
        </w:rPr>
        <w:tab/>
      </w:r>
      <w:r>
        <w:rPr>
          <w:sz w:val="24"/>
        </w:rPr>
        <w:t>string.</w:t>
      </w:r>
    </w:p>
    <w:p w14:paraId="72DEDE00">
      <w:pPr>
        <w:pStyle w:val="6"/>
        <w:ind w:left="0"/>
      </w:pPr>
    </w:p>
    <w:p w14:paraId="157CA801">
      <w:pPr>
        <w:pStyle w:val="3"/>
      </w:pPr>
      <w:r>
        <w:t>For</w:t>
      </w:r>
      <w:r>
        <w:rPr>
          <w:spacing w:val="-6"/>
        </w:rPr>
        <w:t xml:space="preserve"> </w:t>
      </w:r>
      <w:r>
        <w:t>example:</w:t>
      </w:r>
    </w:p>
    <w:p w14:paraId="1F0E2434">
      <w:pPr>
        <w:pStyle w:val="6"/>
        <w:spacing w:before="3" w:after="1"/>
        <w:ind w:left="0"/>
        <w:rPr>
          <w:b/>
        </w:rPr>
      </w:pPr>
    </w:p>
    <w:tbl>
      <w:tblPr>
        <w:tblStyle w:val="5"/>
        <w:tblW w:w="0" w:type="auto"/>
        <w:tblInd w:w="657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941"/>
        <w:gridCol w:w="1973"/>
      </w:tblGrid>
      <w:tr w14:paraId="4AD02A54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6941" w:type="dxa"/>
            <w:shd w:val="clear" w:color="auto" w:fill="F8F8FF"/>
          </w:tcPr>
          <w:p w14:paraId="3AD48541">
            <w:pPr>
              <w:pStyle w:val="10"/>
              <w:spacing w:before="92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1973" w:type="dxa"/>
            <w:shd w:val="clear" w:color="auto" w:fill="F8F8FF"/>
          </w:tcPr>
          <w:p w14:paraId="75E5F181">
            <w:pPr>
              <w:pStyle w:val="10"/>
              <w:spacing w:before="92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14:paraId="32D48712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3" w:hRule="atLeast"/>
        </w:trPr>
        <w:tc>
          <w:tcPr>
            <w:tcW w:w="6941" w:type="dxa"/>
            <w:shd w:val="clear" w:color="auto" w:fill="F5F5F5"/>
          </w:tcPr>
          <w:p w14:paraId="2F6F37FA">
            <w:pPr>
              <w:pStyle w:val="10"/>
              <w:spacing w:before="92" w:line="242" w:lineRule="auto"/>
              <w:ind w:right="4868"/>
              <w:rPr>
                <w:sz w:val="24"/>
              </w:rPr>
            </w:pPr>
            <w:r>
              <w:rPr>
                <w:sz w:val="24"/>
              </w:rPr>
              <w:t>Today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Nice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41</w:t>
            </w:r>
          </w:p>
        </w:tc>
        <w:tc>
          <w:tcPr>
            <w:tcW w:w="1973" w:type="dxa"/>
            <w:shd w:val="clear" w:color="auto" w:fill="F5F5F5"/>
          </w:tcPr>
          <w:p w14:paraId="05534EE3">
            <w:pPr>
              <w:pStyle w:val="10"/>
              <w:spacing w:before="92"/>
              <w:ind w:left="97"/>
              <w:rPr>
                <w:sz w:val="24"/>
              </w:rPr>
            </w:pPr>
            <w:r>
              <w:rPr>
                <w:sz w:val="24"/>
              </w:rPr>
              <w:t>iNce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doTday</w:t>
            </w:r>
          </w:p>
        </w:tc>
      </w:tr>
      <w:tr w14:paraId="64FACC29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2" w:hRule="atLeast"/>
        </w:trPr>
        <w:tc>
          <w:tcPr>
            <w:tcW w:w="6941" w:type="dxa"/>
            <w:shd w:val="clear" w:color="auto" w:fill="E5E5E5"/>
          </w:tcPr>
          <w:p w14:paraId="2AB0ED9D">
            <w:pPr>
              <w:pStyle w:val="10"/>
              <w:spacing w:before="92" w:line="242" w:lineRule="auto"/>
              <w:ind w:right="919"/>
              <w:rPr>
                <w:sz w:val="24"/>
              </w:rPr>
            </w:pPr>
            <w:r>
              <w:rPr>
                <w:sz w:val="24"/>
              </w:rPr>
              <w:t>Fruits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Mango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Apple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common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Grapes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39</w:t>
            </w:r>
          </w:p>
        </w:tc>
        <w:tc>
          <w:tcPr>
            <w:tcW w:w="1973" w:type="dxa"/>
            <w:shd w:val="clear" w:color="auto" w:fill="E5E5E5"/>
          </w:tcPr>
          <w:p w14:paraId="731D62ED">
            <w:pPr>
              <w:pStyle w:val="10"/>
              <w:spacing w:before="92"/>
              <w:ind w:left="97"/>
              <w:rPr>
                <w:sz w:val="24"/>
              </w:rPr>
            </w:pPr>
            <w:r>
              <w:rPr>
                <w:sz w:val="24"/>
              </w:rPr>
              <w:t>naMngo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arGpes</w:t>
            </w:r>
          </w:p>
        </w:tc>
      </w:tr>
    </w:tbl>
    <w:p w14:paraId="45358EF8">
      <w:pPr>
        <w:spacing w:after="0"/>
        <w:rPr>
          <w:sz w:val="24"/>
        </w:rPr>
        <w:sectPr>
          <w:pgSz w:w="12240" w:h="15840"/>
          <w:pgMar w:top="920" w:right="600" w:bottom="900" w:left="620" w:header="0" w:footer="671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00946EF3">
      <w:pPr>
        <w:pStyle w:val="6"/>
        <w:spacing w:before="70"/>
      </w:pPr>
      <w:r>
        <w:t>PROGRAM</w:t>
      </w:r>
    </w:p>
    <w:p w14:paraId="61A187C3">
      <w:pPr>
        <w:pStyle w:val="6"/>
        <w:ind w:left="0"/>
      </w:pPr>
    </w:p>
    <w:p w14:paraId="355CA12E">
      <w:pPr>
        <w:pStyle w:val="6"/>
        <w:spacing w:line="242" w:lineRule="auto"/>
        <w:ind w:left="1092" w:right="8181"/>
      </w:pPr>
      <w:r>
        <w:t>import java.util.*;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mix{</w:t>
      </w:r>
    </w:p>
    <w:p w14:paraId="56C73E45">
      <w:pPr>
        <w:pStyle w:val="6"/>
        <w:ind w:left="1572" w:right="5500" w:hanging="240"/>
      </w:pPr>
      <w:r>
        <w:t>public static void main(String[] args){</w:t>
      </w:r>
      <w:r>
        <w:rPr>
          <w:spacing w:val="1"/>
        </w:rPr>
        <w:t xml:space="preserve"> </w:t>
      </w:r>
      <w:r>
        <w:t>Scanner scan = new Scanner(System.in);</w:t>
      </w:r>
      <w:r>
        <w:rPr>
          <w:spacing w:val="-57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g = scan.nextLine();</w:t>
      </w:r>
    </w:p>
    <w:p w14:paraId="37D07130">
      <w:pPr>
        <w:pStyle w:val="6"/>
        <w:ind w:left="1572" w:right="5416"/>
      </w:pPr>
      <w:r>
        <w:t>int n = scan.nextInt(),ones,flag = 0;</w:t>
      </w:r>
      <w:r>
        <w:rPr>
          <w:spacing w:val="1"/>
        </w:rPr>
        <w:t xml:space="preserve"> </w:t>
      </w:r>
      <w:r>
        <w:t>StringBuffer temp = new StringBuffer();</w:t>
      </w:r>
      <w:r>
        <w:rPr>
          <w:spacing w:val="1"/>
        </w:rPr>
        <w:t xml:space="preserve"> </w:t>
      </w:r>
      <w:r>
        <w:t>StringBuffer</w:t>
      </w:r>
      <w:r>
        <w:rPr>
          <w:spacing w:val="-4"/>
        </w:rPr>
        <w:t xml:space="preserve"> </w:t>
      </w:r>
      <w:r>
        <w:t>temp1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StringBuffer();</w:t>
      </w:r>
      <w:r>
        <w:rPr>
          <w:spacing w:val="-57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t>= 0;</w:t>
      </w:r>
    </w:p>
    <w:p w14:paraId="305C3D2C">
      <w:pPr>
        <w:pStyle w:val="6"/>
        <w:spacing w:line="275" w:lineRule="exact"/>
        <w:ind w:left="1572"/>
      </w:pPr>
      <w:r>
        <w:t>while</w:t>
      </w:r>
      <w:r>
        <w:rPr>
          <w:spacing w:val="-2"/>
        </w:rPr>
        <w:t xml:space="preserve"> </w:t>
      </w:r>
      <w:r>
        <w:t>(n &gt; 0){</w:t>
      </w:r>
    </w:p>
    <w:p w14:paraId="0B15F4AB">
      <w:pPr>
        <w:pStyle w:val="6"/>
        <w:spacing w:line="275" w:lineRule="exact"/>
        <w:ind w:left="1932"/>
      </w:pPr>
      <w:r>
        <w:t>ones</w:t>
      </w:r>
      <w:r>
        <w:rPr>
          <w:spacing w:val="-1"/>
        </w:rPr>
        <w:t xml:space="preserve"> </w:t>
      </w:r>
      <w:r>
        <w:t>= (n %10) - 1;</w:t>
      </w:r>
    </w:p>
    <w:p w14:paraId="0C4073F7">
      <w:pPr>
        <w:pStyle w:val="6"/>
        <w:spacing w:before="2" w:line="237" w:lineRule="auto"/>
        <w:ind w:left="2172" w:right="5965" w:hanging="240"/>
      </w:pPr>
      <w:r>
        <w:t>for(int i = 0; i &lt; g.length();i++){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(g.charAt(i) == ' '){</w:t>
      </w:r>
    </w:p>
    <w:p w14:paraId="5D873688">
      <w:pPr>
        <w:pStyle w:val="6"/>
        <w:spacing w:before="3"/>
        <w:ind w:left="2412"/>
      </w:pPr>
      <w:r>
        <w:t>space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+ 1;</w:t>
      </w:r>
    </w:p>
    <w:p w14:paraId="66C1F896">
      <w:pPr>
        <w:pStyle w:val="6"/>
        <w:spacing w:line="274" w:lineRule="exact"/>
        <w:ind w:left="2172"/>
      </w:pPr>
      <w:r>
        <w:t>}</w:t>
      </w:r>
    </w:p>
    <w:p w14:paraId="331F133E">
      <w:pPr>
        <w:pStyle w:val="6"/>
        <w:spacing w:before="4" w:line="237" w:lineRule="auto"/>
        <w:ind w:left="2532" w:right="3429" w:hanging="360"/>
      </w:pPr>
      <w:r>
        <w:t>else if(space == ones &amp;&amp; flag == 0){</w:t>
      </w:r>
      <w:r>
        <w:rPr>
          <w:spacing w:val="1"/>
        </w:rPr>
        <w:t xml:space="preserve"> </w:t>
      </w:r>
      <w:r>
        <w:rPr>
          <w:spacing w:val="-1"/>
        </w:rPr>
        <w:t>temp.append(Character.toString(g.charAt(i)));</w:t>
      </w:r>
    </w:p>
    <w:p w14:paraId="425E1A53">
      <w:pPr>
        <w:pStyle w:val="6"/>
        <w:spacing w:before="4" w:line="275" w:lineRule="exact"/>
        <w:ind w:left="2172"/>
      </w:pPr>
      <w:r>
        <w:t>}</w:t>
      </w:r>
    </w:p>
    <w:p w14:paraId="7953B597">
      <w:pPr>
        <w:pStyle w:val="6"/>
        <w:spacing w:line="242" w:lineRule="auto"/>
        <w:ind w:left="2532" w:right="3429" w:hanging="360"/>
      </w:pPr>
      <w:r>
        <w:t>else if(space == ones &amp;&amp; flag == 1){</w:t>
      </w:r>
      <w:r>
        <w:rPr>
          <w:spacing w:val="1"/>
        </w:rPr>
        <w:t xml:space="preserve"> </w:t>
      </w:r>
      <w:r>
        <w:rPr>
          <w:spacing w:val="-1"/>
        </w:rPr>
        <w:t>temp1.append(Character.toString(g.charAt(i)));</w:t>
      </w:r>
    </w:p>
    <w:p w14:paraId="08F94C6F">
      <w:pPr>
        <w:pStyle w:val="6"/>
        <w:spacing w:line="269" w:lineRule="exact"/>
        <w:ind w:left="2172"/>
      </w:pPr>
      <w:r>
        <w:t>}</w:t>
      </w:r>
    </w:p>
    <w:p w14:paraId="70EA2731">
      <w:pPr>
        <w:pStyle w:val="6"/>
        <w:spacing w:before="2"/>
        <w:ind w:left="1932"/>
      </w:pPr>
      <w:r>
        <w:t>}</w:t>
      </w:r>
    </w:p>
    <w:p w14:paraId="50BE7C10">
      <w:pPr>
        <w:pStyle w:val="6"/>
        <w:spacing w:line="242" w:lineRule="auto"/>
        <w:ind w:left="1932" w:right="8033"/>
      </w:pPr>
      <w:r>
        <w:t>space = 0 ;</w:t>
      </w:r>
      <w:r>
        <w:rPr>
          <w:spacing w:val="-57"/>
        </w:rPr>
        <w:t xml:space="preserve"> </w:t>
      </w:r>
      <w:r>
        <w:t>flag</w:t>
      </w:r>
      <w:r>
        <w:rPr>
          <w:spacing w:val="-1"/>
        </w:rPr>
        <w:t xml:space="preserve"> </w:t>
      </w:r>
      <w:r>
        <w:t>= 1;</w:t>
      </w:r>
    </w:p>
    <w:p w14:paraId="4A2172B1">
      <w:pPr>
        <w:pStyle w:val="6"/>
        <w:spacing w:line="271" w:lineRule="exact"/>
        <w:ind w:left="1932"/>
      </w:pPr>
      <w:r>
        <w:t>n = n /10;</w:t>
      </w:r>
    </w:p>
    <w:p w14:paraId="4C00B9D3">
      <w:pPr>
        <w:pStyle w:val="6"/>
        <w:ind w:left="1572"/>
      </w:pPr>
      <w:r>
        <w:t>}</w:t>
      </w:r>
    </w:p>
    <w:p w14:paraId="455FC09B">
      <w:pPr>
        <w:pStyle w:val="6"/>
        <w:spacing w:line="274" w:lineRule="exact"/>
        <w:ind w:left="1572"/>
      </w:pPr>
      <w:r>
        <w:t>rew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= new</w:t>
      </w:r>
      <w:r>
        <w:rPr>
          <w:spacing w:val="-1"/>
        </w:rPr>
        <w:t xml:space="preserve"> </w:t>
      </w:r>
      <w:r>
        <w:t>rew();</w:t>
      </w:r>
    </w:p>
    <w:p w14:paraId="7CE9D580">
      <w:pPr>
        <w:pStyle w:val="6"/>
        <w:spacing w:before="2" w:line="275" w:lineRule="exact"/>
        <w:ind w:left="1572"/>
      </w:pPr>
      <w:r>
        <w:t>System.out.println(m.r(temp1.toString())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m.r(temp.toString()));</w:t>
      </w:r>
    </w:p>
    <w:p w14:paraId="19862887">
      <w:pPr>
        <w:pStyle w:val="6"/>
        <w:spacing w:line="275" w:lineRule="exact"/>
        <w:ind w:left="1332"/>
      </w:pPr>
      <w:r>
        <w:t>}</w:t>
      </w:r>
    </w:p>
    <w:p w14:paraId="0C2DC7FC">
      <w:pPr>
        <w:pStyle w:val="6"/>
        <w:spacing w:before="3"/>
        <w:ind w:left="1092"/>
      </w:pPr>
      <w:r>
        <w:t>}</w:t>
      </w:r>
    </w:p>
    <w:p w14:paraId="287BADCC">
      <w:pPr>
        <w:pStyle w:val="6"/>
        <w:spacing w:line="273" w:lineRule="exact"/>
        <w:ind w:left="1092"/>
      </w:pPr>
      <w:r>
        <w:t>class</w:t>
      </w:r>
      <w:r>
        <w:rPr>
          <w:spacing w:val="-2"/>
        </w:rPr>
        <w:t xml:space="preserve"> </w:t>
      </w:r>
      <w:r>
        <w:t>rew{</w:t>
      </w:r>
    </w:p>
    <w:p w14:paraId="09E9B007">
      <w:pPr>
        <w:pStyle w:val="6"/>
        <w:spacing w:before="2" w:line="275" w:lineRule="exact"/>
        <w:ind w:left="1332"/>
      </w:pPr>
      <w:r>
        <w:t>String</w:t>
      </w:r>
      <w:r>
        <w:rPr>
          <w:spacing w:val="-1"/>
        </w:rPr>
        <w:t xml:space="preserve"> </w:t>
      </w:r>
      <w:r>
        <w:t>r(String</w:t>
      </w:r>
      <w:r>
        <w:rPr>
          <w:spacing w:val="-1"/>
        </w:rPr>
        <w:t xml:space="preserve"> </w:t>
      </w:r>
      <w:r>
        <w:t>a){</w:t>
      </w:r>
    </w:p>
    <w:p w14:paraId="1F56A13F">
      <w:pPr>
        <w:pStyle w:val="6"/>
        <w:spacing w:line="275" w:lineRule="exact"/>
        <w:ind w:left="1572"/>
      </w:pPr>
      <w:r>
        <w:t>int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a.length(),n,q;</w:t>
      </w:r>
    </w:p>
    <w:p w14:paraId="268B990D">
      <w:pPr>
        <w:pStyle w:val="6"/>
        <w:spacing w:before="5" w:line="237" w:lineRule="auto"/>
        <w:ind w:left="1572" w:right="5416"/>
      </w:pPr>
      <w:r>
        <w:t>StringBuffer</w:t>
      </w:r>
      <w:r>
        <w:rPr>
          <w:spacing w:val="-4"/>
        </w:rPr>
        <w:t xml:space="preserve"> </w:t>
      </w:r>
      <w:r>
        <w:t>temp3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StringBuffer();</w:t>
      </w:r>
      <w:r>
        <w:rPr>
          <w:spacing w:val="-57"/>
        </w:rPr>
        <w:t xml:space="preserve"> </w:t>
      </w:r>
      <w:r>
        <w:t>if(le</w:t>
      </w:r>
      <w:r>
        <w:rPr>
          <w:spacing w:val="-2"/>
        </w:rPr>
        <w:t xml:space="preserve"> </w:t>
      </w:r>
      <w:r>
        <w:t>% 2 == 1){</w:t>
      </w:r>
    </w:p>
    <w:p w14:paraId="1D1BC0EF">
      <w:pPr>
        <w:pStyle w:val="6"/>
        <w:spacing w:before="3" w:line="275" w:lineRule="exact"/>
        <w:ind w:left="1812"/>
      </w:pPr>
      <w:r>
        <w:t>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((int)(le/2));</w:t>
      </w:r>
    </w:p>
    <w:p w14:paraId="7EC65407">
      <w:pPr>
        <w:pStyle w:val="6"/>
        <w:spacing w:line="275" w:lineRule="exact"/>
        <w:ind w:left="1812"/>
      </w:pPr>
      <w:r>
        <w:t>q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((int)(le/2));</w:t>
      </w:r>
    </w:p>
    <w:p w14:paraId="1C502471">
      <w:pPr>
        <w:pStyle w:val="6"/>
        <w:spacing w:before="3" w:line="275" w:lineRule="exact"/>
        <w:ind w:left="1572"/>
      </w:pPr>
      <w:r>
        <w:t>}</w:t>
      </w:r>
    </w:p>
    <w:p w14:paraId="03241275">
      <w:pPr>
        <w:pStyle w:val="6"/>
        <w:spacing w:line="275" w:lineRule="exact"/>
        <w:ind w:left="1572"/>
      </w:pPr>
      <w:r>
        <w:t>else{</w:t>
      </w:r>
    </w:p>
    <w:p w14:paraId="643D21B4">
      <w:pPr>
        <w:pStyle w:val="6"/>
        <w:spacing w:before="2" w:line="275" w:lineRule="exact"/>
        <w:ind w:left="1812"/>
      </w:pP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((int)(le/2))</w:t>
      </w:r>
      <w:r>
        <w:rPr>
          <w:spacing w:val="-1"/>
        </w:rPr>
        <w:t xml:space="preserve"> </w:t>
      </w:r>
      <w:r>
        <w:t>- 1;</w:t>
      </w:r>
    </w:p>
    <w:p w14:paraId="1F64FBBE">
      <w:pPr>
        <w:pStyle w:val="6"/>
        <w:spacing w:line="275" w:lineRule="exact"/>
        <w:ind w:left="1812"/>
      </w:pPr>
      <w:r>
        <w:t>q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((int)(le/2));</w:t>
      </w:r>
    </w:p>
    <w:p w14:paraId="543F3190">
      <w:pPr>
        <w:pStyle w:val="6"/>
        <w:spacing w:before="2" w:line="275" w:lineRule="exact"/>
        <w:ind w:left="1572"/>
      </w:pPr>
      <w:r>
        <w:t>}</w:t>
      </w:r>
    </w:p>
    <w:p w14:paraId="6BC88995">
      <w:pPr>
        <w:pStyle w:val="6"/>
        <w:spacing w:line="242" w:lineRule="auto"/>
        <w:ind w:left="2052" w:right="4122" w:hanging="480"/>
      </w:pPr>
      <w:r>
        <w:t>for(int i</w:t>
      </w:r>
      <w:r>
        <w:rPr>
          <w:spacing w:val="1"/>
        </w:rPr>
        <w:t xml:space="preserve"> </w:t>
      </w:r>
      <w:r>
        <w:t>= n;i &gt;= 0;i--){</w:t>
      </w:r>
      <w:r>
        <w:rPr>
          <w:spacing w:val="1"/>
        </w:rPr>
        <w:t xml:space="preserve"> </w:t>
      </w:r>
      <w:r>
        <w:rPr>
          <w:spacing w:val="-1"/>
        </w:rPr>
        <w:t>temp3.append(Character.toString(a.charAt(i)));</w:t>
      </w:r>
    </w:p>
    <w:p w14:paraId="7C27EA5A">
      <w:pPr>
        <w:pStyle w:val="6"/>
        <w:spacing w:line="270" w:lineRule="exact"/>
        <w:ind w:left="1812"/>
      </w:pPr>
      <w:r>
        <w:t>}</w:t>
      </w:r>
    </w:p>
    <w:p w14:paraId="585AD65C">
      <w:pPr>
        <w:pStyle w:val="6"/>
        <w:spacing w:before="4" w:line="237" w:lineRule="auto"/>
        <w:ind w:left="1812" w:right="4122" w:hanging="240"/>
      </w:pPr>
      <w:r>
        <w:t>for(int i</w:t>
      </w:r>
      <w:r>
        <w:rPr>
          <w:spacing w:val="1"/>
        </w:rPr>
        <w:t xml:space="preserve"> </w:t>
      </w:r>
      <w:r>
        <w:t>= q;i &lt; le;i++){</w:t>
      </w:r>
      <w:r>
        <w:rPr>
          <w:spacing w:val="1"/>
        </w:rPr>
        <w:t xml:space="preserve"> </w:t>
      </w:r>
      <w:r>
        <w:rPr>
          <w:spacing w:val="-1"/>
        </w:rPr>
        <w:t>temp3.append(Character.toString(a.charAt(i)));</w:t>
      </w:r>
    </w:p>
    <w:p w14:paraId="3BE65A22">
      <w:pPr>
        <w:pStyle w:val="6"/>
        <w:spacing w:before="4"/>
        <w:ind w:left="1572"/>
      </w:pPr>
      <w:r>
        <w:t>}</w:t>
      </w:r>
    </w:p>
    <w:p w14:paraId="33615083">
      <w:pPr>
        <w:spacing w:after="0"/>
        <w:sectPr>
          <w:pgSz w:w="12240" w:h="15840"/>
          <w:pgMar w:top="920" w:right="600" w:bottom="900" w:left="620" w:header="0" w:footer="671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4A14D184">
      <w:pPr>
        <w:pStyle w:val="6"/>
        <w:spacing w:before="76" w:line="275" w:lineRule="exact"/>
        <w:ind w:left="1572"/>
      </w:pPr>
      <w:r>
        <w:t>return</w:t>
      </w:r>
      <w:r>
        <w:rPr>
          <w:spacing w:val="-2"/>
        </w:rPr>
        <w:t xml:space="preserve"> </w:t>
      </w:r>
      <w:r>
        <w:t>temp3.toString();</w:t>
      </w:r>
    </w:p>
    <w:p w14:paraId="1ABE8793">
      <w:pPr>
        <w:pStyle w:val="6"/>
        <w:spacing w:line="275" w:lineRule="exact"/>
        <w:ind w:left="1332"/>
      </w:pPr>
      <w:r>
        <w:t>}</w:t>
      </w:r>
    </w:p>
    <w:p w14:paraId="65924FEA">
      <w:pPr>
        <w:pStyle w:val="6"/>
        <w:spacing w:before="3"/>
        <w:ind w:left="1092"/>
      </w:pPr>
      <w:r>
        <w:t>}</w:t>
      </w:r>
    </w:p>
    <w:p w14:paraId="3A987FCA">
      <w:pPr>
        <w:pStyle w:val="6"/>
        <w:spacing w:before="2"/>
        <w:ind w:left="0"/>
        <w:rPr>
          <w:sz w:val="16"/>
        </w:rPr>
      </w:pPr>
    </w:p>
    <w:p w14:paraId="0C439B63">
      <w:pPr>
        <w:pStyle w:val="6"/>
        <w:spacing w:before="90"/>
      </w:pPr>
      <w:r>
        <w:t>OUTPUT</w:t>
      </w:r>
    </w:p>
    <w:p w14:paraId="5474FFDC">
      <w:pPr>
        <w:pStyle w:val="6"/>
        <w:spacing w:before="3"/>
        <w:ind w:left="0"/>
      </w:pPr>
    </w:p>
    <w:tbl>
      <w:tblPr>
        <w:tblStyle w:val="5"/>
        <w:tblW w:w="0" w:type="auto"/>
        <w:tblInd w:w="724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01"/>
        <w:gridCol w:w="1728"/>
        <w:gridCol w:w="1733"/>
      </w:tblGrid>
      <w:tr w14:paraId="1CD618F8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6101" w:type="dxa"/>
            <w:shd w:val="clear" w:color="auto" w:fill="F8F8FF"/>
          </w:tcPr>
          <w:p w14:paraId="63300BF6">
            <w:pPr>
              <w:pStyle w:val="10"/>
              <w:spacing w:before="92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1728" w:type="dxa"/>
            <w:shd w:val="clear" w:color="auto" w:fill="F8F8FF"/>
          </w:tcPr>
          <w:p w14:paraId="32EEF67A">
            <w:pPr>
              <w:pStyle w:val="10"/>
              <w:spacing w:before="92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</w:p>
        </w:tc>
        <w:tc>
          <w:tcPr>
            <w:tcW w:w="1733" w:type="dxa"/>
            <w:shd w:val="clear" w:color="auto" w:fill="F8F8FF"/>
          </w:tcPr>
          <w:p w14:paraId="6A23B3B7">
            <w:pPr>
              <w:pStyle w:val="10"/>
              <w:spacing w:before="92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Got</w:t>
            </w:r>
          </w:p>
        </w:tc>
      </w:tr>
      <w:tr w14:paraId="6FA53BFD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3" w:hRule="atLeast"/>
        </w:trPr>
        <w:tc>
          <w:tcPr>
            <w:tcW w:w="6101" w:type="dxa"/>
            <w:shd w:val="clear" w:color="auto" w:fill="E5E5E5"/>
          </w:tcPr>
          <w:p w14:paraId="4C73A8AE">
            <w:pPr>
              <w:pStyle w:val="10"/>
              <w:spacing w:before="94" w:line="237" w:lineRule="auto"/>
              <w:ind w:right="4028"/>
              <w:rPr>
                <w:sz w:val="24"/>
              </w:rPr>
            </w:pPr>
            <w:r>
              <w:rPr>
                <w:sz w:val="24"/>
              </w:rPr>
              <w:t>Today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Nice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41</w:t>
            </w:r>
          </w:p>
        </w:tc>
        <w:tc>
          <w:tcPr>
            <w:tcW w:w="1728" w:type="dxa"/>
            <w:shd w:val="clear" w:color="auto" w:fill="E5E5E5"/>
          </w:tcPr>
          <w:p w14:paraId="6BDBD603">
            <w:pPr>
              <w:pStyle w:val="10"/>
              <w:spacing w:before="92"/>
              <w:ind w:left="97"/>
              <w:rPr>
                <w:sz w:val="24"/>
              </w:rPr>
            </w:pPr>
            <w:r>
              <w:rPr>
                <w:sz w:val="24"/>
              </w:rPr>
              <w:t>iNce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doTday</w:t>
            </w:r>
          </w:p>
        </w:tc>
        <w:tc>
          <w:tcPr>
            <w:tcW w:w="1733" w:type="dxa"/>
            <w:shd w:val="clear" w:color="auto" w:fill="E5E5E5"/>
          </w:tcPr>
          <w:p w14:paraId="73F4A1F5">
            <w:pPr>
              <w:pStyle w:val="10"/>
              <w:spacing w:before="92"/>
              <w:ind w:left="97"/>
              <w:rPr>
                <w:sz w:val="24"/>
              </w:rPr>
            </w:pPr>
            <w:r>
              <w:rPr>
                <w:sz w:val="24"/>
              </w:rPr>
              <w:t>iNce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doTday</w:t>
            </w:r>
          </w:p>
        </w:tc>
      </w:tr>
      <w:tr w14:paraId="0DB361E8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3" w:hRule="atLeast"/>
        </w:trPr>
        <w:tc>
          <w:tcPr>
            <w:tcW w:w="6101" w:type="dxa"/>
            <w:shd w:val="clear" w:color="auto" w:fill="F5F5F5"/>
          </w:tcPr>
          <w:p w14:paraId="750E3BA6">
            <w:pPr>
              <w:pStyle w:val="10"/>
              <w:spacing w:before="94" w:line="237" w:lineRule="auto"/>
              <w:ind w:right="79"/>
              <w:rPr>
                <w:sz w:val="24"/>
              </w:rPr>
            </w:pPr>
            <w:r>
              <w:rPr>
                <w:sz w:val="24"/>
              </w:rPr>
              <w:t>Fruits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Mango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Apple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common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Grapes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39</w:t>
            </w:r>
          </w:p>
        </w:tc>
        <w:tc>
          <w:tcPr>
            <w:tcW w:w="1728" w:type="dxa"/>
            <w:shd w:val="clear" w:color="auto" w:fill="F5F5F5"/>
          </w:tcPr>
          <w:p w14:paraId="48BCF5B2">
            <w:pPr>
              <w:pStyle w:val="10"/>
              <w:spacing w:before="92"/>
              <w:ind w:left="97"/>
              <w:rPr>
                <w:sz w:val="24"/>
              </w:rPr>
            </w:pPr>
            <w:r>
              <w:rPr>
                <w:sz w:val="24"/>
              </w:rPr>
              <w:t>naMngo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arGpes</w:t>
            </w:r>
          </w:p>
        </w:tc>
        <w:tc>
          <w:tcPr>
            <w:tcW w:w="1733" w:type="dxa"/>
            <w:shd w:val="clear" w:color="auto" w:fill="F5F5F5"/>
          </w:tcPr>
          <w:p w14:paraId="62B10AC8">
            <w:pPr>
              <w:pStyle w:val="10"/>
              <w:spacing w:before="92"/>
              <w:ind w:left="97"/>
              <w:rPr>
                <w:sz w:val="24"/>
              </w:rPr>
            </w:pPr>
            <w:r>
              <w:rPr>
                <w:sz w:val="24"/>
              </w:rPr>
              <w:t>naMngo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arGpes</w:t>
            </w:r>
          </w:p>
        </w:tc>
      </w:tr>
    </w:tbl>
    <w:p w14:paraId="46479B41">
      <w:pPr>
        <w:pStyle w:val="6"/>
        <w:spacing w:before="5"/>
        <w:ind w:left="0"/>
        <w:rPr>
          <w:sz w:val="23"/>
        </w:rPr>
      </w:pPr>
    </w:p>
    <w:p w14:paraId="5A63E80F">
      <w:pPr>
        <w:pStyle w:val="6"/>
        <w:spacing w:before="1"/>
      </w:pPr>
      <w:r>
        <w:t>Passed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tests!</w:t>
      </w:r>
    </w:p>
    <w:p w14:paraId="04D2692F">
      <w:pPr>
        <w:spacing w:after="0"/>
        <w:sectPr>
          <w:pgSz w:w="12240" w:h="15840"/>
          <w:pgMar w:top="640" w:right="600" w:bottom="900" w:left="620" w:header="0" w:footer="671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3B8664A4">
      <w:pPr>
        <w:pStyle w:val="2"/>
      </w:pPr>
      <w:r>
        <w:t>LAB-07-INTERFACES</w:t>
      </w:r>
    </w:p>
    <w:p w14:paraId="1D25C4BB">
      <w:pPr>
        <w:pStyle w:val="6"/>
        <w:spacing w:before="3"/>
        <w:ind w:left="0"/>
        <w:rPr>
          <w:i/>
          <w:sz w:val="16"/>
        </w:rPr>
      </w:pPr>
    </w:p>
    <w:p w14:paraId="73ECE807">
      <w:pPr>
        <w:pStyle w:val="6"/>
        <w:spacing w:before="90"/>
        <w:rPr>
          <w:b/>
        </w:rPr>
      </w:pPr>
      <w:r>
        <w:t>Question</w:t>
      </w:r>
      <w:r>
        <w:rPr>
          <w:spacing w:val="-1"/>
        </w:rPr>
        <w:t xml:space="preserve"> </w:t>
      </w:r>
      <w:r>
        <w:rPr>
          <w:b/>
        </w:rPr>
        <w:t>1</w:t>
      </w:r>
    </w:p>
    <w:p w14:paraId="4824EAA0">
      <w:pPr>
        <w:pStyle w:val="6"/>
        <w:ind w:left="0"/>
        <w:rPr>
          <w:b/>
        </w:rPr>
      </w:pPr>
    </w:p>
    <w:p w14:paraId="7B280306">
      <w:pPr>
        <w:pStyle w:val="6"/>
        <w:spacing w:line="242" w:lineRule="auto"/>
        <w:ind w:left="160" w:right="7911" w:hanging="60"/>
      </w:pPr>
      <w:r>
        <w:t>Create</w:t>
      </w:r>
      <w:r>
        <w:rPr>
          <w:spacing w:val="-9"/>
        </w:rPr>
        <w:t xml:space="preserve"> </w:t>
      </w:r>
      <w:r>
        <w:t>interfaces</w:t>
      </w:r>
      <w:r>
        <w:rPr>
          <w:spacing w:val="-7"/>
        </w:rPr>
        <w:t xml:space="preserve"> </w:t>
      </w:r>
      <w:r>
        <w:t>shown</w:t>
      </w:r>
      <w:r>
        <w:rPr>
          <w:spacing w:val="-8"/>
        </w:rPr>
        <w:t xml:space="preserve"> </w:t>
      </w:r>
      <w:r>
        <w:t>below.</w:t>
      </w:r>
      <w:r>
        <w:rPr>
          <w:spacing w:val="-57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Sports {</w:t>
      </w:r>
    </w:p>
    <w:p w14:paraId="6FF01EAF">
      <w:pPr>
        <w:pStyle w:val="6"/>
        <w:spacing w:line="242" w:lineRule="auto"/>
        <w:ind w:right="6813"/>
      </w:pPr>
      <w:r>
        <w:t>public void setHomeTeam(String name);</w:t>
      </w:r>
      <w:r>
        <w:rPr>
          <w:spacing w:val="1"/>
        </w:rPr>
        <w:t xml:space="preserve"> </w:t>
      </w:r>
      <w:r>
        <w:t>public</w:t>
      </w:r>
      <w:r>
        <w:rPr>
          <w:spacing w:val="-14"/>
        </w:rPr>
        <w:t xml:space="preserve"> </w:t>
      </w:r>
      <w:r>
        <w:t>void</w:t>
      </w:r>
      <w:r>
        <w:rPr>
          <w:spacing w:val="-12"/>
        </w:rPr>
        <w:t xml:space="preserve"> </w:t>
      </w:r>
      <w:r>
        <w:t>setVisitingTeam(String</w:t>
      </w:r>
      <w:r>
        <w:rPr>
          <w:spacing w:val="-13"/>
        </w:rPr>
        <w:t xml:space="preserve"> </w:t>
      </w:r>
      <w:r>
        <w:t>name);</w:t>
      </w:r>
    </w:p>
    <w:p w14:paraId="4BB8AF88">
      <w:pPr>
        <w:pStyle w:val="6"/>
        <w:spacing w:line="271" w:lineRule="exact"/>
      </w:pPr>
      <w:r>
        <w:t>}</w:t>
      </w:r>
    </w:p>
    <w:p w14:paraId="485EF1EA">
      <w:pPr>
        <w:pStyle w:val="6"/>
        <w:spacing w:line="237" w:lineRule="auto"/>
        <w:ind w:right="6916" w:firstLine="60"/>
      </w:pPr>
      <w:r>
        <w:t>interface Football</w:t>
      </w:r>
      <w:r>
        <w:rPr>
          <w:spacing w:val="1"/>
        </w:rPr>
        <w:t xml:space="preserve"> </w:t>
      </w:r>
      <w:r>
        <w:t>extends</w:t>
      </w:r>
      <w:r>
        <w:rPr>
          <w:spacing w:val="1"/>
        </w:rPr>
        <w:t xml:space="preserve"> </w:t>
      </w:r>
      <w:r>
        <w:t>Sports {</w:t>
      </w:r>
      <w:r>
        <w:rPr>
          <w:spacing w:val="1"/>
        </w:rPr>
        <w:t xml:space="preserve"> </w:t>
      </w:r>
      <w:r>
        <w:t>public</w:t>
      </w:r>
      <w:r>
        <w:rPr>
          <w:spacing w:val="-10"/>
        </w:rPr>
        <w:t xml:space="preserve"> </w:t>
      </w:r>
      <w:r>
        <w:t>void</w:t>
      </w:r>
      <w:r>
        <w:rPr>
          <w:spacing w:val="-9"/>
        </w:rPr>
        <w:t xml:space="preserve"> </w:t>
      </w:r>
      <w:r>
        <w:t>homeTeamScored(int</w:t>
      </w:r>
      <w:r>
        <w:rPr>
          <w:spacing w:val="-9"/>
        </w:rPr>
        <w:t xml:space="preserve"> </w:t>
      </w:r>
      <w:r>
        <w:t>points);</w:t>
      </w:r>
    </w:p>
    <w:p w14:paraId="30021FA4">
      <w:pPr>
        <w:pStyle w:val="6"/>
        <w:spacing w:before="3" w:line="275" w:lineRule="exact"/>
      </w:pPr>
      <w:r>
        <w:t>public</w:t>
      </w:r>
      <w:r>
        <w:rPr>
          <w:spacing w:val="-8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visitingTeamScored(int</w:t>
      </w:r>
      <w:r>
        <w:rPr>
          <w:spacing w:val="-8"/>
        </w:rPr>
        <w:t xml:space="preserve"> </w:t>
      </w:r>
      <w:r>
        <w:t>points);}</w:t>
      </w:r>
    </w:p>
    <w:p w14:paraId="42657680">
      <w:pPr>
        <w:pStyle w:val="6"/>
        <w:spacing w:line="242" w:lineRule="auto"/>
        <w:ind w:right="590"/>
      </w:pPr>
      <w:r>
        <w:t>create a class College that implements the Football interface and provides the necessary functionality to the</w:t>
      </w:r>
      <w:r>
        <w:rPr>
          <w:spacing w:val="-58"/>
        </w:rPr>
        <w:t xml:space="preserve"> </w:t>
      </w:r>
      <w:r>
        <w:t>abstract</w:t>
      </w:r>
      <w:r>
        <w:rPr>
          <w:spacing w:val="-1"/>
        </w:rPr>
        <w:t xml:space="preserve"> </w:t>
      </w:r>
      <w:r>
        <w:t>methods.</w:t>
      </w:r>
    </w:p>
    <w:p w14:paraId="4F225C8E">
      <w:pPr>
        <w:pStyle w:val="6"/>
        <w:spacing w:line="271" w:lineRule="exact"/>
      </w:pPr>
      <w:r>
        <w:t>sample</w:t>
      </w:r>
      <w:r>
        <w:rPr>
          <w:spacing w:val="-3"/>
        </w:rPr>
        <w:t xml:space="preserve"> </w:t>
      </w:r>
      <w:r>
        <w:t>Input:</w:t>
      </w:r>
    </w:p>
    <w:p w14:paraId="5CAEE787">
      <w:pPr>
        <w:pStyle w:val="6"/>
        <w:spacing w:before="3" w:line="237" w:lineRule="auto"/>
        <w:ind w:right="9700"/>
      </w:pPr>
      <w:r>
        <w:t>Rajalakshmi</w:t>
      </w:r>
      <w:r>
        <w:rPr>
          <w:spacing w:val="-58"/>
        </w:rPr>
        <w:t xml:space="preserve"> </w:t>
      </w:r>
      <w:r>
        <w:t>Saveetha</w:t>
      </w:r>
    </w:p>
    <w:p w14:paraId="5EBAC2C9">
      <w:pPr>
        <w:pStyle w:val="6"/>
        <w:spacing w:line="275" w:lineRule="exact"/>
      </w:pPr>
      <w:r>
        <w:t>22</w:t>
      </w:r>
    </w:p>
    <w:p w14:paraId="493EDF47">
      <w:pPr>
        <w:pStyle w:val="6"/>
        <w:spacing w:before="3" w:line="275" w:lineRule="exact"/>
      </w:pPr>
      <w:r>
        <w:t>21</w:t>
      </w:r>
    </w:p>
    <w:p w14:paraId="3B08EBD8">
      <w:pPr>
        <w:pStyle w:val="6"/>
        <w:spacing w:line="275" w:lineRule="exact"/>
      </w:pPr>
      <w:r>
        <w:t>Output:</w:t>
      </w:r>
    </w:p>
    <w:p w14:paraId="4020DAC8">
      <w:pPr>
        <w:pStyle w:val="6"/>
        <w:spacing w:before="2" w:line="275" w:lineRule="exact"/>
      </w:pPr>
      <w:r>
        <w:t>Rajalakshmi</w:t>
      </w:r>
      <w:r>
        <w:rPr>
          <w:spacing w:val="-2"/>
        </w:rPr>
        <w:t xml:space="preserve"> </w:t>
      </w:r>
      <w:r>
        <w:t>22</w:t>
      </w:r>
      <w:r>
        <w:rPr>
          <w:spacing w:val="-2"/>
        </w:rPr>
        <w:t xml:space="preserve"> </w:t>
      </w:r>
      <w:r>
        <w:t>scored</w:t>
      </w:r>
    </w:p>
    <w:p w14:paraId="2BEAB2BE">
      <w:pPr>
        <w:pStyle w:val="6"/>
        <w:spacing w:line="242" w:lineRule="auto"/>
        <w:ind w:right="8296"/>
      </w:pPr>
      <w:r>
        <w:t>Saveetha 21 scored</w:t>
      </w:r>
      <w:r>
        <w:rPr>
          <w:spacing w:val="1"/>
        </w:rPr>
        <w:t xml:space="preserve"> </w:t>
      </w:r>
      <w:r>
        <w:t>Rajalakshmi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Winner!</w:t>
      </w:r>
    </w:p>
    <w:p w14:paraId="16821D0C">
      <w:pPr>
        <w:pStyle w:val="6"/>
        <w:spacing w:before="7"/>
        <w:ind w:left="0"/>
        <w:rPr>
          <w:sz w:val="23"/>
        </w:rPr>
      </w:pPr>
    </w:p>
    <w:p w14:paraId="4AEA87DB">
      <w:pPr>
        <w:pStyle w:val="3"/>
        <w:spacing w:after="49"/>
      </w:pPr>
      <w:r>
        <w:t>For</w:t>
      </w:r>
      <w:r>
        <w:rPr>
          <w:spacing w:val="-6"/>
        </w:rPr>
        <w:t xml:space="preserve"> </w:t>
      </w:r>
      <w:r>
        <w:t>example:</w:t>
      </w:r>
    </w:p>
    <w:tbl>
      <w:tblPr>
        <w:tblStyle w:val="5"/>
        <w:tblW w:w="0" w:type="auto"/>
        <w:tblInd w:w="78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0"/>
        <w:gridCol w:w="1392"/>
        <w:gridCol w:w="2770"/>
      </w:tblGrid>
      <w:tr w14:paraId="6E376CDA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610" w:type="dxa"/>
            <w:shd w:val="clear" w:color="auto" w:fill="F8F8FF"/>
          </w:tcPr>
          <w:p w14:paraId="69B737EC">
            <w:pPr>
              <w:pStyle w:val="10"/>
              <w:spacing w:before="92"/>
              <w:ind w:left="93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</w:p>
        </w:tc>
        <w:tc>
          <w:tcPr>
            <w:tcW w:w="1392" w:type="dxa"/>
            <w:shd w:val="clear" w:color="auto" w:fill="F8F8FF"/>
          </w:tcPr>
          <w:p w14:paraId="12E61C31">
            <w:pPr>
              <w:pStyle w:val="10"/>
              <w:spacing w:before="92"/>
              <w:ind w:left="92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2770" w:type="dxa"/>
            <w:shd w:val="clear" w:color="auto" w:fill="F8F8FF"/>
          </w:tcPr>
          <w:p w14:paraId="0020AA1A">
            <w:pPr>
              <w:pStyle w:val="10"/>
              <w:spacing w:before="92"/>
              <w:ind w:left="92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14:paraId="6F48C9F7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5" w:hRule="atLeast"/>
        </w:trPr>
        <w:tc>
          <w:tcPr>
            <w:tcW w:w="610" w:type="dxa"/>
            <w:shd w:val="clear" w:color="auto" w:fill="F5F5F5"/>
          </w:tcPr>
          <w:p w14:paraId="4178FBED">
            <w:pPr>
              <w:pStyle w:val="10"/>
              <w:spacing w:before="92"/>
              <w:ind w:left="9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92" w:type="dxa"/>
            <w:shd w:val="clear" w:color="auto" w:fill="F5F5F5"/>
          </w:tcPr>
          <w:p w14:paraId="007AA0F9">
            <w:pPr>
              <w:pStyle w:val="10"/>
              <w:spacing w:before="94" w:line="237" w:lineRule="auto"/>
              <w:ind w:left="92" w:right="65"/>
              <w:rPr>
                <w:sz w:val="24"/>
              </w:rPr>
            </w:pPr>
            <w:r>
              <w:rPr>
                <w:sz w:val="24"/>
              </w:rPr>
              <w:t>Rajalakshmi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Saveetha</w:t>
            </w:r>
          </w:p>
          <w:p w14:paraId="557FB818">
            <w:pPr>
              <w:pStyle w:val="10"/>
              <w:spacing w:before="4"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>22</w:t>
            </w:r>
          </w:p>
          <w:p w14:paraId="022CF7DC">
            <w:pPr>
              <w:pStyle w:val="10"/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770" w:type="dxa"/>
            <w:shd w:val="clear" w:color="auto" w:fill="F5F5F5"/>
          </w:tcPr>
          <w:p w14:paraId="4A5994F9">
            <w:pPr>
              <w:pStyle w:val="10"/>
              <w:spacing w:before="92"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>Rajalakshmi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scored</w:t>
            </w:r>
          </w:p>
          <w:p w14:paraId="0498CAF3">
            <w:pPr>
              <w:pStyle w:val="10"/>
              <w:spacing w:line="242" w:lineRule="auto"/>
              <w:ind w:left="92" w:right="78"/>
              <w:rPr>
                <w:sz w:val="24"/>
              </w:rPr>
            </w:pPr>
            <w:r>
              <w:rPr>
                <w:sz w:val="24"/>
              </w:rPr>
              <w:t>Saveetha 21 scored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Rajalakshmi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winner!</w:t>
            </w:r>
          </w:p>
        </w:tc>
      </w:tr>
    </w:tbl>
    <w:p w14:paraId="736B32D5">
      <w:pPr>
        <w:pStyle w:val="6"/>
        <w:spacing w:before="2"/>
        <w:ind w:left="0"/>
        <w:rPr>
          <w:b/>
          <w:sz w:val="30"/>
        </w:rPr>
      </w:pPr>
    </w:p>
    <w:p w14:paraId="3D737593">
      <w:pPr>
        <w:pStyle w:val="6"/>
      </w:pPr>
      <w:r>
        <w:t>PROGRAM</w:t>
      </w:r>
    </w:p>
    <w:p w14:paraId="7FF853BD">
      <w:pPr>
        <w:pStyle w:val="6"/>
        <w:ind w:left="0"/>
      </w:pPr>
    </w:p>
    <w:p w14:paraId="7EE27C15">
      <w:pPr>
        <w:pStyle w:val="6"/>
        <w:spacing w:line="242" w:lineRule="auto"/>
        <w:ind w:left="951" w:right="7669"/>
      </w:pPr>
      <w:r>
        <w:t>import java.util.Scanner;</w:t>
      </w:r>
      <w:r>
        <w:rPr>
          <w:spacing w:val="-58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Sports {</w:t>
      </w:r>
    </w:p>
    <w:p w14:paraId="40EB37EE">
      <w:pPr>
        <w:pStyle w:val="6"/>
        <w:spacing w:line="242" w:lineRule="auto"/>
        <w:ind w:left="1191" w:right="6306"/>
      </w:pPr>
      <w:r>
        <w:t>void setHomeTeam(String name);</w:t>
      </w:r>
      <w:r>
        <w:rPr>
          <w:spacing w:val="1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setVisitingTeam(String</w:t>
      </w:r>
      <w:r>
        <w:rPr>
          <w:spacing w:val="-12"/>
        </w:rPr>
        <w:t xml:space="preserve"> </w:t>
      </w:r>
      <w:r>
        <w:t>name);</w:t>
      </w:r>
    </w:p>
    <w:p w14:paraId="02786D65">
      <w:pPr>
        <w:pStyle w:val="6"/>
        <w:spacing w:line="265" w:lineRule="exact"/>
        <w:ind w:left="951"/>
      </w:pPr>
      <w:r>
        <w:t>}</w:t>
      </w:r>
    </w:p>
    <w:p w14:paraId="6D19AA5A">
      <w:pPr>
        <w:pStyle w:val="6"/>
        <w:spacing w:before="2"/>
        <w:ind w:left="1191" w:right="6297" w:hanging="240"/>
      </w:pPr>
      <w:r>
        <w:t>interface Football</w:t>
      </w:r>
      <w:r>
        <w:rPr>
          <w:spacing w:val="1"/>
        </w:rPr>
        <w:t xml:space="preserve"> </w:t>
      </w:r>
      <w:r>
        <w:t>extends</w:t>
      </w:r>
      <w:r>
        <w:rPr>
          <w:spacing w:val="1"/>
        </w:rPr>
        <w:t xml:space="preserve"> </w:t>
      </w:r>
      <w:r>
        <w:t>Sports</w:t>
      </w:r>
      <w:r>
        <w:rPr>
          <w:spacing w:val="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void homeTeamScored(int points);</w:t>
      </w:r>
      <w:r>
        <w:rPr>
          <w:spacing w:val="1"/>
        </w:rPr>
        <w:t xml:space="preserve"> </w:t>
      </w:r>
      <w:r>
        <w:t>void</w:t>
      </w:r>
      <w:r>
        <w:rPr>
          <w:spacing w:val="-14"/>
        </w:rPr>
        <w:t xml:space="preserve"> </w:t>
      </w:r>
      <w:r>
        <w:t>visitingTeamScored(int</w:t>
      </w:r>
      <w:r>
        <w:rPr>
          <w:spacing w:val="-13"/>
        </w:rPr>
        <w:t xml:space="preserve"> </w:t>
      </w:r>
      <w:r>
        <w:t>points);</w:t>
      </w:r>
    </w:p>
    <w:p w14:paraId="2274471C">
      <w:pPr>
        <w:pStyle w:val="6"/>
        <w:spacing w:line="274" w:lineRule="exact"/>
        <w:ind w:left="951"/>
      </w:pPr>
      <w:r>
        <w:t>}</w:t>
      </w:r>
    </w:p>
    <w:p w14:paraId="7ECEF2A5">
      <w:pPr>
        <w:pStyle w:val="6"/>
        <w:spacing w:before="4" w:line="237" w:lineRule="auto"/>
        <w:ind w:left="1191" w:right="6571" w:hanging="240"/>
      </w:pPr>
      <w:r>
        <w:t>class</w:t>
      </w:r>
      <w:r>
        <w:rPr>
          <w:spacing w:val="-3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t>implements</w:t>
      </w:r>
      <w:r>
        <w:rPr>
          <w:spacing w:val="-3"/>
        </w:rPr>
        <w:t xml:space="preserve"> </w:t>
      </w:r>
      <w:r>
        <w:t>Football</w:t>
      </w:r>
      <w:r>
        <w:rPr>
          <w:spacing w:val="-2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homeTeam;</w:t>
      </w:r>
    </w:p>
    <w:p w14:paraId="0BF0ED2D">
      <w:pPr>
        <w:pStyle w:val="6"/>
        <w:spacing w:before="4"/>
        <w:ind w:left="1191" w:right="6485"/>
      </w:pPr>
      <w:r>
        <w:t>private String visitingTeam;</w:t>
      </w:r>
      <w:r>
        <w:rPr>
          <w:spacing w:val="1"/>
        </w:rPr>
        <w:t xml:space="preserve"> </w:t>
      </w:r>
      <w:r>
        <w:t>private int homeTeamPoints = 0;</w:t>
      </w:r>
      <w:r>
        <w:rPr>
          <w:spacing w:val="1"/>
        </w:rPr>
        <w:t xml:space="preserve"> </w:t>
      </w:r>
      <w:r>
        <w:t>private</w:t>
      </w:r>
      <w:r>
        <w:rPr>
          <w:spacing w:val="-7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visitingTeamPoints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</w:p>
    <w:p w14:paraId="11D5FB81">
      <w:pPr>
        <w:pStyle w:val="6"/>
        <w:spacing w:line="274" w:lineRule="exact"/>
        <w:ind w:left="1191"/>
      </w:pPr>
      <w:r>
        <w:t>public</w:t>
      </w:r>
      <w:r>
        <w:rPr>
          <w:spacing w:val="-6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setHomeTeam(String</w:t>
      </w:r>
      <w:r>
        <w:rPr>
          <w:spacing w:val="-5"/>
        </w:rPr>
        <w:t xml:space="preserve"> </w:t>
      </w:r>
      <w:r>
        <w:t>name)</w:t>
      </w:r>
      <w:r>
        <w:rPr>
          <w:spacing w:val="-5"/>
        </w:rPr>
        <w:t xml:space="preserve"> </w:t>
      </w:r>
      <w:r>
        <w:t>{</w:t>
      </w:r>
    </w:p>
    <w:p w14:paraId="1F06C267">
      <w:pPr>
        <w:spacing w:after="0" w:line="274" w:lineRule="exact"/>
        <w:sectPr>
          <w:pgSz w:w="12240" w:h="15840"/>
          <w:pgMar w:top="920" w:right="600" w:bottom="900" w:left="620" w:header="0" w:footer="671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665C501E">
      <w:pPr>
        <w:pStyle w:val="6"/>
        <w:spacing w:before="76" w:line="275" w:lineRule="exact"/>
        <w:ind w:left="1431"/>
      </w:pPr>
      <w:r>
        <w:t>this.homeTeam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name;</w:t>
      </w:r>
    </w:p>
    <w:p w14:paraId="22985EC6">
      <w:pPr>
        <w:pStyle w:val="6"/>
        <w:spacing w:line="275" w:lineRule="exact"/>
        <w:ind w:left="1191"/>
      </w:pPr>
      <w:r>
        <w:t>}</w:t>
      </w:r>
    </w:p>
    <w:p w14:paraId="77DB9B5B">
      <w:pPr>
        <w:pStyle w:val="6"/>
        <w:spacing w:before="5" w:line="237" w:lineRule="auto"/>
        <w:ind w:left="1431" w:right="5614" w:hanging="240"/>
      </w:pPr>
      <w:r>
        <w:t>public</w:t>
      </w:r>
      <w:r>
        <w:rPr>
          <w:spacing w:val="-11"/>
        </w:rPr>
        <w:t xml:space="preserve"> </w:t>
      </w:r>
      <w:r>
        <w:t>void</w:t>
      </w:r>
      <w:r>
        <w:rPr>
          <w:spacing w:val="-9"/>
        </w:rPr>
        <w:t xml:space="preserve"> </w:t>
      </w:r>
      <w:r>
        <w:t>setVisitingTeam(String</w:t>
      </w:r>
      <w:r>
        <w:rPr>
          <w:spacing w:val="-10"/>
        </w:rPr>
        <w:t xml:space="preserve"> </w:t>
      </w:r>
      <w:r>
        <w:t>name)</w:t>
      </w:r>
      <w:r>
        <w:rPr>
          <w:spacing w:val="-10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this.visitingTeam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name;</w:t>
      </w:r>
    </w:p>
    <w:p w14:paraId="76F2BF57">
      <w:pPr>
        <w:pStyle w:val="6"/>
        <w:spacing w:before="3" w:line="275" w:lineRule="exact"/>
        <w:ind w:left="1191"/>
      </w:pPr>
      <w:r>
        <w:t>}</w:t>
      </w:r>
    </w:p>
    <w:p w14:paraId="30B65032">
      <w:pPr>
        <w:pStyle w:val="6"/>
        <w:ind w:left="1431" w:right="4027" w:hanging="240"/>
      </w:pPr>
      <w:r>
        <w:t>public void homeTeamScored(int points) {</w:t>
      </w:r>
      <w:r>
        <w:rPr>
          <w:spacing w:val="1"/>
        </w:rPr>
        <w:t xml:space="preserve"> </w:t>
      </w:r>
      <w:r>
        <w:t>homeTeamPoints += points;</w:t>
      </w:r>
      <w:r>
        <w:rPr>
          <w:spacing w:val="1"/>
        </w:rPr>
        <w:t xml:space="preserve"> </w:t>
      </w:r>
      <w:r>
        <w:t>System.out.println(homeTeam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points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scored");</w:t>
      </w:r>
    </w:p>
    <w:p w14:paraId="76D2E26C">
      <w:pPr>
        <w:pStyle w:val="6"/>
        <w:spacing w:before="2" w:line="275" w:lineRule="exact"/>
        <w:ind w:left="1191"/>
      </w:pPr>
      <w:r>
        <w:t>}</w:t>
      </w:r>
    </w:p>
    <w:p w14:paraId="102FBC7A">
      <w:pPr>
        <w:pStyle w:val="6"/>
        <w:ind w:left="1431" w:right="3839" w:hanging="240"/>
      </w:pPr>
      <w:r>
        <w:t>public void visitingTeamScored(int points) {</w:t>
      </w:r>
      <w:r>
        <w:rPr>
          <w:spacing w:val="1"/>
        </w:rPr>
        <w:t xml:space="preserve"> </w:t>
      </w:r>
      <w:r>
        <w:t>visitingTeamPoints += points;</w:t>
      </w:r>
      <w:r>
        <w:rPr>
          <w:spacing w:val="1"/>
        </w:rPr>
        <w:t xml:space="preserve"> </w:t>
      </w:r>
      <w:r>
        <w:t>System.out.println(visitingTeam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scored");</w:t>
      </w:r>
    </w:p>
    <w:p w14:paraId="6A962450">
      <w:pPr>
        <w:pStyle w:val="6"/>
        <w:spacing w:before="1" w:line="275" w:lineRule="exact"/>
        <w:ind w:left="1191"/>
      </w:pPr>
      <w:r>
        <w:t>}</w:t>
      </w:r>
    </w:p>
    <w:p w14:paraId="236880B4">
      <w:pPr>
        <w:pStyle w:val="6"/>
        <w:spacing w:line="275" w:lineRule="exact"/>
        <w:ind w:left="1191"/>
      </w:pPr>
      <w:r>
        <w:t>public</w:t>
      </w:r>
      <w:r>
        <w:rPr>
          <w:spacing w:val="-7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winningTeam()</w:t>
      </w:r>
      <w:r>
        <w:rPr>
          <w:spacing w:val="-5"/>
        </w:rPr>
        <w:t xml:space="preserve"> </w:t>
      </w:r>
      <w:r>
        <w:t>{</w:t>
      </w:r>
    </w:p>
    <w:p w14:paraId="3D9D5D72">
      <w:pPr>
        <w:pStyle w:val="6"/>
        <w:spacing w:before="5" w:line="237" w:lineRule="auto"/>
        <w:ind w:left="1671" w:right="4444" w:hanging="240"/>
      </w:pPr>
      <w:r>
        <w:t>if (homeTeamPoints &gt; visitingTeamPoints) {</w:t>
      </w:r>
      <w:r>
        <w:rPr>
          <w:spacing w:val="1"/>
        </w:rPr>
        <w:t xml:space="preserve"> </w:t>
      </w:r>
      <w:r>
        <w:t>System.out.println(homeTeam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winner!");</w:t>
      </w:r>
    </w:p>
    <w:p w14:paraId="4EB39193">
      <w:pPr>
        <w:pStyle w:val="6"/>
        <w:spacing w:before="5" w:line="237" w:lineRule="auto"/>
        <w:ind w:left="1671" w:right="4257" w:hanging="240"/>
      </w:pPr>
      <w:r>
        <w:t>} else if (homeTeamPoints &lt; visitingTeamPoints) {</w:t>
      </w:r>
      <w:r>
        <w:rPr>
          <w:spacing w:val="1"/>
        </w:rPr>
        <w:t xml:space="preserve"> </w:t>
      </w:r>
      <w:r>
        <w:t>System.out.println(visitingTeam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winner!");</w:t>
      </w:r>
    </w:p>
    <w:p w14:paraId="73CC6B20">
      <w:pPr>
        <w:pStyle w:val="6"/>
        <w:spacing w:before="4" w:line="275" w:lineRule="exact"/>
        <w:ind w:left="1431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30FB5887">
      <w:pPr>
        <w:pStyle w:val="6"/>
        <w:spacing w:line="275" w:lineRule="exact"/>
        <w:ind w:left="1671"/>
      </w:pPr>
      <w:r>
        <w:t>System.out.println("It's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tie</w:t>
      </w:r>
      <w:r>
        <w:rPr>
          <w:spacing w:val="-2"/>
        </w:rPr>
        <w:t xml:space="preserve"> </w:t>
      </w:r>
      <w:r>
        <w:t>match.");</w:t>
      </w:r>
    </w:p>
    <w:p w14:paraId="52CFE90D">
      <w:pPr>
        <w:pStyle w:val="6"/>
        <w:spacing w:before="2" w:line="275" w:lineRule="exact"/>
        <w:ind w:left="1431"/>
      </w:pPr>
      <w:r>
        <w:t>}</w:t>
      </w:r>
    </w:p>
    <w:p w14:paraId="0FF26ED5">
      <w:pPr>
        <w:pStyle w:val="6"/>
        <w:spacing w:line="275" w:lineRule="exact"/>
        <w:ind w:left="1191"/>
      </w:pPr>
      <w:r>
        <w:t>}</w:t>
      </w:r>
    </w:p>
    <w:p w14:paraId="0FC3D776">
      <w:pPr>
        <w:pStyle w:val="6"/>
        <w:spacing w:before="2"/>
        <w:ind w:left="951"/>
      </w:pPr>
      <w:r>
        <w:t>}</w:t>
      </w:r>
    </w:p>
    <w:p w14:paraId="4DE8AA2A">
      <w:pPr>
        <w:pStyle w:val="6"/>
        <w:spacing w:line="274" w:lineRule="exact"/>
        <w:ind w:left="951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{</w:t>
      </w:r>
    </w:p>
    <w:p w14:paraId="3753CCE4">
      <w:pPr>
        <w:pStyle w:val="6"/>
        <w:spacing w:before="2"/>
        <w:ind w:left="1431" w:right="5877" w:hanging="240"/>
      </w:pPr>
      <w:r>
        <w:t>public static void main(String[] args) {</w:t>
      </w:r>
      <w:r>
        <w:rPr>
          <w:spacing w:val="1"/>
        </w:rPr>
        <w:t xml:space="preserve"> </w:t>
      </w:r>
      <w:r>
        <w:t>Scanner</w:t>
      </w:r>
      <w:r>
        <w:rPr>
          <w:spacing w:val="-3"/>
        </w:rPr>
        <w:t xml:space="preserve"> </w:t>
      </w:r>
      <w:r>
        <w:t>sc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Scanner(System.in);</w:t>
      </w:r>
      <w:r>
        <w:rPr>
          <w:spacing w:val="-57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hname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sc.nextLine();</w:t>
      </w:r>
    </w:p>
    <w:p w14:paraId="62FA7219">
      <w:pPr>
        <w:pStyle w:val="6"/>
        <w:spacing w:line="242" w:lineRule="auto"/>
        <w:ind w:left="1431" w:right="6496"/>
      </w:pPr>
      <w:r>
        <w:t>String vteam = sc.nextLine();</w:t>
      </w:r>
      <w:r>
        <w:rPr>
          <w:spacing w:val="1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College();</w:t>
      </w:r>
    </w:p>
    <w:p w14:paraId="1A8C1C23">
      <w:pPr>
        <w:pStyle w:val="6"/>
        <w:spacing w:line="269" w:lineRule="exact"/>
        <w:ind w:left="1191"/>
      </w:pPr>
      <w:r>
        <w:t>}</w:t>
      </w:r>
    </w:p>
    <w:p w14:paraId="079C5E86">
      <w:pPr>
        <w:pStyle w:val="6"/>
        <w:spacing w:before="2" w:line="480" w:lineRule="auto"/>
        <w:ind w:right="9933" w:firstLine="851"/>
      </w:pPr>
      <w:r>
        <w:pict>
          <v:shape id="_x0000_s1058" o:spid="_x0000_s1058" o:spt="202" type="#_x0000_t202" style="position:absolute;left:0pt;margin-left:76.3pt;margin-top:47.5pt;height:221.55pt;width:459.25pt;mso-position-horizontal-relative:page;z-index:2516643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0" w:type="auto"/>
                    <w:tblInd w:w="7" w:type="dxa"/>
                    <w:tblBorders>
                      <w:top w:val="single" w:color="B0B0B0" w:sz="6" w:space="0"/>
                      <w:left w:val="single" w:color="B0B0B0" w:sz="6" w:space="0"/>
                      <w:bottom w:val="single" w:color="B0B0B0" w:sz="6" w:space="0"/>
                      <w:right w:val="single" w:color="B0B0B0" w:sz="6" w:space="0"/>
                      <w:insideH w:val="single" w:color="B0B0B0" w:sz="6" w:space="0"/>
                      <w:insideV w:val="single" w:color="B0B0B0" w:sz="6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39"/>
                    <w:gridCol w:w="1694"/>
                    <w:gridCol w:w="3364"/>
                    <w:gridCol w:w="3364"/>
                  </w:tblGrid>
                  <w:tr w14:paraId="019C9D95">
                    <w:tblPrEx>
                      <w:tblBorders>
                        <w:top w:val="single" w:color="B0B0B0" w:sz="6" w:space="0"/>
                        <w:left w:val="single" w:color="B0B0B0" w:sz="6" w:space="0"/>
                        <w:bottom w:val="single" w:color="B0B0B0" w:sz="6" w:space="0"/>
                        <w:right w:val="single" w:color="B0B0B0" w:sz="6" w:space="0"/>
                        <w:insideH w:val="single" w:color="B0B0B0" w:sz="6" w:space="0"/>
                        <w:insideV w:val="single" w:color="B0B0B0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69" w:hRule="atLeast"/>
                    </w:trPr>
                    <w:tc>
                      <w:tcPr>
                        <w:tcW w:w="739" w:type="dxa"/>
                        <w:shd w:val="clear" w:color="auto" w:fill="F8F8FF"/>
                      </w:tcPr>
                      <w:p w14:paraId="0B3BFB97">
                        <w:pPr>
                          <w:pStyle w:val="10"/>
                          <w:spacing w:before="9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Test</w:t>
                        </w:r>
                      </w:p>
                    </w:tc>
                    <w:tc>
                      <w:tcPr>
                        <w:tcW w:w="1694" w:type="dxa"/>
                        <w:shd w:val="clear" w:color="auto" w:fill="F8F8FF"/>
                      </w:tcPr>
                      <w:p w14:paraId="35AAA63B">
                        <w:pPr>
                          <w:pStyle w:val="10"/>
                          <w:spacing w:before="92"/>
                          <w:ind w:left="10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Input</w:t>
                        </w:r>
                      </w:p>
                    </w:tc>
                    <w:tc>
                      <w:tcPr>
                        <w:tcW w:w="3364" w:type="dxa"/>
                        <w:shd w:val="clear" w:color="auto" w:fill="F8F8FF"/>
                      </w:tcPr>
                      <w:p w14:paraId="0A20432B">
                        <w:pPr>
                          <w:pStyle w:val="10"/>
                          <w:spacing w:before="9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Expected</w:t>
                        </w:r>
                      </w:p>
                    </w:tc>
                    <w:tc>
                      <w:tcPr>
                        <w:tcW w:w="3364" w:type="dxa"/>
                        <w:shd w:val="clear" w:color="auto" w:fill="F8F8FF"/>
                      </w:tcPr>
                      <w:p w14:paraId="26918173">
                        <w:pPr>
                          <w:pStyle w:val="10"/>
                          <w:spacing w:before="92"/>
                          <w:ind w:left="9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Got</w:t>
                        </w:r>
                      </w:p>
                    </w:tc>
                  </w:tr>
                  <w:tr w14:paraId="72F9DD29">
                    <w:tblPrEx>
                      <w:tblBorders>
                        <w:top w:val="single" w:color="B0B0B0" w:sz="6" w:space="0"/>
                        <w:left w:val="single" w:color="B0B0B0" w:sz="6" w:space="0"/>
                        <w:bottom w:val="single" w:color="B0B0B0" w:sz="6" w:space="0"/>
                        <w:right w:val="single" w:color="B0B0B0" w:sz="6" w:space="0"/>
                        <w:insideH w:val="single" w:color="B0B0B0" w:sz="6" w:space="0"/>
                        <w:insideV w:val="single" w:color="B0B0B0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295" w:hRule="atLeast"/>
                    </w:trPr>
                    <w:tc>
                      <w:tcPr>
                        <w:tcW w:w="739" w:type="dxa"/>
                        <w:shd w:val="clear" w:color="auto" w:fill="E5E5E5"/>
                      </w:tcPr>
                      <w:p w14:paraId="0B003D54">
                        <w:pPr>
                          <w:pStyle w:val="10"/>
                          <w:spacing w:before="9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694" w:type="dxa"/>
                        <w:shd w:val="clear" w:color="auto" w:fill="E5E5E5"/>
                      </w:tcPr>
                      <w:p w14:paraId="13A6ECB8">
                        <w:pPr>
                          <w:pStyle w:val="10"/>
                          <w:spacing w:before="94" w:line="237" w:lineRule="auto"/>
                          <w:ind w:left="103" w:right="35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Rajalakshmi</w:t>
                        </w:r>
                        <w:r>
                          <w:rPr>
                            <w:spacing w:val="-5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Saveetha</w:t>
                        </w:r>
                      </w:p>
                      <w:p w14:paraId="4FCD1D6D">
                        <w:pPr>
                          <w:pStyle w:val="10"/>
                          <w:spacing w:before="4" w:line="275" w:lineRule="exact"/>
                          <w:ind w:left="10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22</w:t>
                        </w:r>
                      </w:p>
                      <w:p w14:paraId="6F6DFD4C">
                        <w:pPr>
                          <w:pStyle w:val="10"/>
                          <w:spacing w:line="275" w:lineRule="exact"/>
                          <w:ind w:left="10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21</w:t>
                        </w:r>
                      </w:p>
                    </w:tc>
                    <w:tc>
                      <w:tcPr>
                        <w:tcW w:w="3364" w:type="dxa"/>
                        <w:shd w:val="clear" w:color="auto" w:fill="E5E5E5"/>
                      </w:tcPr>
                      <w:p w14:paraId="55D07778">
                        <w:pPr>
                          <w:pStyle w:val="10"/>
                          <w:spacing w:before="92" w:line="27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Rajalakshmi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22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scored</w:t>
                        </w:r>
                      </w:p>
                      <w:p w14:paraId="4BFD1E5C">
                        <w:pPr>
                          <w:pStyle w:val="10"/>
                          <w:spacing w:line="242" w:lineRule="auto"/>
                          <w:ind w:right="66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Saveetha 21 scored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Rajalakshmi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winner!</w:t>
                        </w:r>
                      </w:p>
                    </w:tc>
                    <w:tc>
                      <w:tcPr>
                        <w:tcW w:w="3364" w:type="dxa"/>
                        <w:shd w:val="clear" w:color="auto" w:fill="E5E5E5"/>
                      </w:tcPr>
                      <w:p w14:paraId="6DC15A9E">
                        <w:pPr>
                          <w:pStyle w:val="10"/>
                          <w:spacing w:before="92" w:line="275" w:lineRule="exact"/>
                          <w:ind w:left="9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Rajalakshmi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22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scored</w:t>
                        </w:r>
                      </w:p>
                      <w:p w14:paraId="014068E3">
                        <w:pPr>
                          <w:pStyle w:val="10"/>
                          <w:spacing w:line="242" w:lineRule="auto"/>
                          <w:ind w:left="99" w:right="66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Saveetha 21 scored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Rajalakshmi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winner!</w:t>
                        </w:r>
                      </w:p>
                    </w:tc>
                  </w:tr>
                  <w:tr w14:paraId="3139C079">
                    <w:tblPrEx>
                      <w:tblBorders>
                        <w:top w:val="single" w:color="B0B0B0" w:sz="6" w:space="0"/>
                        <w:left w:val="single" w:color="B0B0B0" w:sz="6" w:space="0"/>
                        <w:bottom w:val="single" w:color="B0B0B0" w:sz="6" w:space="0"/>
                        <w:right w:val="single" w:color="B0B0B0" w:sz="6" w:space="0"/>
                        <w:insideH w:val="single" w:color="B0B0B0" w:sz="6" w:space="0"/>
                        <w:insideV w:val="single" w:color="B0B0B0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295" w:hRule="atLeast"/>
                    </w:trPr>
                    <w:tc>
                      <w:tcPr>
                        <w:tcW w:w="739" w:type="dxa"/>
                        <w:shd w:val="clear" w:color="auto" w:fill="F5F5F5"/>
                      </w:tcPr>
                      <w:p w14:paraId="43BD81FD">
                        <w:pPr>
                          <w:pStyle w:val="10"/>
                          <w:spacing w:before="9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1694" w:type="dxa"/>
                        <w:shd w:val="clear" w:color="auto" w:fill="F5F5F5"/>
                      </w:tcPr>
                      <w:p w14:paraId="0E1D29C3">
                        <w:pPr>
                          <w:pStyle w:val="10"/>
                          <w:spacing w:before="92"/>
                          <w:ind w:left="103" w:right="1000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Anna</w:t>
                        </w:r>
                        <w:r>
                          <w:rPr>
                            <w:spacing w:val="-5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Balaji</w:t>
                        </w:r>
                        <w:r>
                          <w:rPr>
                            <w:spacing w:val="-5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21</w:t>
                        </w:r>
                      </w:p>
                      <w:p w14:paraId="45F5B44B">
                        <w:pPr>
                          <w:pStyle w:val="10"/>
                          <w:spacing w:line="274" w:lineRule="exact"/>
                          <w:ind w:left="10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21</w:t>
                        </w:r>
                      </w:p>
                    </w:tc>
                    <w:tc>
                      <w:tcPr>
                        <w:tcW w:w="3364" w:type="dxa"/>
                        <w:shd w:val="clear" w:color="auto" w:fill="F5F5F5"/>
                      </w:tcPr>
                      <w:p w14:paraId="5B7A4BF5">
                        <w:pPr>
                          <w:pStyle w:val="10"/>
                          <w:spacing w:before="92" w:line="27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Anna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21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scored</w:t>
                        </w:r>
                      </w:p>
                      <w:p w14:paraId="03256D0A">
                        <w:pPr>
                          <w:pStyle w:val="10"/>
                          <w:spacing w:line="242" w:lineRule="auto"/>
                          <w:ind w:right="167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Balaji 21 scored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It's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tie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match.</w:t>
                        </w:r>
                      </w:p>
                    </w:tc>
                    <w:tc>
                      <w:tcPr>
                        <w:tcW w:w="3364" w:type="dxa"/>
                        <w:shd w:val="clear" w:color="auto" w:fill="F5F5F5"/>
                      </w:tcPr>
                      <w:p w14:paraId="46B436DD">
                        <w:pPr>
                          <w:pStyle w:val="10"/>
                          <w:spacing w:before="92" w:line="275" w:lineRule="exact"/>
                          <w:ind w:left="9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Anna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21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scored</w:t>
                        </w:r>
                      </w:p>
                      <w:p w14:paraId="16F4E919">
                        <w:pPr>
                          <w:pStyle w:val="10"/>
                          <w:spacing w:line="242" w:lineRule="auto"/>
                          <w:ind w:left="99" w:right="167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Balaji 21 scored</w:t>
                        </w:r>
                        <w:r>
                          <w:rPr>
                            <w:spacing w:val="-5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It's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tie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match.</w:t>
                        </w:r>
                      </w:p>
                    </w:tc>
                  </w:tr>
                  <w:tr w14:paraId="4E029663">
                    <w:tblPrEx>
                      <w:tblBorders>
                        <w:top w:val="single" w:color="B0B0B0" w:sz="6" w:space="0"/>
                        <w:left w:val="single" w:color="B0B0B0" w:sz="6" w:space="0"/>
                        <w:bottom w:val="single" w:color="B0B0B0" w:sz="6" w:space="0"/>
                        <w:right w:val="single" w:color="B0B0B0" w:sz="6" w:space="0"/>
                        <w:insideH w:val="single" w:color="B0B0B0" w:sz="6" w:space="0"/>
                        <w:insideV w:val="single" w:color="B0B0B0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295" w:hRule="atLeast"/>
                    </w:trPr>
                    <w:tc>
                      <w:tcPr>
                        <w:tcW w:w="739" w:type="dxa"/>
                        <w:shd w:val="clear" w:color="auto" w:fill="E5E5E5"/>
                      </w:tcPr>
                      <w:p w14:paraId="2905F46B">
                        <w:pPr>
                          <w:pStyle w:val="10"/>
                          <w:spacing w:before="9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1694" w:type="dxa"/>
                        <w:shd w:val="clear" w:color="auto" w:fill="E5E5E5"/>
                      </w:tcPr>
                      <w:p w14:paraId="72A1E49E">
                        <w:pPr>
                          <w:pStyle w:val="10"/>
                          <w:spacing w:before="92"/>
                          <w:ind w:left="103" w:right="104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SRM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VIT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20</w:t>
                        </w:r>
                      </w:p>
                      <w:p w14:paraId="5C39D28B">
                        <w:pPr>
                          <w:pStyle w:val="10"/>
                          <w:spacing w:line="274" w:lineRule="exact"/>
                          <w:ind w:left="10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21</w:t>
                        </w:r>
                      </w:p>
                    </w:tc>
                    <w:tc>
                      <w:tcPr>
                        <w:tcW w:w="3364" w:type="dxa"/>
                        <w:shd w:val="clear" w:color="auto" w:fill="E5E5E5"/>
                      </w:tcPr>
                      <w:p w14:paraId="7DC025B6">
                        <w:pPr>
                          <w:pStyle w:val="10"/>
                          <w:spacing w:before="92" w:line="27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SRM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20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scored</w:t>
                        </w:r>
                      </w:p>
                      <w:p w14:paraId="6FFF6670">
                        <w:pPr>
                          <w:pStyle w:val="10"/>
                          <w:spacing w:line="242" w:lineRule="auto"/>
                          <w:ind w:right="147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VIT 21 scored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VIT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winner!</w:t>
                        </w:r>
                      </w:p>
                    </w:tc>
                    <w:tc>
                      <w:tcPr>
                        <w:tcW w:w="3364" w:type="dxa"/>
                        <w:shd w:val="clear" w:color="auto" w:fill="E5E5E5"/>
                      </w:tcPr>
                      <w:p w14:paraId="59729CD4">
                        <w:pPr>
                          <w:pStyle w:val="10"/>
                          <w:spacing w:before="92" w:line="275" w:lineRule="exact"/>
                          <w:ind w:left="9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SRM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20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scored</w:t>
                        </w:r>
                      </w:p>
                      <w:p w14:paraId="6E3F453A">
                        <w:pPr>
                          <w:pStyle w:val="10"/>
                          <w:spacing w:line="242" w:lineRule="auto"/>
                          <w:ind w:left="99" w:right="147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VIT 21 scored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VIT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winner!</w:t>
                        </w:r>
                      </w:p>
                    </w:tc>
                  </w:tr>
                </w:tbl>
                <w:p w14:paraId="0F994542">
                  <w:pPr>
                    <w:pStyle w:val="6"/>
                    <w:ind w:left="0"/>
                  </w:pPr>
                </w:p>
              </w:txbxContent>
            </v:textbox>
          </v:shape>
        </w:pict>
      </w:r>
      <w:r>
        <w:t>}</w:t>
      </w:r>
      <w:r>
        <w:rPr>
          <w:spacing w:val="-58"/>
        </w:rPr>
        <w:t xml:space="preserve"> </w:t>
      </w:r>
      <w:r>
        <w:t>OUTPUT</w:t>
      </w:r>
    </w:p>
    <w:p w14:paraId="1DF7C721">
      <w:pPr>
        <w:pStyle w:val="6"/>
        <w:ind w:left="0"/>
        <w:rPr>
          <w:sz w:val="20"/>
        </w:rPr>
      </w:pPr>
    </w:p>
    <w:p w14:paraId="74C208D5">
      <w:pPr>
        <w:pStyle w:val="6"/>
        <w:ind w:left="0"/>
        <w:rPr>
          <w:sz w:val="20"/>
        </w:rPr>
      </w:pPr>
    </w:p>
    <w:p w14:paraId="31EB7B4D">
      <w:pPr>
        <w:pStyle w:val="6"/>
        <w:ind w:left="0"/>
        <w:rPr>
          <w:sz w:val="20"/>
        </w:rPr>
      </w:pPr>
    </w:p>
    <w:p w14:paraId="32ECC15A">
      <w:pPr>
        <w:pStyle w:val="6"/>
        <w:ind w:left="0"/>
        <w:rPr>
          <w:sz w:val="20"/>
        </w:rPr>
      </w:pPr>
    </w:p>
    <w:p w14:paraId="0DC239BA">
      <w:pPr>
        <w:pStyle w:val="6"/>
        <w:ind w:left="0"/>
        <w:rPr>
          <w:sz w:val="20"/>
        </w:rPr>
      </w:pPr>
    </w:p>
    <w:p w14:paraId="228F0E50">
      <w:pPr>
        <w:pStyle w:val="6"/>
        <w:ind w:left="0"/>
        <w:rPr>
          <w:sz w:val="20"/>
        </w:rPr>
      </w:pPr>
    </w:p>
    <w:p w14:paraId="58E658FF">
      <w:pPr>
        <w:pStyle w:val="6"/>
        <w:ind w:left="0"/>
        <w:rPr>
          <w:sz w:val="20"/>
        </w:rPr>
      </w:pPr>
    </w:p>
    <w:p w14:paraId="7B7C0BE0">
      <w:pPr>
        <w:pStyle w:val="6"/>
        <w:ind w:left="0"/>
        <w:rPr>
          <w:sz w:val="20"/>
        </w:rPr>
      </w:pPr>
    </w:p>
    <w:p w14:paraId="7B7CAEF7">
      <w:pPr>
        <w:pStyle w:val="6"/>
        <w:ind w:left="0"/>
        <w:rPr>
          <w:sz w:val="20"/>
        </w:rPr>
      </w:pPr>
    </w:p>
    <w:p w14:paraId="7367AF6B">
      <w:pPr>
        <w:pStyle w:val="6"/>
        <w:ind w:left="0"/>
        <w:rPr>
          <w:sz w:val="20"/>
        </w:rPr>
      </w:pPr>
    </w:p>
    <w:p w14:paraId="76892A50">
      <w:pPr>
        <w:pStyle w:val="6"/>
        <w:ind w:left="0"/>
        <w:rPr>
          <w:sz w:val="20"/>
        </w:rPr>
      </w:pPr>
    </w:p>
    <w:p w14:paraId="7A92267E">
      <w:pPr>
        <w:pStyle w:val="6"/>
        <w:ind w:left="0"/>
        <w:rPr>
          <w:sz w:val="20"/>
        </w:rPr>
      </w:pPr>
    </w:p>
    <w:p w14:paraId="5DE15DA6">
      <w:pPr>
        <w:pStyle w:val="6"/>
        <w:ind w:left="0"/>
        <w:rPr>
          <w:sz w:val="20"/>
        </w:rPr>
      </w:pPr>
    </w:p>
    <w:p w14:paraId="2EF03155">
      <w:pPr>
        <w:pStyle w:val="6"/>
        <w:ind w:left="0"/>
        <w:rPr>
          <w:sz w:val="20"/>
        </w:rPr>
      </w:pPr>
    </w:p>
    <w:p w14:paraId="0560ED70">
      <w:pPr>
        <w:pStyle w:val="6"/>
        <w:ind w:left="0"/>
        <w:rPr>
          <w:sz w:val="20"/>
        </w:rPr>
      </w:pPr>
    </w:p>
    <w:p w14:paraId="74C2DB86">
      <w:pPr>
        <w:pStyle w:val="6"/>
        <w:ind w:left="0"/>
        <w:rPr>
          <w:sz w:val="20"/>
        </w:rPr>
      </w:pPr>
    </w:p>
    <w:p w14:paraId="0ECE85E6">
      <w:pPr>
        <w:pStyle w:val="6"/>
        <w:ind w:left="0"/>
        <w:rPr>
          <w:sz w:val="20"/>
        </w:rPr>
      </w:pPr>
    </w:p>
    <w:p w14:paraId="3FD9EB43">
      <w:pPr>
        <w:pStyle w:val="6"/>
        <w:spacing w:before="8"/>
        <w:ind w:left="0"/>
        <w:rPr>
          <w:sz w:val="23"/>
        </w:rPr>
      </w:pPr>
    </w:p>
    <w:p w14:paraId="59CC8234">
      <w:pPr>
        <w:pStyle w:val="6"/>
        <w:spacing w:before="90"/>
      </w:pPr>
      <w:r>
        <w:t>Passed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tests!</w:t>
      </w:r>
    </w:p>
    <w:p w14:paraId="1E280EC1">
      <w:pPr>
        <w:spacing w:after="0"/>
        <w:sectPr>
          <w:pgSz w:w="12240" w:h="15840"/>
          <w:pgMar w:top="640" w:right="600" w:bottom="900" w:left="620" w:header="0" w:footer="671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752DE26A">
      <w:pPr>
        <w:pStyle w:val="6"/>
        <w:spacing w:before="70"/>
        <w:rPr>
          <w:b/>
        </w:rPr>
      </w:pPr>
      <w:r>
        <w:t>Question</w:t>
      </w:r>
      <w:r>
        <w:rPr>
          <w:spacing w:val="-1"/>
        </w:rPr>
        <w:t xml:space="preserve"> </w:t>
      </w:r>
      <w:r>
        <w:rPr>
          <w:b/>
        </w:rPr>
        <w:t>2</w:t>
      </w:r>
    </w:p>
    <w:p w14:paraId="627448A4">
      <w:pPr>
        <w:pStyle w:val="6"/>
        <w:ind w:left="0"/>
        <w:rPr>
          <w:b/>
        </w:rPr>
      </w:pPr>
    </w:p>
    <w:p w14:paraId="7D4DA532">
      <w:pPr>
        <w:pStyle w:val="6"/>
        <w:ind w:right="176"/>
      </w:pPr>
      <w:r>
        <w:t>create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Playable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play()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arguments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void.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classes</w:t>
      </w:r>
      <w:r>
        <w:rPr>
          <w:spacing w:val="-57"/>
        </w:rPr>
        <w:t xml:space="preserve"> </w:t>
      </w:r>
      <w:r>
        <w:t>Football, Volleyball, and Basketball that implement the Playable interface and override the play() method to</w:t>
      </w:r>
      <w:r>
        <w:rPr>
          <w:spacing w:val="1"/>
        </w:rPr>
        <w:t xml:space="preserve"> </w:t>
      </w:r>
      <w:r>
        <w:t>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respective</w:t>
      </w:r>
      <w:r>
        <w:rPr>
          <w:spacing w:val="-1"/>
        </w:rPr>
        <w:t xml:space="preserve"> </w:t>
      </w:r>
      <w:r>
        <w:t>sports.</w:t>
      </w:r>
    </w:p>
    <w:p w14:paraId="6BBAA900">
      <w:pPr>
        <w:pStyle w:val="6"/>
        <w:spacing w:before="5" w:line="237" w:lineRule="auto"/>
        <w:ind w:left="340" w:right="8999" w:hanging="240"/>
      </w:pPr>
      <w:r>
        <w:t>interface Playable {</w:t>
      </w:r>
      <w:r>
        <w:rPr>
          <w:spacing w:val="-58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play();</w:t>
      </w:r>
    </w:p>
    <w:p w14:paraId="709ACE06">
      <w:pPr>
        <w:pStyle w:val="6"/>
        <w:spacing w:before="3" w:line="275" w:lineRule="exact"/>
      </w:pPr>
      <w:r>
        <w:t>}</w:t>
      </w:r>
    </w:p>
    <w:p w14:paraId="49448FF4">
      <w:pPr>
        <w:pStyle w:val="6"/>
        <w:spacing w:line="242" w:lineRule="auto"/>
        <w:ind w:left="340" w:right="7344" w:hanging="240"/>
      </w:pPr>
      <w:r>
        <w:t>class</w:t>
      </w:r>
      <w:r>
        <w:rPr>
          <w:spacing w:val="-3"/>
        </w:rPr>
        <w:t xml:space="preserve"> </w:t>
      </w:r>
      <w:r>
        <w:t>Football</w:t>
      </w:r>
      <w:r>
        <w:rPr>
          <w:spacing w:val="-3"/>
        </w:rPr>
        <w:t xml:space="preserve"> </w:t>
      </w:r>
      <w:r>
        <w:t>implements</w:t>
      </w:r>
      <w:r>
        <w:rPr>
          <w:spacing w:val="-2"/>
        </w:rPr>
        <w:t xml:space="preserve"> </w:t>
      </w:r>
      <w:r>
        <w:t>Playable</w:t>
      </w:r>
      <w:r>
        <w:rPr>
          <w:spacing w:val="-4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name;</w:t>
      </w:r>
    </w:p>
    <w:p w14:paraId="702F188E">
      <w:pPr>
        <w:pStyle w:val="6"/>
        <w:spacing w:line="242" w:lineRule="auto"/>
        <w:ind w:left="580" w:right="7758" w:hanging="240"/>
      </w:pPr>
      <w:r>
        <w:t>public Football(String name){</w:t>
      </w:r>
      <w:r>
        <w:rPr>
          <w:spacing w:val="-58"/>
        </w:rPr>
        <w:t xml:space="preserve"> </w:t>
      </w:r>
      <w:r>
        <w:t>this.name=name;</w:t>
      </w:r>
    </w:p>
    <w:p w14:paraId="28317FB5">
      <w:pPr>
        <w:pStyle w:val="6"/>
        <w:spacing w:line="264" w:lineRule="exact"/>
        <w:ind w:left="340"/>
      </w:pPr>
      <w:r>
        <w:t>}</w:t>
      </w:r>
    </w:p>
    <w:p w14:paraId="3ADEBACC">
      <w:pPr>
        <w:pStyle w:val="6"/>
        <w:spacing w:before="2" w:line="275" w:lineRule="exact"/>
        <w:ind w:left="220"/>
      </w:pPr>
      <w:r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play()</w:t>
      </w:r>
      <w:r>
        <w:rPr>
          <w:spacing w:val="-1"/>
        </w:rPr>
        <w:t xml:space="preserve"> </w:t>
      </w:r>
      <w:r>
        <w:t>{</w:t>
      </w:r>
    </w:p>
    <w:p w14:paraId="0A354D93">
      <w:pPr>
        <w:pStyle w:val="6"/>
        <w:spacing w:line="275" w:lineRule="exact"/>
        <w:ind w:left="340"/>
      </w:pPr>
      <w:r>
        <w:t>System.out.println(name+"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Playing</w:t>
      </w:r>
      <w:r>
        <w:rPr>
          <w:spacing w:val="-2"/>
        </w:rPr>
        <w:t xml:space="preserve"> </w:t>
      </w:r>
      <w:r>
        <w:t>football");</w:t>
      </w:r>
    </w:p>
    <w:p w14:paraId="414AD60E">
      <w:pPr>
        <w:pStyle w:val="6"/>
        <w:spacing w:before="3" w:line="275" w:lineRule="exact"/>
        <w:ind w:left="280"/>
      </w:pPr>
      <w:r>
        <w:t>}</w:t>
      </w:r>
    </w:p>
    <w:p w14:paraId="295FB98E">
      <w:pPr>
        <w:pStyle w:val="6"/>
        <w:spacing w:line="275" w:lineRule="exact"/>
      </w:pPr>
      <w:r>
        <w:t>}</w:t>
      </w:r>
    </w:p>
    <w:p w14:paraId="613590BB">
      <w:pPr>
        <w:pStyle w:val="6"/>
        <w:spacing w:before="2" w:line="275" w:lineRule="exact"/>
        <w:jc w:val="both"/>
      </w:pPr>
      <w:r>
        <w:t>Similarly,</w:t>
      </w:r>
      <w:r>
        <w:rPr>
          <w:spacing w:val="-10"/>
        </w:rPr>
        <w:t xml:space="preserve"> </w:t>
      </w:r>
      <w:r>
        <w:t>create</w:t>
      </w:r>
      <w:r>
        <w:rPr>
          <w:spacing w:val="-15"/>
        </w:rPr>
        <w:t xml:space="preserve"> </w:t>
      </w:r>
      <w:r>
        <w:t>Volleyball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Basketball</w:t>
      </w:r>
      <w:r>
        <w:rPr>
          <w:spacing w:val="-10"/>
        </w:rPr>
        <w:t xml:space="preserve"> </w:t>
      </w:r>
      <w:r>
        <w:t>classes.</w:t>
      </w:r>
    </w:p>
    <w:p w14:paraId="5E996D86">
      <w:pPr>
        <w:pStyle w:val="3"/>
        <w:spacing w:line="275" w:lineRule="exact"/>
        <w:jc w:val="both"/>
      </w:pPr>
      <w:r>
        <w:t>Sample</w:t>
      </w:r>
      <w:r>
        <w:rPr>
          <w:spacing w:val="-1"/>
        </w:rPr>
        <w:t xml:space="preserve"> </w:t>
      </w:r>
      <w:r>
        <w:t>output:</w:t>
      </w:r>
    </w:p>
    <w:p w14:paraId="166865E2">
      <w:pPr>
        <w:spacing w:before="2" w:line="240" w:lineRule="auto"/>
        <w:ind w:left="100" w:right="8097" w:firstLine="0"/>
        <w:jc w:val="both"/>
        <w:rPr>
          <w:b/>
          <w:sz w:val="24"/>
        </w:rPr>
      </w:pPr>
      <w:r>
        <w:rPr>
          <w:b/>
          <w:sz w:val="24"/>
        </w:rPr>
        <w:t>Sadhvin is Playing football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Sanjay is Playing volleyball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Sruthi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Playing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basketball</w:t>
      </w:r>
    </w:p>
    <w:p w14:paraId="49D56E04">
      <w:pPr>
        <w:pStyle w:val="6"/>
        <w:ind w:left="0"/>
        <w:rPr>
          <w:b/>
        </w:rPr>
      </w:pPr>
    </w:p>
    <w:p w14:paraId="4C643599">
      <w:pPr>
        <w:pStyle w:val="3"/>
        <w:jc w:val="both"/>
      </w:pPr>
      <w:r>
        <w:t>For</w:t>
      </w:r>
      <w:r>
        <w:rPr>
          <w:spacing w:val="-6"/>
        </w:rPr>
        <w:t xml:space="preserve"> </w:t>
      </w:r>
      <w:r>
        <w:t>example:</w:t>
      </w:r>
    </w:p>
    <w:p w14:paraId="5CB89118">
      <w:pPr>
        <w:pStyle w:val="6"/>
        <w:spacing w:before="4"/>
        <w:ind w:left="0"/>
        <w:rPr>
          <w:b/>
        </w:rPr>
      </w:pPr>
    </w:p>
    <w:tbl>
      <w:tblPr>
        <w:tblStyle w:val="5"/>
        <w:tblW w:w="0" w:type="auto"/>
        <w:tblInd w:w="1026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7"/>
        <w:gridCol w:w="1272"/>
        <w:gridCol w:w="3749"/>
      </w:tblGrid>
      <w:tr w14:paraId="746ABEE9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797" w:type="dxa"/>
            <w:shd w:val="clear" w:color="auto" w:fill="F8F8FF"/>
          </w:tcPr>
          <w:p w14:paraId="74A1032C">
            <w:pPr>
              <w:pStyle w:val="10"/>
              <w:spacing w:before="92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</w:p>
        </w:tc>
        <w:tc>
          <w:tcPr>
            <w:tcW w:w="1272" w:type="dxa"/>
            <w:shd w:val="clear" w:color="auto" w:fill="F8F8FF"/>
          </w:tcPr>
          <w:p w14:paraId="73F3E3E3">
            <w:pPr>
              <w:pStyle w:val="10"/>
              <w:spacing w:before="92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3749" w:type="dxa"/>
            <w:shd w:val="clear" w:color="auto" w:fill="F8F8FF"/>
          </w:tcPr>
          <w:p w14:paraId="6F26ED6F">
            <w:pPr>
              <w:pStyle w:val="10"/>
              <w:spacing w:before="92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14:paraId="5A53F64C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1" w:hRule="atLeast"/>
        </w:trPr>
        <w:tc>
          <w:tcPr>
            <w:tcW w:w="797" w:type="dxa"/>
            <w:shd w:val="clear" w:color="auto" w:fill="F5F5F5"/>
          </w:tcPr>
          <w:p w14:paraId="31B338C6">
            <w:pPr>
              <w:pStyle w:val="10"/>
              <w:spacing w:before="9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2" w:type="dxa"/>
            <w:shd w:val="clear" w:color="auto" w:fill="F5F5F5"/>
          </w:tcPr>
          <w:p w14:paraId="6A6CB243">
            <w:pPr>
              <w:pStyle w:val="10"/>
              <w:spacing w:before="97"/>
              <w:ind w:left="97" w:right="353"/>
              <w:rPr>
                <w:sz w:val="24"/>
              </w:rPr>
            </w:pPr>
            <w:r>
              <w:rPr>
                <w:sz w:val="24"/>
              </w:rPr>
              <w:t>Sadhvin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Sanjay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Sruthi</w:t>
            </w:r>
          </w:p>
        </w:tc>
        <w:tc>
          <w:tcPr>
            <w:tcW w:w="3749" w:type="dxa"/>
            <w:shd w:val="clear" w:color="auto" w:fill="F5F5F5"/>
          </w:tcPr>
          <w:p w14:paraId="1EDE6F3E">
            <w:pPr>
              <w:pStyle w:val="10"/>
              <w:spacing w:before="97"/>
              <w:ind w:left="97" w:right="930"/>
              <w:rPr>
                <w:sz w:val="24"/>
              </w:rPr>
            </w:pPr>
            <w:r>
              <w:rPr>
                <w:sz w:val="24"/>
              </w:rPr>
              <w:t>Sadhvin is Playing football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Sanjay is Playing volleyball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Sruthi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Playing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basketball</w:t>
            </w:r>
          </w:p>
        </w:tc>
      </w:tr>
      <w:tr w14:paraId="0E54EC6E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6" w:hRule="atLeast"/>
        </w:trPr>
        <w:tc>
          <w:tcPr>
            <w:tcW w:w="797" w:type="dxa"/>
            <w:shd w:val="clear" w:color="auto" w:fill="E5E5E5"/>
          </w:tcPr>
          <w:p w14:paraId="4EA0569E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2" w:type="dxa"/>
            <w:shd w:val="clear" w:color="auto" w:fill="E5E5E5"/>
          </w:tcPr>
          <w:p w14:paraId="4C58F548">
            <w:pPr>
              <w:pStyle w:val="10"/>
              <w:spacing w:before="92"/>
              <w:ind w:left="97" w:right="584"/>
              <w:jc w:val="both"/>
              <w:rPr>
                <w:sz w:val="24"/>
              </w:rPr>
            </w:pPr>
            <w:r>
              <w:rPr>
                <w:sz w:val="24"/>
              </w:rPr>
              <w:t>Vijay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Arun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Balaji</w:t>
            </w:r>
          </w:p>
        </w:tc>
        <w:tc>
          <w:tcPr>
            <w:tcW w:w="3749" w:type="dxa"/>
            <w:shd w:val="clear" w:color="auto" w:fill="E5E5E5"/>
          </w:tcPr>
          <w:p w14:paraId="4EC4F23D">
            <w:pPr>
              <w:pStyle w:val="10"/>
              <w:spacing w:before="92"/>
              <w:ind w:left="97" w:right="1004"/>
              <w:rPr>
                <w:sz w:val="24"/>
              </w:rPr>
            </w:pPr>
            <w:r>
              <w:rPr>
                <w:sz w:val="24"/>
              </w:rPr>
              <w:t>Vijay is Playing football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Arun is Playing volleyball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Balaji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Playing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basketball</w:t>
            </w:r>
          </w:p>
        </w:tc>
      </w:tr>
    </w:tbl>
    <w:p w14:paraId="4CA968AA">
      <w:pPr>
        <w:pStyle w:val="6"/>
        <w:spacing w:before="5"/>
        <w:ind w:left="0"/>
        <w:rPr>
          <w:b/>
          <w:sz w:val="23"/>
        </w:rPr>
      </w:pPr>
    </w:p>
    <w:p w14:paraId="3E2826C7">
      <w:pPr>
        <w:pStyle w:val="6"/>
        <w:spacing w:before="1"/>
      </w:pPr>
      <w:r>
        <w:t>PROGRAM</w:t>
      </w:r>
    </w:p>
    <w:p w14:paraId="6DDE8037">
      <w:pPr>
        <w:pStyle w:val="6"/>
        <w:spacing w:before="11"/>
        <w:ind w:left="0"/>
        <w:rPr>
          <w:sz w:val="23"/>
        </w:rPr>
      </w:pPr>
    </w:p>
    <w:p w14:paraId="0E96C044">
      <w:pPr>
        <w:pStyle w:val="6"/>
        <w:spacing w:line="242" w:lineRule="auto"/>
        <w:ind w:left="1092" w:right="7528"/>
      </w:pPr>
      <w:r>
        <w:t>import java.util.Scanner;</w:t>
      </w:r>
      <w:r>
        <w:rPr>
          <w:spacing w:val="-57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Playable</w:t>
      </w:r>
      <w:r>
        <w:rPr>
          <w:spacing w:val="-2"/>
        </w:rPr>
        <w:t xml:space="preserve"> </w:t>
      </w:r>
      <w:r>
        <w:t>{</w:t>
      </w:r>
    </w:p>
    <w:p w14:paraId="01891DA1">
      <w:pPr>
        <w:pStyle w:val="6"/>
        <w:spacing w:line="271" w:lineRule="exact"/>
        <w:ind w:left="1332"/>
      </w:pPr>
      <w:r>
        <w:t>void</w:t>
      </w:r>
      <w:r>
        <w:rPr>
          <w:spacing w:val="-2"/>
        </w:rPr>
        <w:t xml:space="preserve"> </w:t>
      </w:r>
      <w:r>
        <w:t>play();</w:t>
      </w:r>
    </w:p>
    <w:p w14:paraId="38ADC33F">
      <w:pPr>
        <w:pStyle w:val="6"/>
        <w:spacing w:before="3" w:line="275" w:lineRule="exact"/>
        <w:ind w:left="1092"/>
      </w:pPr>
      <w:r>
        <w:t>}</w:t>
      </w:r>
    </w:p>
    <w:p w14:paraId="7122A899">
      <w:pPr>
        <w:pStyle w:val="6"/>
        <w:spacing w:line="242" w:lineRule="auto"/>
        <w:ind w:left="1332" w:right="6340" w:hanging="240"/>
      </w:pPr>
      <w:r>
        <w:t>class Football implements Playable {</w:t>
      </w:r>
      <w:r>
        <w:rPr>
          <w:spacing w:val="-58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name;</w:t>
      </w:r>
    </w:p>
    <w:p w14:paraId="6FC9A659">
      <w:pPr>
        <w:pStyle w:val="6"/>
        <w:spacing w:line="242" w:lineRule="auto"/>
        <w:ind w:left="1572" w:right="6706" w:hanging="240"/>
      </w:pPr>
      <w:r>
        <w:t>public Football(String name) {</w:t>
      </w:r>
      <w:r>
        <w:rPr>
          <w:spacing w:val="-57"/>
        </w:rPr>
        <w:t xml:space="preserve"> </w:t>
      </w:r>
      <w:r>
        <w:t>this.name</w:t>
      </w:r>
      <w:r>
        <w:rPr>
          <w:spacing w:val="-2"/>
        </w:rPr>
        <w:t xml:space="preserve"> </w:t>
      </w:r>
      <w:r>
        <w:t>= name;</w:t>
      </w:r>
    </w:p>
    <w:p w14:paraId="12BA7052">
      <w:pPr>
        <w:pStyle w:val="6"/>
        <w:spacing w:line="264" w:lineRule="exact"/>
        <w:ind w:left="1332"/>
      </w:pPr>
      <w:r>
        <w:t>}</w:t>
      </w:r>
    </w:p>
    <w:p w14:paraId="674768C3">
      <w:pPr>
        <w:pStyle w:val="6"/>
        <w:spacing w:before="2" w:line="275" w:lineRule="exact"/>
        <w:ind w:left="1332"/>
      </w:pPr>
      <w:r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play()</w:t>
      </w:r>
      <w:r>
        <w:rPr>
          <w:spacing w:val="-1"/>
        </w:rPr>
        <w:t xml:space="preserve"> </w:t>
      </w:r>
      <w:r>
        <w:t>{</w:t>
      </w:r>
    </w:p>
    <w:p w14:paraId="5C743CD1">
      <w:pPr>
        <w:pStyle w:val="6"/>
        <w:spacing w:line="275" w:lineRule="exact"/>
        <w:ind w:left="1572"/>
      </w:pPr>
      <w:r>
        <w:t>System.out.println(name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Playing</w:t>
      </w:r>
      <w:r>
        <w:rPr>
          <w:spacing w:val="-2"/>
        </w:rPr>
        <w:t xml:space="preserve"> </w:t>
      </w:r>
      <w:r>
        <w:t>football");</w:t>
      </w:r>
    </w:p>
    <w:p w14:paraId="1A1BA18B">
      <w:pPr>
        <w:pStyle w:val="6"/>
        <w:spacing w:before="3" w:line="275" w:lineRule="exact"/>
        <w:ind w:left="1332"/>
      </w:pPr>
      <w:r>
        <w:t>}</w:t>
      </w:r>
    </w:p>
    <w:p w14:paraId="1F712FD6">
      <w:pPr>
        <w:pStyle w:val="6"/>
        <w:spacing w:line="275" w:lineRule="exact"/>
        <w:ind w:left="1092"/>
      </w:pPr>
      <w:r>
        <w:t>}</w:t>
      </w:r>
    </w:p>
    <w:p w14:paraId="414802DA">
      <w:pPr>
        <w:spacing w:after="0" w:line="275" w:lineRule="exact"/>
        <w:sectPr>
          <w:pgSz w:w="12240" w:h="15840"/>
          <w:pgMar w:top="920" w:right="600" w:bottom="880" w:left="620" w:header="0" w:footer="671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31B2F638">
      <w:pPr>
        <w:pStyle w:val="6"/>
        <w:spacing w:before="79" w:line="237" w:lineRule="auto"/>
        <w:ind w:left="1332" w:right="6173" w:hanging="240"/>
      </w:pPr>
      <w:r>
        <w:t>class</w:t>
      </w:r>
      <w:r>
        <w:rPr>
          <w:spacing w:val="-15"/>
        </w:rPr>
        <w:t xml:space="preserve"> </w:t>
      </w:r>
      <w:r>
        <w:t>Volleyball</w:t>
      </w:r>
      <w:r>
        <w:rPr>
          <w:spacing w:val="-10"/>
        </w:rPr>
        <w:t xml:space="preserve"> </w:t>
      </w:r>
      <w:r>
        <w:t>implements</w:t>
      </w:r>
      <w:r>
        <w:rPr>
          <w:spacing w:val="-10"/>
        </w:rPr>
        <w:t xml:space="preserve"> </w:t>
      </w:r>
      <w:r>
        <w:t>Playable</w:t>
      </w:r>
      <w:r>
        <w:rPr>
          <w:spacing w:val="-12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name;</w:t>
      </w:r>
    </w:p>
    <w:p w14:paraId="444D5535">
      <w:pPr>
        <w:pStyle w:val="6"/>
        <w:spacing w:before="5" w:line="237" w:lineRule="auto"/>
        <w:ind w:left="1572" w:right="6536" w:hanging="240"/>
      </w:pPr>
      <w:r>
        <w:rPr>
          <w:spacing w:val="-1"/>
        </w:rPr>
        <w:t>public</w:t>
      </w:r>
      <w:r>
        <w:rPr>
          <w:spacing w:val="-10"/>
        </w:rPr>
        <w:t xml:space="preserve"> </w:t>
      </w:r>
      <w:r>
        <w:rPr>
          <w:spacing w:val="-1"/>
        </w:rPr>
        <w:t>Volleyball(String</w:t>
      </w:r>
      <w:r>
        <w:rPr>
          <w:spacing w:val="-5"/>
        </w:rPr>
        <w:t xml:space="preserve"> </w:t>
      </w:r>
      <w:r>
        <w:t>name)</w:t>
      </w:r>
      <w:r>
        <w:rPr>
          <w:spacing w:val="-5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this.name</w:t>
      </w:r>
      <w:r>
        <w:rPr>
          <w:spacing w:val="-2"/>
        </w:rPr>
        <w:t xml:space="preserve"> </w:t>
      </w:r>
      <w:r>
        <w:t>= name;</w:t>
      </w:r>
    </w:p>
    <w:p w14:paraId="515FA664">
      <w:pPr>
        <w:pStyle w:val="6"/>
        <w:spacing w:before="4" w:line="275" w:lineRule="exact"/>
        <w:ind w:left="1332"/>
      </w:pPr>
      <w:r>
        <w:t>}</w:t>
      </w:r>
    </w:p>
    <w:p w14:paraId="4282BC4A">
      <w:pPr>
        <w:pStyle w:val="6"/>
        <w:spacing w:line="275" w:lineRule="exact"/>
        <w:ind w:left="1332"/>
      </w:pPr>
      <w:r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play()</w:t>
      </w:r>
      <w:r>
        <w:rPr>
          <w:spacing w:val="-1"/>
        </w:rPr>
        <w:t xml:space="preserve"> </w:t>
      </w:r>
      <w:r>
        <w:t>{</w:t>
      </w:r>
    </w:p>
    <w:p w14:paraId="59F283F7">
      <w:pPr>
        <w:pStyle w:val="6"/>
        <w:spacing w:before="2"/>
        <w:ind w:left="1572"/>
      </w:pPr>
      <w:r>
        <w:t>System.out.println(name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Playing</w:t>
      </w:r>
      <w:r>
        <w:rPr>
          <w:spacing w:val="-1"/>
        </w:rPr>
        <w:t xml:space="preserve"> </w:t>
      </w:r>
      <w:r>
        <w:t>volleyball");</w:t>
      </w:r>
    </w:p>
    <w:p w14:paraId="2812462F">
      <w:pPr>
        <w:pStyle w:val="6"/>
        <w:spacing w:line="274" w:lineRule="exact"/>
        <w:ind w:left="1332"/>
      </w:pPr>
      <w:r>
        <w:t>}</w:t>
      </w:r>
    </w:p>
    <w:p w14:paraId="31890477">
      <w:pPr>
        <w:pStyle w:val="6"/>
        <w:spacing w:before="2"/>
        <w:ind w:left="1092"/>
      </w:pPr>
      <w:r>
        <w:t>}</w:t>
      </w:r>
    </w:p>
    <w:p w14:paraId="60E6A8AE">
      <w:pPr>
        <w:pStyle w:val="6"/>
        <w:spacing w:line="242" w:lineRule="auto"/>
        <w:ind w:left="1332" w:right="6126" w:hanging="240"/>
      </w:pPr>
      <w:r>
        <w:t>class Basketball implements Playable {</w:t>
      </w:r>
      <w:r>
        <w:rPr>
          <w:spacing w:val="-58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name;</w:t>
      </w:r>
    </w:p>
    <w:p w14:paraId="0A0C1E8C">
      <w:pPr>
        <w:pStyle w:val="6"/>
        <w:spacing w:line="242" w:lineRule="auto"/>
        <w:ind w:left="1572" w:right="6493" w:hanging="240"/>
      </w:pPr>
      <w:r>
        <w:t>public Basketball(String name) {</w:t>
      </w:r>
      <w:r>
        <w:rPr>
          <w:spacing w:val="-57"/>
        </w:rPr>
        <w:t xml:space="preserve"> </w:t>
      </w:r>
      <w:r>
        <w:t>this.name</w:t>
      </w:r>
      <w:r>
        <w:rPr>
          <w:spacing w:val="-2"/>
        </w:rPr>
        <w:t xml:space="preserve"> </w:t>
      </w:r>
      <w:r>
        <w:t>= name;</w:t>
      </w:r>
    </w:p>
    <w:p w14:paraId="40565E82">
      <w:pPr>
        <w:pStyle w:val="6"/>
        <w:spacing w:line="263" w:lineRule="exact"/>
        <w:ind w:left="1332"/>
      </w:pPr>
      <w:r>
        <w:t>}</w:t>
      </w:r>
    </w:p>
    <w:p w14:paraId="6CE5836E">
      <w:pPr>
        <w:pStyle w:val="6"/>
        <w:spacing w:before="2" w:line="275" w:lineRule="exact"/>
        <w:ind w:left="1332"/>
      </w:pPr>
      <w:r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play()</w:t>
      </w:r>
      <w:r>
        <w:rPr>
          <w:spacing w:val="-1"/>
        </w:rPr>
        <w:t xml:space="preserve"> </w:t>
      </w:r>
      <w:r>
        <w:t>{</w:t>
      </w:r>
    </w:p>
    <w:p w14:paraId="723E80C8">
      <w:pPr>
        <w:pStyle w:val="6"/>
        <w:spacing w:line="275" w:lineRule="exact"/>
        <w:ind w:left="1572"/>
      </w:pPr>
      <w:r>
        <w:t>System.out.println(name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Playing</w:t>
      </w:r>
      <w:r>
        <w:rPr>
          <w:spacing w:val="-1"/>
        </w:rPr>
        <w:t xml:space="preserve"> </w:t>
      </w:r>
      <w:r>
        <w:t>basketball");</w:t>
      </w:r>
    </w:p>
    <w:p w14:paraId="23F79250">
      <w:pPr>
        <w:pStyle w:val="6"/>
        <w:spacing w:before="3" w:line="275" w:lineRule="exact"/>
        <w:ind w:left="1332"/>
      </w:pPr>
      <w:r>
        <w:t>}</w:t>
      </w:r>
    </w:p>
    <w:p w14:paraId="52E224D4">
      <w:pPr>
        <w:pStyle w:val="6"/>
        <w:spacing w:line="275" w:lineRule="exact"/>
        <w:ind w:left="1092"/>
      </w:pPr>
      <w:r>
        <w:t>}</w:t>
      </w:r>
    </w:p>
    <w:p w14:paraId="6E3D9555">
      <w:pPr>
        <w:pStyle w:val="6"/>
        <w:spacing w:before="2" w:line="275" w:lineRule="exact"/>
        <w:ind w:left="1092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{</w:t>
      </w:r>
    </w:p>
    <w:p w14:paraId="6B58F78D">
      <w:pPr>
        <w:pStyle w:val="6"/>
        <w:spacing w:line="242" w:lineRule="auto"/>
        <w:ind w:left="1572" w:right="5206" w:hanging="240"/>
      </w:pPr>
      <w:r>
        <w:t>public static void main(String[] args) {</w:t>
      </w:r>
      <w:r>
        <w:rPr>
          <w:spacing w:val="1"/>
        </w:rPr>
        <w:t xml:space="preserve"> </w:t>
      </w:r>
      <w:r>
        <w:t>Scanner</w:t>
      </w:r>
      <w:r>
        <w:rPr>
          <w:spacing w:val="-3"/>
        </w:rPr>
        <w:t xml:space="preserve"> </w:t>
      </w:r>
      <w:r>
        <w:t>scanner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Scanner(System.in);</w:t>
      </w:r>
    </w:p>
    <w:p w14:paraId="05377110">
      <w:pPr>
        <w:pStyle w:val="6"/>
        <w:spacing w:line="271" w:lineRule="exact"/>
        <w:ind w:left="1572"/>
      </w:pPr>
      <w:r>
        <w:t>String</w:t>
      </w:r>
      <w:r>
        <w:rPr>
          <w:spacing w:val="-7"/>
        </w:rPr>
        <w:t xml:space="preserve"> </w:t>
      </w:r>
      <w:r>
        <w:t>footballPlayerName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scanner.nextLine();</w:t>
      </w:r>
    </w:p>
    <w:p w14:paraId="45FA0E57">
      <w:pPr>
        <w:pStyle w:val="6"/>
        <w:spacing w:before="3" w:line="237" w:lineRule="auto"/>
        <w:ind w:left="1572" w:right="3533"/>
      </w:pPr>
      <w:r>
        <w:t>Football footballPlayer = new Football(footballPlayerName);</w:t>
      </w:r>
      <w:r>
        <w:rPr>
          <w:spacing w:val="-58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volleyballPlayerName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scanner.nextLine();</w:t>
      </w:r>
    </w:p>
    <w:p w14:paraId="0DCD1E5E">
      <w:pPr>
        <w:pStyle w:val="6"/>
        <w:spacing w:before="6" w:line="237" w:lineRule="auto"/>
        <w:ind w:left="1572" w:right="2753" w:hanging="5"/>
      </w:pPr>
      <w:r>
        <w:rPr>
          <w:spacing w:val="-1"/>
        </w:rPr>
        <w:t>Volleyball volleyballPlayer = new Volleyball(volleyballPlayerName);</w:t>
      </w:r>
      <w:r>
        <w:rPr>
          <w:spacing w:val="-57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basketballPlayerName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scanner.nextLine();</w:t>
      </w:r>
    </w:p>
    <w:p w14:paraId="144781BD">
      <w:pPr>
        <w:pStyle w:val="6"/>
        <w:spacing w:before="6" w:line="237" w:lineRule="auto"/>
        <w:ind w:left="1572" w:right="2654"/>
      </w:pPr>
      <w:r>
        <w:t>Basketball basketballPlayer = new Basketball(basketballPlayerName);</w:t>
      </w:r>
      <w:r>
        <w:rPr>
          <w:spacing w:val="-58"/>
        </w:rPr>
        <w:t xml:space="preserve"> </w:t>
      </w:r>
      <w:r>
        <w:t>footballPlayer.play();</w:t>
      </w:r>
    </w:p>
    <w:p w14:paraId="21471344">
      <w:pPr>
        <w:pStyle w:val="6"/>
        <w:spacing w:before="3"/>
        <w:ind w:left="1572" w:right="7172"/>
        <w:jc w:val="both"/>
      </w:pPr>
      <w:r>
        <w:rPr>
          <w:spacing w:val="-1"/>
        </w:rPr>
        <w:t>volleyballPlayer.play();</w:t>
      </w:r>
      <w:r>
        <w:rPr>
          <w:spacing w:val="-58"/>
        </w:rPr>
        <w:t xml:space="preserve"> </w:t>
      </w:r>
      <w:r>
        <w:rPr>
          <w:spacing w:val="-1"/>
        </w:rPr>
        <w:t>basketballPlayer.play();</w:t>
      </w:r>
      <w:r>
        <w:rPr>
          <w:spacing w:val="-58"/>
        </w:rPr>
        <w:t xml:space="preserve"> </w:t>
      </w:r>
      <w:r>
        <w:t>scanner.close();</w:t>
      </w:r>
    </w:p>
    <w:p w14:paraId="623B5619">
      <w:pPr>
        <w:pStyle w:val="6"/>
        <w:spacing w:line="274" w:lineRule="exact"/>
        <w:ind w:left="1332"/>
      </w:pPr>
      <w:r>
        <w:t>}</w:t>
      </w:r>
    </w:p>
    <w:p w14:paraId="4ECF4FF0">
      <w:pPr>
        <w:pStyle w:val="6"/>
        <w:spacing w:before="2"/>
        <w:ind w:left="1092"/>
      </w:pPr>
      <w:r>
        <w:t>}</w:t>
      </w:r>
    </w:p>
    <w:p w14:paraId="2A37BA9C">
      <w:pPr>
        <w:pStyle w:val="6"/>
        <w:spacing w:before="2"/>
        <w:ind w:left="0"/>
        <w:rPr>
          <w:sz w:val="16"/>
        </w:rPr>
      </w:pPr>
    </w:p>
    <w:p w14:paraId="5A4C7BCC">
      <w:pPr>
        <w:pStyle w:val="6"/>
        <w:spacing w:before="90"/>
      </w:pPr>
      <w:r>
        <w:t>OUTPUT</w:t>
      </w:r>
    </w:p>
    <w:p w14:paraId="24130D13">
      <w:pPr>
        <w:pStyle w:val="6"/>
        <w:spacing w:before="3"/>
        <w:ind w:left="0"/>
      </w:pPr>
    </w:p>
    <w:tbl>
      <w:tblPr>
        <w:tblStyle w:val="5"/>
        <w:tblW w:w="0" w:type="auto"/>
        <w:tblInd w:w="839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4"/>
        <w:gridCol w:w="1195"/>
        <w:gridCol w:w="3523"/>
        <w:gridCol w:w="3523"/>
      </w:tblGrid>
      <w:tr w14:paraId="28C9DE24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744" w:type="dxa"/>
            <w:shd w:val="clear" w:color="auto" w:fill="F8F8FF"/>
          </w:tcPr>
          <w:p w14:paraId="13833863">
            <w:pPr>
              <w:pStyle w:val="10"/>
              <w:spacing w:before="92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</w:p>
        </w:tc>
        <w:tc>
          <w:tcPr>
            <w:tcW w:w="1195" w:type="dxa"/>
            <w:shd w:val="clear" w:color="auto" w:fill="F8F8FF"/>
          </w:tcPr>
          <w:p w14:paraId="479BE357">
            <w:pPr>
              <w:pStyle w:val="10"/>
              <w:spacing w:before="92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3523" w:type="dxa"/>
            <w:shd w:val="clear" w:color="auto" w:fill="F8F8FF"/>
          </w:tcPr>
          <w:p w14:paraId="1D4FEF7F">
            <w:pPr>
              <w:pStyle w:val="10"/>
              <w:spacing w:before="92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</w:p>
        </w:tc>
        <w:tc>
          <w:tcPr>
            <w:tcW w:w="3523" w:type="dxa"/>
            <w:shd w:val="clear" w:color="auto" w:fill="F8F8FF"/>
          </w:tcPr>
          <w:p w14:paraId="527B659A">
            <w:pPr>
              <w:pStyle w:val="10"/>
              <w:spacing w:before="92"/>
              <w:rPr>
                <w:b/>
                <w:sz w:val="24"/>
              </w:rPr>
            </w:pPr>
            <w:r>
              <w:rPr>
                <w:b/>
                <w:sz w:val="24"/>
              </w:rPr>
              <w:t>Got</w:t>
            </w:r>
          </w:p>
        </w:tc>
      </w:tr>
      <w:tr w14:paraId="6930D6A7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1" w:hRule="atLeast"/>
        </w:trPr>
        <w:tc>
          <w:tcPr>
            <w:tcW w:w="744" w:type="dxa"/>
            <w:shd w:val="clear" w:color="auto" w:fill="E5E5E5"/>
          </w:tcPr>
          <w:p w14:paraId="63064AE5">
            <w:pPr>
              <w:pStyle w:val="10"/>
              <w:spacing w:before="9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5" w:type="dxa"/>
            <w:shd w:val="clear" w:color="auto" w:fill="E5E5E5"/>
          </w:tcPr>
          <w:p w14:paraId="7D5459FB">
            <w:pPr>
              <w:pStyle w:val="10"/>
              <w:spacing w:before="97"/>
              <w:ind w:right="275"/>
              <w:rPr>
                <w:sz w:val="24"/>
              </w:rPr>
            </w:pPr>
            <w:r>
              <w:rPr>
                <w:sz w:val="24"/>
              </w:rPr>
              <w:t>Sadhvin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Sanjay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Sruthi</w:t>
            </w:r>
          </w:p>
        </w:tc>
        <w:tc>
          <w:tcPr>
            <w:tcW w:w="3523" w:type="dxa"/>
            <w:shd w:val="clear" w:color="auto" w:fill="E5E5E5"/>
          </w:tcPr>
          <w:p w14:paraId="429DBA84">
            <w:pPr>
              <w:pStyle w:val="10"/>
              <w:spacing w:before="97"/>
              <w:ind w:right="703"/>
              <w:rPr>
                <w:sz w:val="24"/>
              </w:rPr>
            </w:pPr>
            <w:r>
              <w:rPr>
                <w:sz w:val="24"/>
              </w:rPr>
              <w:t>Sadhvin is Playing football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Sanjay is Playing volleyball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Sruthi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Playing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basketball</w:t>
            </w:r>
          </w:p>
        </w:tc>
        <w:tc>
          <w:tcPr>
            <w:tcW w:w="3523" w:type="dxa"/>
            <w:shd w:val="clear" w:color="auto" w:fill="E5E5E5"/>
          </w:tcPr>
          <w:p w14:paraId="72521A60">
            <w:pPr>
              <w:pStyle w:val="10"/>
              <w:spacing w:before="97"/>
              <w:ind w:right="703"/>
              <w:rPr>
                <w:sz w:val="24"/>
              </w:rPr>
            </w:pPr>
            <w:r>
              <w:rPr>
                <w:sz w:val="24"/>
              </w:rPr>
              <w:t>Sadhvin is Playing football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Sanjay is Playing volleyball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Sruthi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Playing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basketball</w:t>
            </w:r>
          </w:p>
        </w:tc>
      </w:tr>
      <w:tr w14:paraId="4D8217A5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6" w:hRule="atLeast"/>
        </w:trPr>
        <w:tc>
          <w:tcPr>
            <w:tcW w:w="744" w:type="dxa"/>
            <w:shd w:val="clear" w:color="auto" w:fill="F5F5F5"/>
          </w:tcPr>
          <w:p w14:paraId="397E4CA0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95" w:type="dxa"/>
            <w:shd w:val="clear" w:color="auto" w:fill="F5F5F5"/>
          </w:tcPr>
          <w:p w14:paraId="6B4EB4F6">
            <w:pPr>
              <w:pStyle w:val="10"/>
              <w:spacing w:before="92"/>
              <w:ind w:right="506"/>
              <w:jc w:val="both"/>
              <w:rPr>
                <w:sz w:val="24"/>
              </w:rPr>
            </w:pPr>
            <w:r>
              <w:rPr>
                <w:sz w:val="24"/>
              </w:rPr>
              <w:t>Vijay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Arun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Balaji</w:t>
            </w:r>
          </w:p>
        </w:tc>
        <w:tc>
          <w:tcPr>
            <w:tcW w:w="3523" w:type="dxa"/>
            <w:shd w:val="clear" w:color="auto" w:fill="F5F5F5"/>
          </w:tcPr>
          <w:p w14:paraId="3608E2DF">
            <w:pPr>
              <w:pStyle w:val="10"/>
              <w:spacing w:before="92"/>
              <w:ind w:right="786"/>
              <w:rPr>
                <w:sz w:val="24"/>
              </w:rPr>
            </w:pPr>
            <w:r>
              <w:rPr>
                <w:sz w:val="24"/>
              </w:rPr>
              <w:t>Vijay is Playing football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Arun is Playing volleyball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Balaji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Playing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basketball</w:t>
            </w:r>
          </w:p>
        </w:tc>
        <w:tc>
          <w:tcPr>
            <w:tcW w:w="3523" w:type="dxa"/>
            <w:shd w:val="clear" w:color="auto" w:fill="F5F5F5"/>
          </w:tcPr>
          <w:p w14:paraId="1A0C9313">
            <w:pPr>
              <w:pStyle w:val="10"/>
              <w:spacing w:before="92"/>
              <w:ind w:right="786"/>
              <w:rPr>
                <w:sz w:val="24"/>
              </w:rPr>
            </w:pPr>
            <w:r>
              <w:rPr>
                <w:sz w:val="24"/>
              </w:rPr>
              <w:t>Vijay is Playing football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Arun is Playing volleyball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Balaji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Playing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basketball</w:t>
            </w:r>
          </w:p>
        </w:tc>
      </w:tr>
    </w:tbl>
    <w:p w14:paraId="2A1A41E7">
      <w:pPr>
        <w:pStyle w:val="6"/>
        <w:spacing w:before="5"/>
        <w:ind w:left="0"/>
        <w:rPr>
          <w:sz w:val="23"/>
        </w:rPr>
      </w:pPr>
    </w:p>
    <w:p w14:paraId="6C6B1C5D">
      <w:pPr>
        <w:pStyle w:val="6"/>
        <w:spacing w:before="1"/>
      </w:pPr>
      <w:r>
        <w:t>Passed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tests!</w:t>
      </w:r>
    </w:p>
    <w:p w14:paraId="581CE823">
      <w:pPr>
        <w:spacing w:after="0"/>
        <w:sectPr>
          <w:pgSz w:w="12240" w:h="15840"/>
          <w:pgMar w:top="640" w:right="600" w:bottom="900" w:left="620" w:header="0" w:footer="671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411108EB">
      <w:pPr>
        <w:pStyle w:val="6"/>
        <w:spacing w:before="70"/>
        <w:rPr>
          <w:b/>
        </w:rPr>
      </w:pPr>
      <w:r>
        <w:t>Question</w:t>
      </w:r>
      <w:r>
        <w:rPr>
          <w:spacing w:val="-1"/>
        </w:rPr>
        <w:t xml:space="preserve"> </w:t>
      </w:r>
      <w:r>
        <w:rPr>
          <w:b/>
        </w:rPr>
        <w:t>3</w:t>
      </w:r>
    </w:p>
    <w:p w14:paraId="7211A292">
      <w:pPr>
        <w:pStyle w:val="6"/>
        <w:ind w:left="0"/>
        <w:rPr>
          <w:b/>
        </w:rPr>
      </w:pPr>
    </w:p>
    <w:p w14:paraId="2CA3664D">
      <w:pPr>
        <w:pStyle w:val="6"/>
      </w:pPr>
      <w:r>
        <w:t>RBI</w:t>
      </w:r>
      <w:r>
        <w:rPr>
          <w:spacing w:val="-2"/>
        </w:rPr>
        <w:t xml:space="preserve"> </w:t>
      </w:r>
      <w:r>
        <w:t>issues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banks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collect</w:t>
      </w:r>
      <w:r>
        <w:rPr>
          <w:spacing w:val="-1"/>
        </w:rPr>
        <w:t xml:space="preserve"> </w:t>
      </w:r>
      <w:r>
        <w:t>interest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loans.</w:t>
      </w:r>
    </w:p>
    <w:p w14:paraId="7A9971DB">
      <w:pPr>
        <w:pStyle w:val="6"/>
        <w:spacing w:before="5" w:line="237" w:lineRule="auto"/>
        <w:ind w:right="795"/>
      </w:pPr>
      <w:r>
        <w:t>Create an RBI interface with a variable</w:t>
      </w:r>
      <w:r>
        <w:rPr>
          <w:spacing w:val="1"/>
        </w:rPr>
        <w:t xml:space="preserve"> </w:t>
      </w:r>
      <w:r>
        <w:t>String parentBank="RBI" and abstract method rateOfInterest().</w:t>
      </w:r>
      <w:r>
        <w:rPr>
          <w:spacing w:val="-58"/>
        </w:rPr>
        <w:t xml:space="preserve"> </w:t>
      </w:r>
      <w:r>
        <w:t>RBI</w:t>
      </w:r>
      <w:r>
        <w:rPr>
          <w:spacing w:val="-1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has two more</w:t>
      </w:r>
      <w:r>
        <w:rPr>
          <w:spacing w:val="-1"/>
        </w:rPr>
        <w:t xml:space="preserve"> </w:t>
      </w:r>
      <w:r>
        <w:t>methods default</w:t>
      </w:r>
      <w:r>
        <w:rPr>
          <w:spacing w:val="-1"/>
        </w:rPr>
        <w:t xml:space="preserve"> </w:t>
      </w:r>
      <w:r>
        <w:t>and static</w:t>
      </w:r>
      <w:r>
        <w:rPr>
          <w:spacing w:val="-1"/>
        </w:rPr>
        <w:t xml:space="preserve"> </w:t>
      </w:r>
      <w:r>
        <w:t>method.</w:t>
      </w:r>
    </w:p>
    <w:p w14:paraId="10B6CB9C">
      <w:pPr>
        <w:pStyle w:val="6"/>
        <w:spacing w:before="3" w:line="275" w:lineRule="exact"/>
      </w:pPr>
      <w:r>
        <w:t>default</w:t>
      </w:r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policyNote()</w:t>
      </w:r>
      <w:r>
        <w:rPr>
          <w:spacing w:val="-2"/>
        </w:rPr>
        <w:t xml:space="preserve"> </w:t>
      </w:r>
      <w:r>
        <w:t>{</w:t>
      </w:r>
    </w:p>
    <w:p w14:paraId="5BA655FC">
      <w:pPr>
        <w:pStyle w:val="6"/>
        <w:spacing w:line="275" w:lineRule="exact"/>
      </w:pPr>
      <w:r>
        <w:t>System.out.println("RBI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Policy</w:t>
      </w:r>
      <w:r>
        <w:rPr>
          <w:spacing w:val="-1"/>
        </w:rPr>
        <w:t xml:space="preserve"> </w:t>
      </w:r>
      <w:r>
        <w:t>issued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2023.");</w:t>
      </w:r>
    </w:p>
    <w:p w14:paraId="546BAC6C">
      <w:pPr>
        <w:pStyle w:val="6"/>
        <w:spacing w:before="2" w:line="275" w:lineRule="exact"/>
      </w:pPr>
      <w:r>
        <w:t>}</w:t>
      </w:r>
    </w:p>
    <w:p w14:paraId="4AB02635">
      <w:pPr>
        <w:pStyle w:val="6"/>
        <w:spacing w:line="275" w:lineRule="exact"/>
      </w:pP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regulations(){</w:t>
      </w:r>
    </w:p>
    <w:p w14:paraId="06D45C08">
      <w:pPr>
        <w:pStyle w:val="6"/>
        <w:spacing w:before="3" w:line="275" w:lineRule="exact"/>
      </w:pPr>
      <w:r>
        <w:t>System.out.println("RBI</w:t>
      </w:r>
      <w:r>
        <w:rPr>
          <w:spacing w:val="-2"/>
        </w:rPr>
        <w:t xml:space="preserve"> </w:t>
      </w:r>
      <w:r>
        <w:t>has</w:t>
      </w:r>
      <w:r>
        <w:rPr>
          <w:spacing w:val="58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regulations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2024.");</w:t>
      </w:r>
    </w:p>
    <w:p w14:paraId="37A6814F">
      <w:pPr>
        <w:pStyle w:val="6"/>
        <w:spacing w:line="275" w:lineRule="exact"/>
      </w:pPr>
      <w:r>
        <w:t>}</w:t>
      </w:r>
    </w:p>
    <w:p w14:paraId="7FCA5067">
      <w:pPr>
        <w:pStyle w:val="6"/>
        <w:spacing w:before="5" w:line="237" w:lineRule="auto"/>
        <w:ind w:right="3735"/>
      </w:pPr>
      <w:r>
        <w:t>Create two subclasses SBI and Karur which implements the RBI interface.</w:t>
      </w:r>
      <w:r>
        <w:rPr>
          <w:spacing w:val="-58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necessary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abstract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sub-classes.</w:t>
      </w:r>
    </w:p>
    <w:p w14:paraId="3655854D">
      <w:pPr>
        <w:pStyle w:val="3"/>
        <w:spacing w:before="3" w:line="275" w:lineRule="exact"/>
      </w:pPr>
      <w:r>
        <w:t>Sample</w:t>
      </w:r>
      <w:r>
        <w:rPr>
          <w:spacing w:val="-2"/>
        </w:rPr>
        <w:t xml:space="preserve"> </w:t>
      </w:r>
      <w:r>
        <w:t>Input/Output:</w:t>
      </w:r>
    </w:p>
    <w:p w14:paraId="099203CE">
      <w:pPr>
        <w:spacing w:before="0" w:line="275" w:lineRule="exact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RBI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 new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Policy issued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 2023</w:t>
      </w:r>
    </w:p>
    <w:p w14:paraId="4C1192FE">
      <w:pPr>
        <w:pStyle w:val="3"/>
        <w:spacing w:before="5" w:line="237" w:lineRule="auto"/>
        <w:ind w:right="6646"/>
      </w:pPr>
      <w:r>
        <w:t>RBI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updated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regulations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2024.</w:t>
      </w:r>
      <w:r>
        <w:rPr>
          <w:spacing w:val="-57"/>
        </w:rPr>
        <w:t xml:space="preserve"> </w:t>
      </w:r>
      <w:r>
        <w:t>SBI</w:t>
      </w:r>
      <w:r>
        <w:rPr>
          <w:spacing w:val="-1"/>
        </w:rPr>
        <w:t xml:space="preserve"> </w:t>
      </w:r>
      <w:r>
        <w:t>rate</w:t>
      </w:r>
      <w:r>
        <w:rPr>
          <w:spacing w:val="-2"/>
        </w:rPr>
        <w:t xml:space="preserve"> </w:t>
      </w:r>
      <w:r>
        <w:t>of interest:</w:t>
      </w:r>
      <w:r>
        <w:rPr>
          <w:spacing w:val="-1"/>
        </w:rPr>
        <w:t xml:space="preserve"> </w:t>
      </w:r>
      <w:r>
        <w:t>7.6 per</w:t>
      </w:r>
      <w:r>
        <w:rPr>
          <w:spacing w:val="-6"/>
        </w:rPr>
        <w:t xml:space="preserve"> </w:t>
      </w:r>
      <w:r>
        <w:t>annum.</w:t>
      </w:r>
    </w:p>
    <w:p w14:paraId="7F383B0D">
      <w:pPr>
        <w:spacing w:before="3" w:after="4" w:line="480" w:lineRule="auto"/>
        <w:ind w:left="100" w:right="7015" w:firstLine="0"/>
        <w:jc w:val="left"/>
        <w:rPr>
          <w:b/>
          <w:sz w:val="24"/>
        </w:rPr>
      </w:pPr>
      <w:r>
        <w:rPr>
          <w:b/>
          <w:sz w:val="24"/>
        </w:rPr>
        <w:t>Karur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interest: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7.4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annum.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example:</w:t>
      </w:r>
    </w:p>
    <w:tbl>
      <w:tblPr>
        <w:tblStyle w:val="5"/>
        <w:tblW w:w="0" w:type="auto"/>
        <w:tblInd w:w="988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0"/>
        <w:gridCol w:w="6585"/>
      </w:tblGrid>
      <w:tr w14:paraId="4403EDAE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950" w:type="dxa"/>
            <w:shd w:val="clear" w:color="auto" w:fill="F8F8FF"/>
          </w:tcPr>
          <w:p w14:paraId="5B01ABC2">
            <w:pPr>
              <w:pStyle w:val="10"/>
              <w:spacing w:before="92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</w:p>
        </w:tc>
        <w:tc>
          <w:tcPr>
            <w:tcW w:w="6585" w:type="dxa"/>
            <w:shd w:val="clear" w:color="auto" w:fill="F8F8FF"/>
          </w:tcPr>
          <w:p w14:paraId="03BEC940">
            <w:pPr>
              <w:pStyle w:val="10"/>
              <w:spacing w:before="92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14:paraId="2D77B80F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5" w:hRule="atLeast"/>
        </w:trPr>
        <w:tc>
          <w:tcPr>
            <w:tcW w:w="950" w:type="dxa"/>
            <w:shd w:val="clear" w:color="auto" w:fill="F5F5F5"/>
          </w:tcPr>
          <w:p w14:paraId="110BFBC8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585" w:type="dxa"/>
            <w:shd w:val="clear" w:color="auto" w:fill="F5F5F5"/>
          </w:tcPr>
          <w:p w14:paraId="5454FF1C">
            <w:pPr>
              <w:pStyle w:val="10"/>
              <w:spacing w:before="92" w:line="275" w:lineRule="exact"/>
              <w:rPr>
                <w:sz w:val="24"/>
              </w:rPr>
            </w:pPr>
            <w:r>
              <w:rPr>
                <w:sz w:val="24"/>
              </w:rPr>
              <w:t>RBI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Policy issued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</w:p>
          <w:p w14:paraId="684A9159">
            <w:pPr>
              <w:pStyle w:val="10"/>
              <w:spacing w:line="242" w:lineRule="auto"/>
              <w:ind w:right="2419"/>
              <w:rPr>
                <w:sz w:val="24"/>
              </w:rPr>
            </w:pPr>
            <w:r>
              <w:rPr>
                <w:sz w:val="24"/>
              </w:rPr>
              <w:t>RBI has updated new regulations in 2024.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SBI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interest: 7.6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 annum.</w:t>
            </w:r>
          </w:p>
          <w:p w14:paraId="310240C5">
            <w:pPr>
              <w:pStyle w:val="10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Karur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interest: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7.4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annum.</w:t>
            </w:r>
          </w:p>
        </w:tc>
      </w:tr>
    </w:tbl>
    <w:p w14:paraId="38CBEECC">
      <w:pPr>
        <w:pStyle w:val="6"/>
        <w:spacing w:before="5"/>
        <w:ind w:left="0"/>
        <w:rPr>
          <w:b/>
          <w:sz w:val="23"/>
        </w:rPr>
      </w:pPr>
    </w:p>
    <w:p w14:paraId="254F7FF4">
      <w:pPr>
        <w:pStyle w:val="6"/>
        <w:spacing w:before="1"/>
      </w:pPr>
      <w:r>
        <w:t>PROGRAM</w:t>
      </w:r>
    </w:p>
    <w:p w14:paraId="73F9C044">
      <w:pPr>
        <w:pStyle w:val="6"/>
        <w:spacing w:before="11"/>
        <w:ind w:left="0"/>
        <w:rPr>
          <w:sz w:val="23"/>
        </w:rPr>
      </w:pPr>
    </w:p>
    <w:p w14:paraId="01681D15">
      <w:pPr>
        <w:pStyle w:val="6"/>
        <w:ind w:left="1092"/>
      </w:pPr>
      <w:r>
        <w:t>interface</w:t>
      </w:r>
      <w:r>
        <w:rPr>
          <w:spacing w:val="-3"/>
        </w:rPr>
        <w:t xml:space="preserve"> </w:t>
      </w:r>
      <w:r>
        <w:t>RBI</w:t>
      </w:r>
      <w:r>
        <w:rPr>
          <w:spacing w:val="-1"/>
        </w:rPr>
        <w:t xml:space="preserve"> </w:t>
      </w:r>
      <w:r>
        <w:t>{</w:t>
      </w:r>
    </w:p>
    <w:p w14:paraId="6CCA9B97">
      <w:pPr>
        <w:pStyle w:val="6"/>
        <w:spacing w:before="3"/>
        <w:ind w:left="1332" w:right="6996"/>
      </w:pPr>
      <w:r>
        <w:t>String parentBank = "RBI";</w:t>
      </w:r>
      <w:r>
        <w:rPr>
          <w:spacing w:val="-58"/>
        </w:rPr>
        <w:t xml:space="preserve"> </w:t>
      </w:r>
      <w:r>
        <w:t>double rateOfInterest();</w:t>
      </w:r>
      <w:r>
        <w:rPr>
          <w:spacing w:val="1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policyNote()</w:t>
      </w:r>
      <w:r>
        <w:rPr>
          <w:spacing w:val="-2"/>
        </w:rPr>
        <w:t xml:space="preserve"> </w:t>
      </w:r>
      <w:r>
        <w:t>{</w:t>
      </w:r>
    </w:p>
    <w:p w14:paraId="4A6EDC39">
      <w:pPr>
        <w:pStyle w:val="6"/>
        <w:spacing w:line="274" w:lineRule="exact"/>
        <w:ind w:left="1572"/>
      </w:pPr>
      <w:r>
        <w:t>System.out.println("RBI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Policy</w:t>
      </w:r>
      <w:r>
        <w:rPr>
          <w:spacing w:val="-1"/>
        </w:rPr>
        <w:t xml:space="preserve"> </w:t>
      </w:r>
      <w:r>
        <w:t>issued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2023");</w:t>
      </w:r>
    </w:p>
    <w:p w14:paraId="27E4D6F6">
      <w:pPr>
        <w:pStyle w:val="6"/>
        <w:spacing w:before="2" w:line="275" w:lineRule="exact"/>
        <w:ind w:left="1332"/>
      </w:pPr>
      <w:r>
        <w:t>}</w:t>
      </w:r>
    </w:p>
    <w:p w14:paraId="3DD8D774">
      <w:pPr>
        <w:pStyle w:val="6"/>
        <w:spacing w:line="275" w:lineRule="exact"/>
        <w:ind w:left="1332"/>
      </w:pP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regulations()</w:t>
      </w:r>
      <w:r>
        <w:rPr>
          <w:spacing w:val="-1"/>
        </w:rPr>
        <w:t xml:space="preserve"> </w:t>
      </w:r>
      <w:r>
        <w:t>{</w:t>
      </w:r>
    </w:p>
    <w:p w14:paraId="0096B887">
      <w:pPr>
        <w:pStyle w:val="6"/>
        <w:spacing w:before="2"/>
        <w:ind w:left="1572"/>
      </w:pPr>
      <w:r>
        <w:t>System.out.println("RBI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regulations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2024.");</w:t>
      </w:r>
    </w:p>
    <w:p w14:paraId="03156A43">
      <w:pPr>
        <w:pStyle w:val="6"/>
        <w:spacing w:line="274" w:lineRule="exact"/>
        <w:ind w:left="1332"/>
      </w:pPr>
      <w:r>
        <w:t>}</w:t>
      </w:r>
    </w:p>
    <w:p w14:paraId="7EFFFB5E">
      <w:pPr>
        <w:pStyle w:val="6"/>
        <w:spacing w:before="2"/>
        <w:ind w:left="1092"/>
      </w:pPr>
      <w:r>
        <w:t>}</w:t>
      </w:r>
    </w:p>
    <w:p w14:paraId="143ECAE6">
      <w:pPr>
        <w:pStyle w:val="6"/>
        <w:spacing w:line="242" w:lineRule="auto"/>
        <w:ind w:left="1332" w:right="6636" w:hanging="240"/>
      </w:pPr>
      <w:r>
        <w:t>class SBI implements RBI {</w:t>
      </w:r>
      <w:r>
        <w:rPr>
          <w:spacing w:val="1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double</w:t>
      </w:r>
      <w:r>
        <w:rPr>
          <w:spacing w:val="-3"/>
        </w:rPr>
        <w:t xml:space="preserve"> </w:t>
      </w:r>
      <w:r>
        <w:t>rateOfInterest()</w:t>
      </w:r>
      <w:r>
        <w:rPr>
          <w:spacing w:val="-2"/>
        </w:rPr>
        <w:t xml:space="preserve"> </w:t>
      </w:r>
      <w:r>
        <w:t>{</w:t>
      </w:r>
    </w:p>
    <w:p w14:paraId="6BAF051D">
      <w:pPr>
        <w:pStyle w:val="6"/>
        <w:spacing w:line="271" w:lineRule="exact"/>
        <w:ind w:left="1572"/>
      </w:pPr>
      <w:r>
        <w:t>return</w:t>
      </w:r>
      <w:r>
        <w:rPr>
          <w:spacing w:val="-1"/>
        </w:rPr>
        <w:t xml:space="preserve"> </w:t>
      </w:r>
      <w:r>
        <w:t>7.6;</w:t>
      </w:r>
    </w:p>
    <w:p w14:paraId="041FD7D3">
      <w:pPr>
        <w:pStyle w:val="6"/>
        <w:spacing w:line="275" w:lineRule="exact"/>
        <w:ind w:left="1332"/>
      </w:pPr>
      <w:r>
        <w:t>}</w:t>
      </w:r>
    </w:p>
    <w:p w14:paraId="0AE38BD6">
      <w:pPr>
        <w:pStyle w:val="6"/>
        <w:spacing w:line="275" w:lineRule="exact"/>
        <w:ind w:left="1092"/>
      </w:pPr>
      <w:r>
        <w:t>}</w:t>
      </w:r>
    </w:p>
    <w:p w14:paraId="66C0342A">
      <w:pPr>
        <w:pStyle w:val="6"/>
        <w:spacing w:before="5" w:line="237" w:lineRule="auto"/>
        <w:ind w:left="1332" w:right="6636" w:hanging="240"/>
      </w:pPr>
      <w:r>
        <w:t>class Karur implements RBI {</w:t>
      </w:r>
      <w:r>
        <w:rPr>
          <w:spacing w:val="1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double</w:t>
      </w:r>
      <w:r>
        <w:rPr>
          <w:spacing w:val="-3"/>
        </w:rPr>
        <w:t xml:space="preserve"> </w:t>
      </w:r>
      <w:r>
        <w:t>rateOfInterest()</w:t>
      </w:r>
      <w:r>
        <w:rPr>
          <w:spacing w:val="-2"/>
        </w:rPr>
        <w:t xml:space="preserve"> </w:t>
      </w:r>
      <w:r>
        <w:t>{</w:t>
      </w:r>
    </w:p>
    <w:p w14:paraId="0A52CD79">
      <w:pPr>
        <w:pStyle w:val="6"/>
        <w:spacing w:before="3"/>
        <w:ind w:left="1572"/>
      </w:pPr>
      <w:r>
        <w:t>return</w:t>
      </w:r>
      <w:r>
        <w:rPr>
          <w:spacing w:val="-1"/>
        </w:rPr>
        <w:t xml:space="preserve"> </w:t>
      </w:r>
      <w:r>
        <w:t>7.4;</w:t>
      </w:r>
    </w:p>
    <w:p w14:paraId="197DCA44">
      <w:pPr>
        <w:pStyle w:val="6"/>
        <w:spacing w:line="274" w:lineRule="exact"/>
        <w:ind w:left="1332"/>
      </w:pPr>
      <w:r>
        <w:t>}</w:t>
      </w:r>
    </w:p>
    <w:p w14:paraId="290B074B">
      <w:pPr>
        <w:spacing w:after="0" w:line="274" w:lineRule="exact"/>
        <w:sectPr>
          <w:pgSz w:w="12240" w:h="15840"/>
          <w:pgMar w:top="920" w:right="600" w:bottom="900" w:left="620" w:header="0" w:footer="671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02979DAC">
      <w:pPr>
        <w:pStyle w:val="6"/>
        <w:spacing w:before="76" w:line="275" w:lineRule="exact"/>
        <w:ind w:left="1092"/>
      </w:pPr>
      <w:r>
        <w:t>}</w:t>
      </w:r>
    </w:p>
    <w:p w14:paraId="06F26FC8">
      <w:pPr>
        <w:pStyle w:val="6"/>
        <w:spacing w:line="275" w:lineRule="exact"/>
        <w:ind w:left="1092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{</w:t>
      </w:r>
    </w:p>
    <w:p w14:paraId="012031B4">
      <w:pPr>
        <w:pStyle w:val="6"/>
        <w:spacing w:before="3"/>
        <w:ind w:left="1572" w:right="5946" w:hanging="240"/>
      </w:pPr>
      <w:r>
        <w:t>public</w:t>
      </w:r>
      <w:r>
        <w:rPr>
          <w:spacing w:val="-4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  <w:r>
        <w:rPr>
          <w:spacing w:val="-2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RBI rbi = new SBI();</w:t>
      </w:r>
      <w:r>
        <w:rPr>
          <w:spacing w:val="1"/>
        </w:rPr>
        <w:t xml:space="preserve"> </w:t>
      </w:r>
      <w:r>
        <w:t>rbi.policyNote();</w:t>
      </w:r>
    </w:p>
    <w:p w14:paraId="45B0BBBA">
      <w:pPr>
        <w:pStyle w:val="6"/>
        <w:spacing w:line="242" w:lineRule="auto"/>
        <w:ind w:left="1572" w:right="7415"/>
      </w:pPr>
      <w:r>
        <w:t>RBI.regulations();</w:t>
      </w:r>
      <w:r>
        <w:rPr>
          <w:spacing w:val="1"/>
        </w:rPr>
        <w:t xml:space="preserve"> </w:t>
      </w:r>
      <w:r>
        <w:t>SBI</w:t>
      </w:r>
      <w:r>
        <w:rPr>
          <w:spacing w:val="-4"/>
        </w:rPr>
        <w:t xml:space="preserve"> </w:t>
      </w:r>
      <w:r>
        <w:t>sbi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SBI();</w:t>
      </w:r>
    </w:p>
    <w:p w14:paraId="5433A1DD">
      <w:pPr>
        <w:pStyle w:val="6"/>
        <w:spacing w:line="242" w:lineRule="auto"/>
        <w:ind w:left="1572" w:right="1607"/>
      </w:pPr>
      <w:r>
        <w:t>System.out.println("SBI rate of interest: " + sbi.rateOfInterest() + " per annum.");</w:t>
      </w:r>
      <w:r>
        <w:rPr>
          <w:spacing w:val="-57"/>
        </w:rPr>
        <w:t xml:space="preserve"> </w:t>
      </w:r>
      <w:r>
        <w:t>Karur</w:t>
      </w:r>
      <w:r>
        <w:rPr>
          <w:spacing w:val="-1"/>
        </w:rPr>
        <w:t xml:space="preserve"> </w:t>
      </w:r>
      <w:r>
        <w:t>karur = new Karur();</w:t>
      </w:r>
    </w:p>
    <w:p w14:paraId="00C9D036">
      <w:pPr>
        <w:pStyle w:val="6"/>
        <w:spacing w:line="271" w:lineRule="exact"/>
        <w:ind w:left="1572"/>
      </w:pPr>
      <w:r>
        <w:t>System.out.println("Karur</w:t>
      </w:r>
      <w:r>
        <w:rPr>
          <w:spacing w:val="-3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interest:</w:t>
      </w:r>
      <w:r>
        <w:rPr>
          <w:spacing w:val="-3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karur.rateOfInterest()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annum.");</w:t>
      </w:r>
    </w:p>
    <w:p w14:paraId="58D14946">
      <w:pPr>
        <w:pStyle w:val="6"/>
        <w:spacing w:line="270" w:lineRule="exact"/>
        <w:ind w:left="1332"/>
      </w:pPr>
      <w:r>
        <w:t>}</w:t>
      </w:r>
    </w:p>
    <w:p w14:paraId="7638D516">
      <w:pPr>
        <w:pStyle w:val="6"/>
        <w:spacing w:line="275" w:lineRule="exact"/>
        <w:ind w:left="1092"/>
      </w:pPr>
      <w:r>
        <w:t>}</w:t>
      </w:r>
    </w:p>
    <w:p w14:paraId="4131F8A9">
      <w:pPr>
        <w:pStyle w:val="6"/>
        <w:spacing w:before="2"/>
        <w:ind w:left="0"/>
        <w:rPr>
          <w:sz w:val="16"/>
        </w:rPr>
      </w:pPr>
    </w:p>
    <w:p w14:paraId="25657240">
      <w:pPr>
        <w:pStyle w:val="6"/>
        <w:spacing w:before="90"/>
      </w:pPr>
      <w:r>
        <w:t>OUTPUT</w:t>
      </w:r>
    </w:p>
    <w:p w14:paraId="5B3027BD">
      <w:pPr>
        <w:pStyle w:val="6"/>
        <w:spacing w:before="3"/>
        <w:ind w:left="0"/>
      </w:pPr>
    </w:p>
    <w:tbl>
      <w:tblPr>
        <w:tblStyle w:val="5"/>
        <w:tblW w:w="0" w:type="auto"/>
        <w:tblInd w:w="974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3"/>
        <w:gridCol w:w="4469"/>
        <w:gridCol w:w="4469"/>
      </w:tblGrid>
      <w:tr w14:paraId="27F96D9B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643" w:type="dxa"/>
            <w:shd w:val="clear" w:color="auto" w:fill="F8F8FF"/>
          </w:tcPr>
          <w:p w14:paraId="7436A024">
            <w:pPr>
              <w:pStyle w:val="10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</w:p>
        </w:tc>
        <w:tc>
          <w:tcPr>
            <w:tcW w:w="4469" w:type="dxa"/>
            <w:shd w:val="clear" w:color="auto" w:fill="F8F8FF"/>
          </w:tcPr>
          <w:p w14:paraId="49CD6A4D">
            <w:pPr>
              <w:pStyle w:val="10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</w:p>
        </w:tc>
        <w:tc>
          <w:tcPr>
            <w:tcW w:w="4469" w:type="dxa"/>
            <w:shd w:val="clear" w:color="auto" w:fill="F8F8FF"/>
          </w:tcPr>
          <w:p w14:paraId="6D5F8FC9">
            <w:pPr>
              <w:pStyle w:val="10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Got</w:t>
            </w:r>
          </w:p>
        </w:tc>
      </w:tr>
      <w:tr w14:paraId="6261238C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9" w:hRule="atLeast"/>
        </w:trPr>
        <w:tc>
          <w:tcPr>
            <w:tcW w:w="643" w:type="dxa"/>
            <w:shd w:val="clear" w:color="auto" w:fill="E5E5E5"/>
          </w:tcPr>
          <w:p w14:paraId="4E5A780A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469" w:type="dxa"/>
            <w:shd w:val="clear" w:color="auto" w:fill="E5E5E5"/>
          </w:tcPr>
          <w:p w14:paraId="0FF489FF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RBI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Policy issued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</w:p>
          <w:p w14:paraId="01392634">
            <w:pPr>
              <w:pStyle w:val="10"/>
              <w:spacing w:before="5" w:line="237" w:lineRule="auto"/>
              <w:ind w:right="303"/>
              <w:rPr>
                <w:sz w:val="24"/>
              </w:rPr>
            </w:pPr>
            <w:r>
              <w:rPr>
                <w:sz w:val="24"/>
              </w:rPr>
              <w:t>RBI has updated new regulations in 2024.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SBI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interest: 7.6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 annum.</w:t>
            </w:r>
          </w:p>
          <w:p w14:paraId="3944D3D1">
            <w:pPr>
              <w:pStyle w:val="10"/>
              <w:spacing w:before="3"/>
              <w:rPr>
                <w:sz w:val="24"/>
              </w:rPr>
            </w:pPr>
            <w:r>
              <w:rPr>
                <w:sz w:val="24"/>
              </w:rPr>
              <w:t>Karur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interest: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7.4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annum.</w:t>
            </w:r>
          </w:p>
        </w:tc>
        <w:tc>
          <w:tcPr>
            <w:tcW w:w="4469" w:type="dxa"/>
            <w:shd w:val="clear" w:color="auto" w:fill="E5E5E5"/>
          </w:tcPr>
          <w:p w14:paraId="7361E7D1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RBI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Policy issued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</w:p>
          <w:p w14:paraId="32FD6A4E">
            <w:pPr>
              <w:pStyle w:val="10"/>
              <w:spacing w:before="5" w:line="237" w:lineRule="auto"/>
              <w:ind w:right="303"/>
              <w:rPr>
                <w:sz w:val="24"/>
              </w:rPr>
            </w:pPr>
            <w:r>
              <w:rPr>
                <w:sz w:val="24"/>
              </w:rPr>
              <w:t>RBI has updated new regulations in 2024.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SBI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interest: 7.6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 annum.</w:t>
            </w:r>
          </w:p>
          <w:p w14:paraId="095A7C31">
            <w:pPr>
              <w:pStyle w:val="10"/>
              <w:spacing w:before="3"/>
              <w:rPr>
                <w:sz w:val="24"/>
              </w:rPr>
            </w:pPr>
            <w:r>
              <w:rPr>
                <w:sz w:val="24"/>
              </w:rPr>
              <w:t>Karur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interest: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7.4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annum.</w:t>
            </w:r>
          </w:p>
        </w:tc>
      </w:tr>
    </w:tbl>
    <w:p w14:paraId="6D7F3AA9">
      <w:pPr>
        <w:pStyle w:val="6"/>
        <w:spacing w:before="10"/>
        <w:ind w:left="0"/>
        <w:rPr>
          <w:sz w:val="23"/>
        </w:rPr>
      </w:pPr>
    </w:p>
    <w:p w14:paraId="2A440BBA">
      <w:pPr>
        <w:pStyle w:val="6"/>
      </w:pPr>
      <w:r>
        <w:t>Passed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tests!</w:t>
      </w:r>
    </w:p>
    <w:p w14:paraId="1BDEDA2F">
      <w:pPr>
        <w:spacing w:after="0"/>
        <w:sectPr>
          <w:pgSz w:w="12240" w:h="15840"/>
          <w:pgMar w:top="640" w:right="600" w:bottom="900" w:left="620" w:header="0" w:footer="671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09E4EBD2">
      <w:pPr>
        <w:pStyle w:val="2"/>
        <w:ind w:left="1029"/>
      </w:pPr>
      <w:r>
        <w:t>LAB-08</w:t>
      </w:r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POLYMORPHISM,</w:t>
      </w:r>
      <w:r>
        <w:rPr>
          <w:spacing w:val="-12"/>
        </w:rPr>
        <w:t xml:space="preserve"> </w:t>
      </w:r>
      <w:r>
        <w:t>ABSTRACT</w:t>
      </w:r>
      <w:r>
        <w:rPr>
          <w:spacing w:val="-13"/>
        </w:rPr>
        <w:t xml:space="preserve"> </w:t>
      </w:r>
      <w:r>
        <w:t>CLASSES,</w:t>
      </w:r>
      <w:r>
        <w:rPr>
          <w:spacing w:val="-8"/>
        </w:rPr>
        <w:t xml:space="preserve"> </w:t>
      </w:r>
      <w:r>
        <w:t>FINAL</w:t>
      </w:r>
      <w:r>
        <w:rPr>
          <w:spacing w:val="-13"/>
        </w:rPr>
        <w:t xml:space="preserve"> </w:t>
      </w:r>
      <w:r>
        <w:t>KEY...</w:t>
      </w:r>
    </w:p>
    <w:p w14:paraId="564CFBB8">
      <w:pPr>
        <w:pStyle w:val="6"/>
        <w:spacing w:before="3"/>
        <w:ind w:left="0"/>
        <w:rPr>
          <w:i/>
          <w:sz w:val="16"/>
        </w:rPr>
      </w:pPr>
    </w:p>
    <w:p w14:paraId="77EF6A72">
      <w:pPr>
        <w:pStyle w:val="6"/>
        <w:spacing w:before="90"/>
        <w:rPr>
          <w:b/>
        </w:rPr>
      </w:pPr>
      <w:r>
        <w:t>Question</w:t>
      </w:r>
      <w:r>
        <w:rPr>
          <w:spacing w:val="-1"/>
        </w:rPr>
        <w:t xml:space="preserve"> </w:t>
      </w:r>
      <w:r>
        <w:rPr>
          <w:b/>
        </w:rPr>
        <w:t>1</w:t>
      </w:r>
    </w:p>
    <w:p w14:paraId="78CF25BA">
      <w:pPr>
        <w:pStyle w:val="6"/>
        <w:ind w:left="0"/>
        <w:rPr>
          <w:b/>
        </w:rPr>
      </w:pPr>
    </w:p>
    <w:p w14:paraId="0C4EB814">
      <w:pPr>
        <w:pStyle w:val="3"/>
        <w:numPr>
          <w:ilvl w:val="0"/>
          <w:numId w:val="5"/>
        </w:numPr>
        <w:tabs>
          <w:tab w:val="left" w:pos="340"/>
        </w:tabs>
        <w:spacing w:before="0" w:after="0" w:line="240" w:lineRule="auto"/>
        <w:ind w:left="340" w:right="0" w:hanging="240"/>
        <w:jc w:val="left"/>
      </w:pPr>
      <w:r>
        <w:rPr>
          <w:spacing w:val="-1"/>
        </w:rPr>
        <w:t>Final</w:t>
      </w:r>
      <w:r>
        <w:rPr>
          <w:spacing w:val="-14"/>
        </w:rPr>
        <w:t xml:space="preserve"> </w:t>
      </w:r>
      <w:r>
        <w:t>Variable:</w:t>
      </w:r>
    </w:p>
    <w:p w14:paraId="715A974F">
      <w:pPr>
        <w:pStyle w:val="9"/>
        <w:numPr>
          <w:ilvl w:val="1"/>
          <w:numId w:val="5"/>
        </w:numPr>
        <w:tabs>
          <w:tab w:val="left" w:pos="819"/>
          <w:tab w:val="left" w:pos="820"/>
        </w:tabs>
        <w:spacing w:before="3" w:after="0" w:line="275" w:lineRule="exact"/>
        <w:ind w:left="820" w:right="0" w:hanging="360"/>
        <w:jc w:val="left"/>
        <w:rPr>
          <w:sz w:val="24"/>
        </w:rPr>
      </w:pPr>
      <w:r>
        <w:rPr>
          <w:sz w:val="24"/>
        </w:rPr>
        <w:t>Once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variable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declared</w:t>
      </w:r>
      <w:r>
        <w:rPr>
          <w:spacing w:val="-1"/>
          <w:sz w:val="24"/>
        </w:rPr>
        <w:t xml:space="preserve"> </w:t>
      </w:r>
      <w:r>
        <w:rPr>
          <w:sz w:val="24"/>
        </w:rPr>
        <w:t>final,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cannot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changed</w:t>
      </w:r>
      <w:r>
        <w:rPr>
          <w:spacing w:val="-2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initialized.</w:t>
      </w:r>
    </w:p>
    <w:p w14:paraId="46FD0567">
      <w:pPr>
        <w:pStyle w:val="9"/>
        <w:numPr>
          <w:ilvl w:val="1"/>
          <w:numId w:val="5"/>
        </w:numPr>
        <w:tabs>
          <w:tab w:val="left" w:pos="819"/>
          <w:tab w:val="left" w:pos="820"/>
        </w:tabs>
        <w:spacing w:before="0" w:after="0" w:line="275" w:lineRule="exact"/>
        <w:ind w:left="820" w:right="0" w:hanging="360"/>
        <w:jc w:val="left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initialized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declared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constructor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it's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initialized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declaration.</w:t>
      </w:r>
    </w:p>
    <w:p w14:paraId="26BAD910">
      <w:pPr>
        <w:pStyle w:val="9"/>
        <w:numPr>
          <w:ilvl w:val="1"/>
          <w:numId w:val="5"/>
        </w:numPr>
        <w:tabs>
          <w:tab w:val="left" w:pos="819"/>
          <w:tab w:val="left" w:pos="820"/>
        </w:tabs>
        <w:spacing w:before="2" w:after="0" w:line="275" w:lineRule="exact"/>
        <w:ind w:left="820" w:right="0" w:hanging="360"/>
        <w:jc w:val="left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constants</w:t>
      </w:r>
    </w:p>
    <w:p w14:paraId="164E20D1">
      <w:pPr>
        <w:pStyle w:val="6"/>
        <w:spacing w:line="275" w:lineRule="exact"/>
        <w:ind w:left="160"/>
      </w:pPr>
      <w:r>
        <w:t>final</w:t>
      </w:r>
      <w:r>
        <w:rPr>
          <w:spacing w:val="-1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MAX_SPEED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120;</w:t>
      </w:r>
      <w:r>
        <w:rPr>
          <w:spacing w:val="59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Constant</w:t>
      </w:r>
      <w:r>
        <w:rPr>
          <w:spacing w:val="-2"/>
        </w:rPr>
        <w:t xml:space="preserve"> </w:t>
      </w:r>
      <w:r>
        <w:t>value,</w:t>
      </w:r>
      <w:r>
        <w:rPr>
          <w:spacing w:val="-1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changed</w:t>
      </w:r>
    </w:p>
    <w:p w14:paraId="0C9D161D">
      <w:pPr>
        <w:pStyle w:val="3"/>
        <w:numPr>
          <w:ilvl w:val="0"/>
          <w:numId w:val="5"/>
        </w:numPr>
        <w:tabs>
          <w:tab w:val="left" w:pos="340"/>
        </w:tabs>
        <w:spacing w:before="2" w:after="0" w:line="275" w:lineRule="exact"/>
        <w:ind w:left="340" w:right="0" w:hanging="240"/>
        <w:jc w:val="left"/>
      </w:pPr>
      <w:r>
        <w:t>Final</w:t>
      </w:r>
      <w:r>
        <w:rPr>
          <w:spacing w:val="-2"/>
        </w:rPr>
        <w:t xml:space="preserve"> </w:t>
      </w:r>
      <w:r>
        <w:t>Method:</w:t>
      </w:r>
    </w:p>
    <w:p w14:paraId="43956948">
      <w:pPr>
        <w:pStyle w:val="9"/>
        <w:numPr>
          <w:ilvl w:val="1"/>
          <w:numId w:val="5"/>
        </w:numPr>
        <w:tabs>
          <w:tab w:val="left" w:pos="819"/>
          <w:tab w:val="left" w:pos="820"/>
        </w:tabs>
        <w:spacing w:before="0" w:after="0" w:line="275" w:lineRule="exact"/>
        <w:ind w:left="820" w:right="0" w:hanging="360"/>
        <w:jc w:val="left"/>
        <w:rPr>
          <w:sz w:val="24"/>
        </w:rPr>
      </w:pPr>
      <w:r>
        <w:rPr>
          <w:spacing w:val="-1"/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method</w:t>
      </w:r>
      <w:r>
        <w:rPr>
          <w:sz w:val="24"/>
        </w:rPr>
        <w:t xml:space="preserve"> </w:t>
      </w:r>
      <w:r>
        <w:rPr>
          <w:spacing w:val="-1"/>
          <w:sz w:val="24"/>
        </w:rPr>
        <w:t>declared</w:t>
      </w:r>
      <w:r>
        <w:rPr>
          <w:sz w:val="24"/>
        </w:rPr>
        <w:t xml:space="preserve"> final cannot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overridden by subclasses.</w:t>
      </w:r>
    </w:p>
    <w:p w14:paraId="0E32BA83">
      <w:pPr>
        <w:pStyle w:val="9"/>
        <w:numPr>
          <w:ilvl w:val="1"/>
          <w:numId w:val="5"/>
        </w:numPr>
        <w:tabs>
          <w:tab w:val="left" w:pos="819"/>
          <w:tab w:val="left" w:pos="820"/>
        </w:tabs>
        <w:spacing w:before="5" w:after="0" w:line="237" w:lineRule="auto"/>
        <w:ind w:left="100" w:right="2776" w:firstLine="360"/>
        <w:jc w:val="left"/>
        <w:rPr>
          <w:sz w:val="24"/>
        </w:rPr>
      </w:pPr>
      <w:r>
        <w:rPr>
          <w:sz w:val="24"/>
        </w:rPr>
        <w:t>It is used to prevent modification of the method's behavior in derived classes.</w:t>
      </w:r>
      <w:r>
        <w:rPr>
          <w:spacing w:val="-58"/>
          <w:sz w:val="24"/>
        </w:rPr>
        <w:t xml:space="preserve"> </w:t>
      </w: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>final void display() {</w:t>
      </w:r>
    </w:p>
    <w:p w14:paraId="7CB0F74F">
      <w:pPr>
        <w:pStyle w:val="6"/>
        <w:spacing w:before="3"/>
        <w:ind w:left="340"/>
      </w:pPr>
      <w:r>
        <w:t>System.out.println("This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method.");</w:t>
      </w:r>
    </w:p>
    <w:p w14:paraId="5573D40B">
      <w:pPr>
        <w:pStyle w:val="6"/>
        <w:spacing w:line="274" w:lineRule="exact"/>
      </w:pPr>
      <w:r>
        <w:t>}</w:t>
      </w:r>
    </w:p>
    <w:p w14:paraId="448945BF">
      <w:pPr>
        <w:pStyle w:val="3"/>
        <w:numPr>
          <w:ilvl w:val="0"/>
          <w:numId w:val="5"/>
        </w:numPr>
        <w:tabs>
          <w:tab w:val="left" w:pos="340"/>
        </w:tabs>
        <w:spacing w:before="2" w:after="0" w:line="275" w:lineRule="exact"/>
        <w:ind w:left="340" w:right="0" w:hanging="240"/>
        <w:jc w:val="left"/>
      </w:pPr>
      <w:r>
        <w:t>Final</w:t>
      </w:r>
      <w:r>
        <w:rPr>
          <w:spacing w:val="-1"/>
        </w:rPr>
        <w:t xml:space="preserve"> </w:t>
      </w:r>
      <w:r>
        <w:t>Class:</w:t>
      </w:r>
    </w:p>
    <w:p w14:paraId="4AC79146">
      <w:pPr>
        <w:pStyle w:val="9"/>
        <w:numPr>
          <w:ilvl w:val="1"/>
          <w:numId w:val="5"/>
        </w:numPr>
        <w:tabs>
          <w:tab w:val="left" w:pos="819"/>
          <w:tab w:val="left" w:pos="820"/>
        </w:tabs>
        <w:spacing w:before="0" w:after="0" w:line="274" w:lineRule="exact"/>
        <w:ind w:left="820" w:right="0" w:hanging="360"/>
        <w:jc w:val="left"/>
        <w:rPr>
          <w:sz w:val="24"/>
        </w:rPr>
      </w:pPr>
      <w:r>
        <w:rPr>
          <w:spacing w:val="-1"/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class</w:t>
      </w:r>
      <w:r>
        <w:rPr>
          <w:sz w:val="24"/>
        </w:rPr>
        <w:t xml:space="preserve"> </w:t>
      </w:r>
      <w:r>
        <w:rPr>
          <w:spacing w:val="-1"/>
          <w:sz w:val="24"/>
        </w:rPr>
        <w:t>declared</w:t>
      </w:r>
      <w:r>
        <w:rPr>
          <w:sz w:val="24"/>
        </w:rPr>
        <w:t xml:space="preserve"> </w:t>
      </w:r>
      <w:r>
        <w:rPr>
          <w:spacing w:val="-1"/>
          <w:sz w:val="24"/>
        </w:rPr>
        <w:t>as</w:t>
      </w:r>
      <w:r>
        <w:rPr>
          <w:sz w:val="24"/>
        </w:rPr>
        <w:t xml:space="preserve"> </w:t>
      </w:r>
      <w:r>
        <w:rPr>
          <w:spacing w:val="-1"/>
          <w:sz w:val="24"/>
        </w:rPr>
        <w:t>final</w:t>
      </w:r>
      <w:r>
        <w:rPr>
          <w:sz w:val="24"/>
        </w:rPr>
        <w:t xml:space="preserve"> </w:t>
      </w:r>
      <w:r>
        <w:rPr>
          <w:spacing w:val="-1"/>
          <w:sz w:val="24"/>
        </w:rPr>
        <w:t>cannot</w:t>
      </w:r>
      <w:r>
        <w:rPr>
          <w:sz w:val="24"/>
        </w:rPr>
        <w:t xml:space="preserve"> be</w:t>
      </w:r>
      <w:r>
        <w:rPr>
          <w:spacing w:val="-1"/>
          <w:sz w:val="24"/>
        </w:rPr>
        <w:t xml:space="preserve"> </w:t>
      </w:r>
      <w:r>
        <w:rPr>
          <w:sz w:val="24"/>
        </w:rPr>
        <w:t>subclassed (i.e., no other</w:t>
      </w:r>
      <w:r>
        <w:rPr>
          <w:spacing w:val="1"/>
          <w:sz w:val="24"/>
        </w:rPr>
        <w:t xml:space="preserve"> </w:t>
      </w:r>
      <w:r>
        <w:rPr>
          <w:sz w:val="24"/>
        </w:rPr>
        <w:t>class can inherit from</w:t>
      </w:r>
      <w:r>
        <w:rPr>
          <w:spacing w:val="-1"/>
          <w:sz w:val="24"/>
        </w:rPr>
        <w:t xml:space="preserve"> </w:t>
      </w:r>
      <w:r>
        <w:rPr>
          <w:sz w:val="24"/>
        </w:rPr>
        <w:t>it).</w:t>
      </w:r>
    </w:p>
    <w:p w14:paraId="51E945D5">
      <w:pPr>
        <w:pStyle w:val="9"/>
        <w:numPr>
          <w:ilvl w:val="1"/>
          <w:numId w:val="5"/>
        </w:numPr>
        <w:tabs>
          <w:tab w:val="left" w:pos="819"/>
          <w:tab w:val="left" w:pos="820"/>
        </w:tabs>
        <w:spacing w:before="0" w:after="0" w:line="275" w:lineRule="exact"/>
        <w:ind w:left="820" w:right="0" w:hanging="360"/>
        <w:jc w:val="left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prevent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being</w:t>
      </w:r>
      <w:r>
        <w:rPr>
          <w:spacing w:val="-1"/>
          <w:sz w:val="24"/>
        </w:rPr>
        <w:t xml:space="preserve"> </w:t>
      </w:r>
      <w:r>
        <w:rPr>
          <w:sz w:val="24"/>
        </w:rPr>
        <w:t>extended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modified.</w:t>
      </w:r>
    </w:p>
    <w:p w14:paraId="51BB277F">
      <w:pPr>
        <w:pStyle w:val="9"/>
        <w:numPr>
          <w:ilvl w:val="1"/>
          <w:numId w:val="5"/>
        </w:numPr>
        <w:tabs>
          <w:tab w:val="left" w:pos="819"/>
          <w:tab w:val="left" w:pos="820"/>
        </w:tabs>
        <w:spacing w:before="3" w:after="0" w:line="275" w:lineRule="exact"/>
        <w:ind w:left="820" w:right="0" w:hanging="360"/>
        <w:jc w:val="left"/>
        <w:rPr>
          <w:sz w:val="24"/>
        </w:rPr>
      </w:pPr>
      <w:r>
        <w:rPr>
          <w:sz w:val="24"/>
        </w:rPr>
        <w:t>public</w:t>
      </w:r>
      <w:r>
        <w:rPr>
          <w:spacing w:val="-8"/>
          <w:sz w:val="24"/>
        </w:rPr>
        <w:t xml:space="preserve"> </w:t>
      </w:r>
      <w:r>
        <w:rPr>
          <w:sz w:val="24"/>
        </w:rPr>
        <w:t>final</w:t>
      </w:r>
      <w:r>
        <w:rPr>
          <w:spacing w:val="-7"/>
          <w:sz w:val="24"/>
        </w:rPr>
        <w:t xml:space="preserve"> </w:t>
      </w:r>
      <w:r>
        <w:rPr>
          <w:sz w:val="24"/>
        </w:rPr>
        <w:t>class</w:t>
      </w:r>
      <w:r>
        <w:rPr>
          <w:spacing w:val="-11"/>
          <w:sz w:val="24"/>
        </w:rPr>
        <w:t xml:space="preserve"> </w:t>
      </w:r>
      <w:r>
        <w:rPr>
          <w:sz w:val="24"/>
        </w:rPr>
        <w:t>Vehicle</w:t>
      </w:r>
      <w:r>
        <w:rPr>
          <w:spacing w:val="-8"/>
          <w:sz w:val="24"/>
        </w:rPr>
        <w:t xml:space="preserve"> </w:t>
      </w:r>
      <w:r>
        <w:rPr>
          <w:sz w:val="24"/>
        </w:rPr>
        <w:t>{</w:t>
      </w:r>
    </w:p>
    <w:p w14:paraId="5D5D8CE2">
      <w:pPr>
        <w:pStyle w:val="6"/>
        <w:spacing w:line="275" w:lineRule="exact"/>
        <w:ind w:left="1060"/>
      </w:pPr>
      <w:r>
        <w:t>//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code</w:t>
      </w:r>
    </w:p>
    <w:p w14:paraId="78BE6880">
      <w:pPr>
        <w:pStyle w:val="6"/>
        <w:spacing w:before="2" w:line="275" w:lineRule="exact"/>
        <w:ind w:left="820"/>
      </w:pPr>
      <w:r>
        <w:t>}</w:t>
      </w:r>
    </w:p>
    <w:p w14:paraId="560352FC">
      <w:pPr>
        <w:pStyle w:val="3"/>
        <w:spacing w:line="242" w:lineRule="auto"/>
        <w:ind w:right="1530"/>
      </w:pPr>
      <w:r>
        <w:t>Given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Java Program</w:t>
      </w:r>
      <w:r>
        <w:rPr>
          <w:spacing w:val="-1"/>
        </w:rPr>
        <w:t xml:space="preserve"> </w:t>
      </w:r>
      <w:r>
        <w:t>that contains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bug in</w:t>
      </w:r>
      <w:r>
        <w:rPr>
          <w:spacing w:val="-1"/>
        </w:rPr>
        <w:t xml:space="preserve"> </w:t>
      </w:r>
      <w:r>
        <w:t>it, your</w:t>
      </w:r>
      <w:r>
        <w:rPr>
          <w:spacing w:val="-6"/>
        </w:rPr>
        <w:t xml:space="preserve"> </w:t>
      </w:r>
      <w:r>
        <w:t>task 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clear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bug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output.</w:t>
      </w:r>
      <w:r>
        <w:rPr>
          <w:spacing w:val="-57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should delete</w:t>
      </w:r>
      <w:r>
        <w:rPr>
          <w:spacing w:val="-1"/>
        </w:rPr>
        <w:t xml:space="preserve"> </w:t>
      </w:r>
      <w:r>
        <w:t>any piece</w:t>
      </w:r>
      <w:r>
        <w:rPr>
          <w:spacing w:val="-1"/>
        </w:rPr>
        <w:t xml:space="preserve"> </w:t>
      </w:r>
      <w:r>
        <w:t>of code.</w:t>
      </w:r>
    </w:p>
    <w:p w14:paraId="6C154B12">
      <w:pPr>
        <w:pStyle w:val="6"/>
        <w:spacing w:before="7"/>
        <w:ind w:left="0"/>
        <w:rPr>
          <w:b/>
          <w:sz w:val="23"/>
        </w:rPr>
      </w:pPr>
    </w:p>
    <w:p w14:paraId="5EDC89DD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example:</w:t>
      </w:r>
    </w:p>
    <w:p w14:paraId="70D8C707">
      <w:pPr>
        <w:pStyle w:val="6"/>
        <w:spacing w:before="3" w:after="1"/>
        <w:ind w:left="0"/>
        <w:rPr>
          <w:b/>
        </w:rPr>
      </w:pPr>
    </w:p>
    <w:tbl>
      <w:tblPr>
        <w:tblStyle w:val="5"/>
        <w:tblW w:w="0" w:type="auto"/>
        <w:tblInd w:w="873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6"/>
        <w:gridCol w:w="4786"/>
      </w:tblGrid>
      <w:tr w14:paraId="7DEDFA6B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816" w:type="dxa"/>
            <w:shd w:val="clear" w:color="auto" w:fill="F8F8FF"/>
          </w:tcPr>
          <w:p w14:paraId="2BDF879A">
            <w:pPr>
              <w:pStyle w:val="10"/>
              <w:spacing w:before="92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</w:p>
        </w:tc>
        <w:tc>
          <w:tcPr>
            <w:tcW w:w="4786" w:type="dxa"/>
            <w:shd w:val="clear" w:color="auto" w:fill="F8F8FF"/>
          </w:tcPr>
          <w:p w14:paraId="13669305">
            <w:pPr>
              <w:pStyle w:val="10"/>
              <w:spacing w:before="92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14:paraId="1D346F60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7" w:hRule="atLeast"/>
        </w:trPr>
        <w:tc>
          <w:tcPr>
            <w:tcW w:w="816" w:type="dxa"/>
            <w:shd w:val="clear" w:color="auto" w:fill="F5F5F5"/>
          </w:tcPr>
          <w:p w14:paraId="53E0D350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786" w:type="dxa"/>
            <w:shd w:val="clear" w:color="auto" w:fill="F5F5F5"/>
          </w:tcPr>
          <w:p w14:paraId="013C6DA3">
            <w:pPr>
              <w:pStyle w:val="10"/>
              <w:spacing w:before="94" w:line="237" w:lineRule="auto"/>
              <w:ind w:right="1261"/>
              <w:rPr>
                <w:sz w:val="24"/>
              </w:rPr>
            </w:pPr>
            <w:r>
              <w:rPr>
                <w:sz w:val="24"/>
              </w:rPr>
              <w:t>The maximum speed is: 120 km/h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subclass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FinalExample.</w:t>
            </w:r>
          </w:p>
        </w:tc>
      </w:tr>
    </w:tbl>
    <w:p w14:paraId="7ECC68B4">
      <w:pPr>
        <w:pStyle w:val="6"/>
        <w:spacing w:before="5"/>
        <w:ind w:left="0"/>
        <w:rPr>
          <w:b/>
          <w:sz w:val="23"/>
        </w:rPr>
      </w:pPr>
    </w:p>
    <w:p w14:paraId="0E6FCB3E">
      <w:pPr>
        <w:pStyle w:val="6"/>
        <w:spacing w:before="1"/>
      </w:pPr>
      <w:r>
        <w:t>PROGRAM</w:t>
      </w:r>
    </w:p>
    <w:p w14:paraId="0A91C2C1">
      <w:pPr>
        <w:pStyle w:val="6"/>
        <w:spacing w:before="11"/>
        <w:ind w:left="0"/>
        <w:rPr>
          <w:sz w:val="23"/>
        </w:rPr>
      </w:pPr>
    </w:p>
    <w:p w14:paraId="43B9A69C">
      <w:pPr>
        <w:pStyle w:val="6"/>
        <w:spacing w:line="242" w:lineRule="auto"/>
        <w:ind w:left="1332" w:right="7687" w:hanging="240"/>
      </w:pPr>
      <w:r>
        <w:t>class FinalExample {</w:t>
      </w:r>
      <w:r>
        <w:rPr>
          <w:spacing w:val="1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maxSpeed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120;</w:t>
      </w:r>
    </w:p>
    <w:p w14:paraId="5B0F4C83">
      <w:pPr>
        <w:pStyle w:val="6"/>
        <w:spacing w:line="271" w:lineRule="exact"/>
        <w:ind w:left="1332"/>
      </w:pP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displayMaxSpeed()</w:t>
      </w:r>
      <w:r>
        <w:rPr>
          <w:spacing w:val="-2"/>
        </w:rPr>
        <w:t xml:space="preserve"> </w:t>
      </w:r>
      <w:r>
        <w:t>{</w:t>
      </w:r>
    </w:p>
    <w:p w14:paraId="34E92FE6">
      <w:pPr>
        <w:pStyle w:val="6"/>
        <w:spacing w:before="3"/>
        <w:ind w:left="1812"/>
      </w:pPr>
      <w:r>
        <w:t>System.out.println("The</w:t>
      </w:r>
      <w:r>
        <w:rPr>
          <w:spacing w:val="-3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speed</w:t>
      </w:r>
      <w:r>
        <w:rPr>
          <w:spacing w:val="-1"/>
        </w:rPr>
        <w:t xml:space="preserve"> </w:t>
      </w:r>
      <w:r>
        <w:t>is: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maxSpeed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km/h");</w:t>
      </w:r>
    </w:p>
    <w:p w14:paraId="2814D269">
      <w:pPr>
        <w:pStyle w:val="6"/>
        <w:spacing w:line="272" w:lineRule="exact"/>
        <w:ind w:left="1332"/>
      </w:pPr>
      <w:r>
        <w:t>}</w:t>
      </w:r>
    </w:p>
    <w:p w14:paraId="3F37A811">
      <w:pPr>
        <w:pStyle w:val="6"/>
        <w:spacing w:line="275" w:lineRule="exact"/>
        <w:ind w:left="1092"/>
      </w:pPr>
      <w:r>
        <w:t>}</w:t>
      </w:r>
    </w:p>
    <w:p w14:paraId="01D0B87F">
      <w:pPr>
        <w:pStyle w:val="6"/>
        <w:spacing w:before="4" w:line="237" w:lineRule="auto"/>
        <w:ind w:left="1332" w:right="6113" w:hanging="240"/>
      </w:pPr>
      <w:r>
        <w:t>class SubClass extends FinalExample {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displayMaxSpeed()</w:t>
      </w:r>
      <w:r>
        <w:rPr>
          <w:spacing w:val="-1"/>
        </w:rPr>
        <w:t xml:space="preserve"> </w:t>
      </w:r>
      <w:r>
        <w:t>{</w:t>
      </w:r>
    </w:p>
    <w:p w14:paraId="19DD3A43">
      <w:pPr>
        <w:pStyle w:val="6"/>
        <w:spacing w:before="4"/>
        <w:ind w:left="1572"/>
      </w:pPr>
      <w:r>
        <w:t>System.out.println("The</w:t>
      </w:r>
      <w:r>
        <w:rPr>
          <w:spacing w:val="-3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speed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:"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maxSpeed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km/h");</w:t>
      </w:r>
    </w:p>
    <w:p w14:paraId="218EDBFE">
      <w:pPr>
        <w:pStyle w:val="6"/>
        <w:spacing w:line="274" w:lineRule="exact"/>
        <w:ind w:left="1332"/>
      </w:pPr>
      <w:r>
        <w:t>}</w:t>
      </w:r>
    </w:p>
    <w:p w14:paraId="5B93B833">
      <w:pPr>
        <w:pStyle w:val="6"/>
        <w:spacing w:before="2" w:line="275" w:lineRule="exact"/>
        <w:ind w:left="1332"/>
      </w:pP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showDetails(){</w:t>
      </w:r>
    </w:p>
    <w:p w14:paraId="5567D5C9">
      <w:pPr>
        <w:pStyle w:val="6"/>
        <w:spacing w:line="275" w:lineRule="exact"/>
        <w:ind w:left="1572"/>
      </w:pPr>
      <w:r>
        <w:t>System.out.println("This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subclass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FinalExample.");</w:t>
      </w:r>
    </w:p>
    <w:p w14:paraId="667A3E1D">
      <w:pPr>
        <w:pStyle w:val="6"/>
        <w:spacing w:before="3" w:line="275" w:lineRule="exact"/>
        <w:ind w:left="1332"/>
      </w:pPr>
      <w:r>
        <w:t>}</w:t>
      </w:r>
    </w:p>
    <w:p w14:paraId="3C0ADC30">
      <w:pPr>
        <w:pStyle w:val="6"/>
        <w:spacing w:line="275" w:lineRule="exact"/>
        <w:ind w:left="1092"/>
      </w:pPr>
      <w:r>
        <w:t>}</w:t>
      </w:r>
    </w:p>
    <w:p w14:paraId="0D36F7AE">
      <w:pPr>
        <w:pStyle w:val="6"/>
        <w:spacing w:before="2" w:line="275" w:lineRule="exact"/>
        <w:ind w:left="1092"/>
      </w:pPr>
      <w:r>
        <w:t>class</w:t>
      </w:r>
      <w:r>
        <w:rPr>
          <w:spacing w:val="-1"/>
        </w:rPr>
        <w:t xml:space="preserve"> </w:t>
      </w:r>
      <w:r>
        <w:t>prog</w:t>
      </w:r>
      <w:r>
        <w:rPr>
          <w:spacing w:val="-1"/>
        </w:rPr>
        <w:t xml:space="preserve"> </w:t>
      </w:r>
      <w:r>
        <w:t>{</w:t>
      </w:r>
    </w:p>
    <w:p w14:paraId="2AFD2A2F">
      <w:pPr>
        <w:pStyle w:val="6"/>
        <w:spacing w:line="275" w:lineRule="exact"/>
        <w:ind w:left="1332"/>
      </w:pPr>
      <w:r>
        <w:t>public</w:t>
      </w:r>
      <w:r>
        <w:rPr>
          <w:spacing w:val="-3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main(String[]</w:t>
      </w:r>
      <w:r>
        <w:rPr>
          <w:spacing w:val="-1"/>
        </w:rPr>
        <w:t xml:space="preserve"> </w:t>
      </w:r>
      <w:r>
        <w:t>args)</w:t>
      </w:r>
      <w:r>
        <w:rPr>
          <w:spacing w:val="-2"/>
        </w:rPr>
        <w:t xml:space="preserve"> </w:t>
      </w:r>
      <w:r>
        <w:t>{</w:t>
      </w:r>
    </w:p>
    <w:p w14:paraId="77F3C860">
      <w:pPr>
        <w:spacing w:after="0" w:line="275" w:lineRule="exact"/>
        <w:sectPr>
          <w:pgSz w:w="12240" w:h="15840"/>
          <w:pgMar w:top="920" w:right="600" w:bottom="900" w:left="620" w:header="0" w:footer="671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3C5412C1">
      <w:pPr>
        <w:pStyle w:val="6"/>
        <w:spacing w:before="79" w:line="237" w:lineRule="auto"/>
        <w:ind w:left="1572" w:right="5426"/>
      </w:pPr>
      <w:r>
        <w:t>FinalExample obj = new FinalExample();</w:t>
      </w:r>
      <w:r>
        <w:rPr>
          <w:spacing w:val="-58"/>
        </w:rPr>
        <w:t xml:space="preserve"> </w:t>
      </w:r>
      <w:r>
        <w:t>obj.displayMaxSpeed();</w:t>
      </w:r>
    </w:p>
    <w:p w14:paraId="499163A7">
      <w:pPr>
        <w:pStyle w:val="6"/>
        <w:spacing w:before="5" w:line="237" w:lineRule="auto"/>
        <w:ind w:left="1572" w:right="5945"/>
      </w:pPr>
      <w:r>
        <w:t>SubClass subObj = new SubClass();</w:t>
      </w:r>
      <w:r>
        <w:rPr>
          <w:spacing w:val="-57"/>
        </w:rPr>
        <w:t xml:space="preserve"> </w:t>
      </w:r>
      <w:r>
        <w:t>subObj.showDetails();</w:t>
      </w:r>
    </w:p>
    <w:p w14:paraId="52354D16">
      <w:pPr>
        <w:pStyle w:val="6"/>
        <w:spacing w:before="4" w:line="275" w:lineRule="exact"/>
        <w:ind w:left="1332"/>
      </w:pPr>
      <w:r>
        <w:t>}</w:t>
      </w:r>
    </w:p>
    <w:p w14:paraId="31C1A94E">
      <w:pPr>
        <w:pStyle w:val="6"/>
        <w:spacing w:line="275" w:lineRule="exact"/>
        <w:ind w:left="1092"/>
      </w:pPr>
      <w:r>
        <w:t>}</w:t>
      </w:r>
    </w:p>
    <w:p w14:paraId="1043705E">
      <w:pPr>
        <w:pStyle w:val="6"/>
        <w:spacing w:before="2"/>
        <w:ind w:left="0"/>
        <w:rPr>
          <w:sz w:val="16"/>
        </w:rPr>
      </w:pPr>
    </w:p>
    <w:p w14:paraId="360C6D88">
      <w:pPr>
        <w:pStyle w:val="6"/>
        <w:spacing w:before="90"/>
      </w:pPr>
      <w:r>
        <w:t>OUTPUT</w:t>
      </w:r>
    </w:p>
    <w:p w14:paraId="1C60CA69">
      <w:pPr>
        <w:pStyle w:val="6"/>
        <w:spacing w:before="3"/>
        <w:ind w:left="0"/>
      </w:pPr>
    </w:p>
    <w:tbl>
      <w:tblPr>
        <w:tblStyle w:val="5"/>
        <w:tblW w:w="0" w:type="auto"/>
        <w:tblInd w:w="77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96"/>
        <w:gridCol w:w="4085"/>
        <w:gridCol w:w="4085"/>
      </w:tblGrid>
      <w:tr w14:paraId="5E8DFF0C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696" w:type="dxa"/>
            <w:shd w:val="clear" w:color="auto" w:fill="F8F8FF"/>
          </w:tcPr>
          <w:p w14:paraId="029B50C0">
            <w:pPr>
              <w:pStyle w:val="10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</w:p>
        </w:tc>
        <w:tc>
          <w:tcPr>
            <w:tcW w:w="4085" w:type="dxa"/>
            <w:shd w:val="clear" w:color="auto" w:fill="F8F8FF"/>
          </w:tcPr>
          <w:p w14:paraId="4D814D08">
            <w:pPr>
              <w:pStyle w:val="10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</w:p>
        </w:tc>
        <w:tc>
          <w:tcPr>
            <w:tcW w:w="4085" w:type="dxa"/>
            <w:shd w:val="clear" w:color="auto" w:fill="F8F8FF"/>
          </w:tcPr>
          <w:p w14:paraId="3647A003">
            <w:pPr>
              <w:pStyle w:val="10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Got</w:t>
            </w:r>
          </w:p>
        </w:tc>
      </w:tr>
      <w:tr w14:paraId="0B02544A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3" w:hRule="atLeast"/>
        </w:trPr>
        <w:tc>
          <w:tcPr>
            <w:tcW w:w="696" w:type="dxa"/>
            <w:shd w:val="clear" w:color="auto" w:fill="E5E5E5"/>
          </w:tcPr>
          <w:p w14:paraId="24DD5CF5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85" w:type="dxa"/>
            <w:shd w:val="clear" w:color="auto" w:fill="E5E5E5"/>
          </w:tcPr>
          <w:p w14:paraId="34499657">
            <w:pPr>
              <w:pStyle w:val="10"/>
              <w:spacing w:before="92" w:line="242" w:lineRule="auto"/>
              <w:ind w:right="560"/>
              <w:rPr>
                <w:sz w:val="24"/>
              </w:rPr>
            </w:pPr>
            <w:r>
              <w:rPr>
                <w:sz w:val="24"/>
              </w:rPr>
              <w:t>The maximum speed is: 120 km/h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subclass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FinalExample.</w:t>
            </w:r>
          </w:p>
        </w:tc>
        <w:tc>
          <w:tcPr>
            <w:tcW w:w="4085" w:type="dxa"/>
            <w:shd w:val="clear" w:color="auto" w:fill="E5E5E5"/>
          </w:tcPr>
          <w:p w14:paraId="42747EC5">
            <w:pPr>
              <w:pStyle w:val="10"/>
              <w:spacing w:before="92" w:line="242" w:lineRule="auto"/>
              <w:ind w:left="97" w:right="561"/>
              <w:rPr>
                <w:sz w:val="24"/>
              </w:rPr>
            </w:pPr>
            <w:r>
              <w:rPr>
                <w:sz w:val="24"/>
              </w:rPr>
              <w:t>The maximum speed is: 120 km/h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subclass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FinalExample.</w:t>
            </w:r>
          </w:p>
        </w:tc>
      </w:tr>
    </w:tbl>
    <w:p w14:paraId="52635061">
      <w:pPr>
        <w:pStyle w:val="6"/>
        <w:spacing w:before="10"/>
        <w:ind w:left="0"/>
        <w:rPr>
          <w:sz w:val="23"/>
        </w:rPr>
      </w:pPr>
    </w:p>
    <w:p w14:paraId="31494B07">
      <w:pPr>
        <w:pStyle w:val="6"/>
      </w:pPr>
      <w:r>
        <w:t>Passed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tests!</w:t>
      </w:r>
    </w:p>
    <w:p w14:paraId="643F3BC9">
      <w:pPr>
        <w:spacing w:after="0"/>
        <w:sectPr>
          <w:pgSz w:w="12240" w:h="15840"/>
          <w:pgMar w:top="640" w:right="600" w:bottom="900" w:left="620" w:header="0" w:footer="671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5456E276">
      <w:pPr>
        <w:pStyle w:val="6"/>
        <w:spacing w:before="70"/>
        <w:rPr>
          <w:b/>
        </w:rPr>
      </w:pPr>
      <w:r>
        <w:t>Question</w:t>
      </w:r>
      <w:r>
        <w:rPr>
          <w:spacing w:val="-1"/>
        </w:rPr>
        <w:t xml:space="preserve"> </w:t>
      </w:r>
      <w:r>
        <w:rPr>
          <w:b/>
        </w:rPr>
        <w:t>2</w:t>
      </w:r>
    </w:p>
    <w:p w14:paraId="12E9DC57">
      <w:pPr>
        <w:pStyle w:val="6"/>
        <w:ind w:left="0"/>
        <w:rPr>
          <w:b/>
        </w:rPr>
      </w:pPr>
    </w:p>
    <w:p w14:paraId="6CCE2A77">
      <w:pPr>
        <w:pStyle w:val="6"/>
        <w:spacing w:line="242" w:lineRule="auto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Shape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calculateArea().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subclasses:</w:t>
      </w:r>
      <w:r>
        <w:rPr>
          <w:spacing w:val="-2"/>
        </w:rPr>
        <w:t xml:space="preserve"> </w:t>
      </w:r>
      <w:r>
        <w:t>Circle,</w:t>
      </w:r>
      <w:r>
        <w:rPr>
          <w:spacing w:val="-2"/>
        </w:rPr>
        <w:t xml:space="preserve"> </w:t>
      </w:r>
      <w:r>
        <w:t>Rectangle,</w:t>
      </w:r>
      <w:r>
        <w:rPr>
          <w:spacing w:val="-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Triangle.</w:t>
      </w:r>
      <w:r>
        <w:rPr>
          <w:spacing w:val="-2"/>
        </w:rPr>
        <w:t xml:space="preserve"> </w:t>
      </w:r>
      <w:r>
        <w:t>Override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calculateArea()</w:t>
      </w:r>
      <w:r>
        <w:rPr>
          <w:spacing w:val="-1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subclass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shape's</w:t>
      </w:r>
      <w:r>
        <w:rPr>
          <w:spacing w:val="-1"/>
        </w:rPr>
        <w:t xml:space="preserve"> </w:t>
      </w:r>
      <w:r>
        <w:t>area.</w:t>
      </w:r>
    </w:p>
    <w:p w14:paraId="56EEC155">
      <w:pPr>
        <w:pStyle w:val="6"/>
        <w:spacing w:line="271" w:lineRule="exact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exercise,</w:t>
      </w:r>
      <w:r>
        <w:rPr>
          <w:spacing w:val="-2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illustrating</w:t>
      </w:r>
      <w:r>
        <w:rPr>
          <w:spacing w:val="-2"/>
        </w:rPr>
        <w:t xml:space="preserve"> </w:t>
      </w:r>
      <w:r>
        <w:t>polymorphism</w:t>
      </w:r>
      <w:r>
        <w:rPr>
          <w:spacing w:val="-1"/>
        </w:rPr>
        <w:t xml:space="preserve"> </w:t>
      </w:r>
      <w:r>
        <w:t>implementation:</w:t>
      </w:r>
    </w:p>
    <w:p w14:paraId="528439EE">
      <w:pPr>
        <w:pStyle w:val="6"/>
        <w:ind w:left="0"/>
        <w:rPr>
          <w:sz w:val="20"/>
        </w:rPr>
      </w:pPr>
    </w:p>
    <w:p w14:paraId="5717A016">
      <w:pPr>
        <w:pStyle w:val="6"/>
        <w:spacing w:before="6"/>
        <w:ind w:left="0"/>
        <w:rPr>
          <w:sz w:val="1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622300</wp:posOffset>
            </wp:positionH>
            <wp:positionV relativeFrom="paragraph">
              <wp:posOffset>167005</wp:posOffset>
            </wp:positionV>
            <wp:extent cx="4490085" cy="3187065"/>
            <wp:effectExtent l="0" t="0" r="0" b="0"/>
            <wp:wrapTopAndBottom/>
            <wp:docPr id="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0169" cy="318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66AE70">
      <w:pPr>
        <w:pStyle w:val="6"/>
        <w:spacing w:before="5"/>
        <w:ind w:left="0"/>
        <w:rPr>
          <w:sz w:val="25"/>
        </w:rPr>
      </w:pPr>
    </w:p>
    <w:p w14:paraId="08C22BE6">
      <w:pPr>
        <w:pStyle w:val="6"/>
        <w:spacing w:line="275" w:lineRule="exact"/>
      </w:pPr>
      <w:r>
        <w:t>abstract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Shape</w:t>
      </w:r>
      <w:r>
        <w:rPr>
          <w:spacing w:val="-3"/>
        </w:rPr>
        <w:t xml:space="preserve"> </w:t>
      </w:r>
      <w:r>
        <w:t>{</w:t>
      </w:r>
    </w:p>
    <w:p w14:paraId="1BC34840">
      <w:pPr>
        <w:pStyle w:val="6"/>
        <w:spacing w:line="275" w:lineRule="exact"/>
        <w:ind w:left="340"/>
      </w:pPr>
      <w:r>
        <w:t>public</w:t>
      </w:r>
      <w:r>
        <w:rPr>
          <w:spacing w:val="-4"/>
        </w:rPr>
        <w:t xml:space="preserve"> </w:t>
      </w:r>
      <w:r>
        <w:t>abstract</w:t>
      </w:r>
      <w:r>
        <w:rPr>
          <w:spacing w:val="-2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calculateArea()</w:t>
      </w:r>
      <w:r>
        <w:rPr>
          <w:spacing w:val="-2"/>
        </w:rPr>
        <w:t xml:space="preserve"> </w:t>
      </w:r>
      <w:r>
        <w:t>;</w:t>
      </w:r>
    </w:p>
    <w:p w14:paraId="1E5FAC5C">
      <w:pPr>
        <w:pStyle w:val="6"/>
        <w:spacing w:before="2"/>
        <w:ind w:left="340"/>
      </w:pPr>
      <w:r>
        <w:t>}</w:t>
      </w:r>
    </w:p>
    <w:p w14:paraId="230522A8">
      <w:pPr>
        <w:pStyle w:val="6"/>
        <w:spacing w:line="274" w:lineRule="exact"/>
      </w:pPr>
      <w:r>
        <w:t>}</w:t>
      </w:r>
    </w:p>
    <w:p w14:paraId="3E15EAD5">
      <w:pPr>
        <w:pStyle w:val="6"/>
        <w:spacing w:before="2"/>
      </w:pPr>
      <w:r>
        <w:t>System.out.printf("Area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Triangle</w:t>
      </w:r>
      <w:r>
        <w:rPr>
          <w:spacing w:val="-3"/>
        </w:rPr>
        <w:t xml:space="preserve"> </w:t>
      </w:r>
      <w:r>
        <w:t>:%.2f%n",((0.5)*base*height));</w:t>
      </w:r>
      <w:r>
        <w:rPr>
          <w:spacing w:val="55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statement</w:t>
      </w:r>
    </w:p>
    <w:p w14:paraId="4FB24565">
      <w:pPr>
        <w:pStyle w:val="6"/>
        <w:ind w:left="0"/>
      </w:pPr>
    </w:p>
    <w:p w14:paraId="193AA6F3">
      <w:pPr>
        <w:pStyle w:val="6"/>
        <w:spacing w:line="275" w:lineRule="exact"/>
      </w:pPr>
      <w:r>
        <w:t>sample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:</w:t>
      </w:r>
    </w:p>
    <w:p w14:paraId="2CC868FE">
      <w:pPr>
        <w:pStyle w:val="9"/>
        <w:numPr>
          <w:ilvl w:val="0"/>
          <w:numId w:val="6"/>
        </w:numPr>
        <w:tabs>
          <w:tab w:val="left" w:pos="459"/>
          <w:tab w:val="left" w:pos="460"/>
        </w:tabs>
        <w:spacing w:before="0" w:after="0" w:line="275" w:lineRule="exact"/>
        <w:ind w:left="460" w:right="0" w:hanging="360"/>
        <w:jc w:val="left"/>
        <w:rPr>
          <w:sz w:val="24"/>
        </w:rPr>
      </w:pPr>
      <w:r>
        <w:rPr>
          <w:sz w:val="24"/>
        </w:rPr>
        <w:t>//</w:t>
      </w:r>
      <w:r>
        <w:rPr>
          <w:spacing w:val="-2"/>
          <w:sz w:val="24"/>
        </w:rPr>
        <w:t xml:space="preserve"> </w:t>
      </w:r>
      <w:r>
        <w:rPr>
          <w:sz w:val="24"/>
        </w:rPr>
        <w:t>radius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circle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calculate</w:t>
      </w:r>
      <w:r>
        <w:rPr>
          <w:spacing w:val="-2"/>
          <w:sz w:val="24"/>
        </w:rPr>
        <w:t xml:space="preserve"> </w:t>
      </w:r>
      <w:r>
        <w:rPr>
          <w:sz w:val="24"/>
        </w:rPr>
        <w:t>area</w:t>
      </w:r>
      <w:r>
        <w:rPr>
          <w:spacing w:val="-2"/>
          <w:sz w:val="24"/>
        </w:rPr>
        <w:t xml:space="preserve"> </w:t>
      </w:r>
      <w:r>
        <w:rPr>
          <w:sz w:val="24"/>
        </w:rPr>
        <w:t>PI*r*r</w:t>
      </w:r>
    </w:p>
    <w:p w14:paraId="1536C604">
      <w:pPr>
        <w:pStyle w:val="9"/>
        <w:numPr>
          <w:ilvl w:val="0"/>
          <w:numId w:val="6"/>
        </w:numPr>
        <w:tabs>
          <w:tab w:val="left" w:pos="400"/>
        </w:tabs>
        <w:spacing w:before="3" w:after="0" w:line="275" w:lineRule="exact"/>
        <w:ind w:left="400" w:right="0" w:hanging="300"/>
        <w:jc w:val="left"/>
        <w:rPr>
          <w:sz w:val="24"/>
        </w:rPr>
      </w:pPr>
      <w:r>
        <w:rPr>
          <w:sz w:val="24"/>
        </w:rPr>
        <w:t>//</w:t>
      </w:r>
      <w:r>
        <w:rPr>
          <w:spacing w:val="58"/>
          <w:sz w:val="24"/>
        </w:rPr>
        <w:t xml:space="preserve"> </w:t>
      </w:r>
      <w:r>
        <w:rPr>
          <w:sz w:val="24"/>
        </w:rPr>
        <w:t>length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rectangle</w:t>
      </w:r>
    </w:p>
    <w:p w14:paraId="63705280">
      <w:pPr>
        <w:pStyle w:val="9"/>
        <w:numPr>
          <w:ilvl w:val="0"/>
          <w:numId w:val="6"/>
        </w:numPr>
        <w:tabs>
          <w:tab w:val="left" w:pos="340"/>
        </w:tabs>
        <w:spacing w:before="0" w:after="0" w:line="275" w:lineRule="exact"/>
        <w:ind w:left="340" w:right="0" w:hanging="240"/>
        <w:jc w:val="left"/>
        <w:rPr>
          <w:sz w:val="24"/>
        </w:rPr>
      </w:pPr>
      <w:r>
        <w:rPr>
          <w:sz w:val="24"/>
        </w:rPr>
        <w:t>//</w:t>
      </w:r>
      <w:r>
        <w:rPr>
          <w:spacing w:val="-2"/>
          <w:sz w:val="24"/>
        </w:rPr>
        <w:t xml:space="preserve"> </w:t>
      </w:r>
      <w:r>
        <w:rPr>
          <w:sz w:val="24"/>
        </w:rPr>
        <w:t>breadth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rectangle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calculate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area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rectangle</w:t>
      </w:r>
    </w:p>
    <w:p w14:paraId="2B582F7F">
      <w:pPr>
        <w:pStyle w:val="6"/>
        <w:tabs>
          <w:tab w:val="left" w:pos="459"/>
        </w:tabs>
        <w:spacing w:before="2" w:line="275" w:lineRule="exact"/>
      </w:pPr>
      <w:r>
        <w:t>4</w:t>
      </w:r>
      <w:r>
        <w:tab/>
      </w:r>
      <w:r>
        <w:t>//</w:t>
      </w:r>
      <w:r>
        <w:rPr>
          <w:spacing w:val="-1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triangle</w:t>
      </w:r>
    </w:p>
    <w:p w14:paraId="444F9E69">
      <w:pPr>
        <w:pStyle w:val="6"/>
        <w:spacing w:line="275" w:lineRule="exact"/>
      </w:pPr>
      <w:r>
        <w:t>3</w:t>
      </w:r>
      <w:r>
        <w:rPr>
          <w:spacing w:val="60"/>
        </w:rPr>
        <w:t xml:space="preserve"> </w:t>
      </w:r>
      <w:r>
        <w:t>//</w:t>
      </w:r>
      <w:r>
        <w:rPr>
          <w:spacing w:val="59"/>
        </w:rPr>
        <w:t xml:space="preserve"> </w:t>
      </w:r>
      <w:r>
        <w:t>height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triangle</w:t>
      </w:r>
    </w:p>
    <w:p w14:paraId="6D555EBC">
      <w:pPr>
        <w:pStyle w:val="6"/>
        <w:ind w:left="0"/>
      </w:pPr>
    </w:p>
    <w:p w14:paraId="519347E1">
      <w:pPr>
        <w:pStyle w:val="3"/>
      </w:pPr>
      <w:r>
        <w:t>OUTPUT:</w:t>
      </w:r>
    </w:p>
    <w:p w14:paraId="6074BD42">
      <w:pPr>
        <w:pStyle w:val="6"/>
        <w:ind w:left="0"/>
        <w:rPr>
          <w:b/>
        </w:rPr>
      </w:pPr>
    </w:p>
    <w:p w14:paraId="661D7BB9">
      <w:pPr>
        <w:spacing w:before="0" w:line="240" w:lineRule="auto"/>
        <w:ind w:left="100" w:right="8221" w:firstLine="0"/>
        <w:jc w:val="left"/>
        <w:rPr>
          <w:b/>
          <w:sz w:val="24"/>
        </w:rPr>
      </w:pPr>
      <w:r>
        <w:rPr>
          <w:b/>
          <w:sz w:val="24"/>
        </w:rPr>
        <w:t>Area of a circle :50.27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Area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Rectangle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:30.00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Area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Triangle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:6.00</w:t>
      </w:r>
    </w:p>
    <w:p w14:paraId="07908739">
      <w:pPr>
        <w:spacing w:after="0" w:line="240" w:lineRule="auto"/>
        <w:jc w:val="left"/>
        <w:rPr>
          <w:sz w:val="24"/>
        </w:rPr>
        <w:sectPr>
          <w:pgSz w:w="12240" w:h="15840"/>
          <w:pgMar w:top="920" w:right="600" w:bottom="900" w:left="620" w:header="0" w:footer="671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65EEDFB6">
      <w:pPr>
        <w:pStyle w:val="3"/>
        <w:spacing w:before="70"/>
      </w:pPr>
      <w:r>
        <w:t>For</w:t>
      </w:r>
      <w:r>
        <w:rPr>
          <w:spacing w:val="-6"/>
        </w:rPr>
        <w:t xml:space="preserve"> </w:t>
      </w:r>
      <w:r>
        <w:t>example:</w:t>
      </w:r>
    </w:p>
    <w:p w14:paraId="131927C7">
      <w:pPr>
        <w:pStyle w:val="6"/>
        <w:spacing w:before="3"/>
        <w:ind w:left="0"/>
        <w:rPr>
          <w:b/>
        </w:rPr>
      </w:pPr>
    </w:p>
    <w:tbl>
      <w:tblPr>
        <w:tblStyle w:val="5"/>
        <w:tblW w:w="0" w:type="auto"/>
        <w:tblInd w:w="734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0"/>
        <w:gridCol w:w="768"/>
        <w:gridCol w:w="2770"/>
      </w:tblGrid>
      <w:tr w14:paraId="3131613A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610" w:type="dxa"/>
            <w:shd w:val="clear" w:color="auto" w:fill="F8F8FF"/>
          </w:tcPr>
          <w:p w14:paraId="7E97F7F3">
            <w:pPr>
              <w:pStyle w:val="10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</w:p>
        </w:tc>
        <w:tc>
          <w:tcPr>
            <w:tcW w:w="768" w:type="dxa"/>
            <w:shd w:val="clear" w:color="auto" w:fill="F8F8FF"/>
          </w:tcPr>
          <w:p w14:paraId="6F95F6BB">
            <w:pPr>
              <w:pStyle w:val="10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2770" w:type="dxa"/>
            <w:shd w:val="clear" w:color="auto" w:fill="F8F8FF"/>
          </w:tcPr>
          <w:p w14:paraId="29F2364E">
            <w:pPr>
              <w:pStyle w:val="10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14:paraId="04FDB121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610" w:type="dxa"/>
            <w:tcBorders>
              <w:bottom w:val="nil"/>
            </w:tcBorders>
            <w:shd w:val="clear" w:color="auto" w:fill="F5F5F5"/>
          </w:tcPr>
          <w:p w14:paraId="5327669C">
            <w:pPr>
              <w:pStyle w:val="10"/>
              <w:spacing w:before="92" w:line="262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68" w:type="dxa"/>
            <w:tcBorders>
              <w:bottom w:val="nil"/>
            </w:tcBorders>
            <w:shd w:val="clear" w:color="auto" w:fill="F5F5F5"/>
          </w:tcPr>
          <w:p w14:paraId="4394FF34">
            <w:pPr>
              <w:pStyle w:val="10"/>
              <w:spacing w:before="92" w:line="262" w:lineRule="exact"/>
              <w:ind w:left="9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770" w:type="dxa"/>
            <w:tcBorders>
              <w:bottom w:val="nil"/>
            </w:tcBorders>
            <w:shd w:val="clear" w:color="auto" w:fill="F5F5F5"/>
          </w:tcPr>
          <w:p w14:paraId="2C6BA58E">
            <w:pPr>
              <w:pStyle w:val="10"/>
              <w:spacing w:before="92" w:line="262" w:lineRule="exact"/>
              <w:ind w:left="97"/>
              <w:rPr>
                <w:sz w:val="24"/>
              </w:rPr>
            </w:pPr>
            <w:r>
              <w:rPr>
                <w:sz w:val="24"/>
              </w:rPr>
              <w:t>Area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circle: 50.27</w:t>
            </w:r>
          </w:p>
        </w:tc>
      </w:tr>
      <w:tr w14:paraId="23E7C0B9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610" w:type="dxa"/>
            <w:tcBorders>
              <w:top w:val="nil"/>
              <w:bottom w:val="nil"/>
            </w:tcBorders>
            <w:shd w:val="clear" w:color="auto" w:fill="F5F5F5"/>
          </w:tcPr>
          <w:p w14:paraId="520AB4D6">
            <w:pPr>
              <w:pStyle w:val="10"/>
              <w:ind w:left="0"/>
              <w:rPr>
                <w:sz w:val="20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5F5F5"/>
          </w:tcPr>
          <w:p w14:paraId="4228417A">
            <w:pPr>
              <w:pStyle w:val="10"/>
              <w:spacing w:line="256" w:lineRule="exact"/>
              <w:ind w:left="9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770" w:type="dxa"/>
            <w:tcBorders>
              <w:top w:val="nil"/>
              <w:bottom w:val="nil"/>
            </w:tcBorders>
            <w:shd w:val="clear" w:color="auto" w:fill="F5F5F5"/>
          </w:tcPr>
          <w:p w14:paraId="442D9B70">
            <w:pPr>
              <w:pStyle w:val="10"/>
              <w:spacing w:line="256" w:lineRule="exact"/>
              <w:ind w:left="97"/>
              <w:rPr>
                <w:sz w:val="24"/>
              </w:rPr>
            </w:pPr>
            <w:r>
              <w:rPr>
                <w:sz w:val="24"/>
              </w:rPr>
              <w:t>Area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Rectangle: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30.00</w:t>
            </w:r>
          </w:p>
        </w:tc>
      </w:tr>
      <w:tr w14:paraId="486B82C5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610" w:type="dxa"/>
            <w:tcBorders>
              <w:top w:val="nil"/>
              <w:bottom w:val="nil"/>
            </w:tcBorders>
            <w:shd w:val="clear" w:color="auto" w:fill="F5F5F5"/>
          </w:tcPr>
          <w:p w14:paraId="3CE3CA70">
            <w:pPr>
              <w:pStyle w:val="10"/>
              <w:ind w:left="0"/>
              <w:rPr>
                <w:sz w:val="20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5F5F5"/>
          </w:tcPr>
          <w:p w14:paraId="6718345C">
            <w:pPr>
              <w:pStyle w:val="10"/>
              <w:spacing w:line="256" w:lineRule="exact"/>
              <w:ind w:left="9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770" w:type="dxa"/>
            <w:tcBorders>
              <w:top w:val="nil"/>
              <w:bottom w:val="nil"/>
            </w:tcBorders>
            <w:shd w:val="clear" w:color="auto" w:fill="F5F5F5"/>
          </w:tcPr>
          <w:p w14:paraId="10D27A10">
            <w:pPr>
              <w:pStyle w:val="10"/>
              <w:spacing w:line="256" w:lineRule="exact"/>
              <w:ind w:left="97"/>
              <w:rPr>
                <w:sz w:val="24"/>
              </w:rPr>
            </w:pPr>
            <w:r>
              <w:rPr>
                <w:sz w:val="24"/>
              </w:rPr>
              <w:t>Area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Triangle: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6.00</w:t>
            </w:r>
          </w:p>
        </w:tc>
      </w:tr>
      <w:tr w14:paraId="04D0E1B2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610" w:type="dxa"/>
            <w:tcBorders>
              <w:top w:val="nil"/>
              <w:bottom w:val="nil"/>
            </w:tcBorders>
            <w:shd w:val="clear" w:color="auto" w:fill="F5F5F5"/>
          </w:tcPr>
          <w:p w14:paraId="7B010FE5">
            <w:pPr>
              <w:pStyle w:val="10"/>
              <w:ind w:left="0"/>
              <w:rPr>
                <w:sz w:val="20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5F5F5"/>
          </w:tcPr>
          <w:p w14:paraId="087181DB">
            <w:pPr>
              <w:pStyle w:val="10"/>
              <w:spacing w:line="256" w:lineRule="exact"/>
              <w:ind w:left="9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770" w:type="dxa"/>
            <w:tcBorders>
              <w:top w:val="nil"/>
              <w:bottom w:val="nil"/>
            </w:tcBorders>
            <w:shd w:val="clear" w:color="auto" w:fill="F5F5F5"/>
          </w:tcPr>
          <w:p w14:paraId="6F7A1EDB">
            <w:pPr>
              <w:pStyle w:val="10"/>
              <w:ind w:left="0"/>
              <w:rPr>
                <w:sz w:val="20"/>
              </w:rPr>
            </w:pPr>
          </w:p>
        </w:tc>
      </w:tr>
      <w:tr w14:paraId="3EC50458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610" w:type="dxa"/>
            <w:tcBorders>
              <w:top w:val="nil"/>
            </w:tcBorders>
            <w:shd w:val="clear" w:color="auto" w:fill="F5F5F5"/>
          </w:tcPr>
          <w:p w14:paraId="4BC01907">
            <w:pPr>
              <w:pStyle w:val="10"/>
              <w:ind w:left="0"/>
              <w:rPr>
                <w:sz w:val="22"/>
              </w:rPr>
            </w:pPr>
          </w:p>
        </w:tc>
        <w:tc>
          <w:tcPr>
            <w:tcW w:w="768" w:type="dxa"/>
            <w:tcBorders>
              <w:top w:val="nil"/>
            </w:tcBorders>
            <w:shd w:val="clear" w:color="auto" w:fill="F5F5F5"/>
          </w:tcPr>
          <w:p w14:paraId="0CFB5885">
            <w:pPr>
              <w:pStyle w:val="10"/>
              <w:spacing w:line="270" w:lineRule="exact"/>
              <w:ind w:left="9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770" w:type="dxa"/>
            <w:tcBorders>
              <w:top w:val="nil"/>
            </w:tcBorders>
            <w:shd w:val="clear" w:color="auto" w:fill="F5F5F5"/>
          </w:tcPr>
          <w:p w14:paraId="58ADC6F0">
            <w:pPr>
              <w:pStyle w:val="10"/>
              <w:ind w:left="0"/>
              <w:rPr>
                <w:sz w:val="22"/>
              </w:rPr>
            </w:pPr>
          </w:p>
        </w:tc>
      </w:tr>
      <w:tr w14:paraId="24CDF61F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 w:hRule="atLeast"/>
        </w:trPr>
        <w:tc>
          <w:tcPr>
            <w:tcW w:w="610" w:type="dxa"/>
            <w:tcBorders>
              <w:bottom w:val="nil"/>
            </w:tcBorders>
            <w:shd w:val="clear" w:color="auto" w:fill="E5E5E5"/>
          </w:tcPr>
          <w:p w14:paraId="1D8610D7">
            <w:pPr>
              <w:pStyle w:val="10"/>
              <w:spacing w:before="92" w:line="260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68" w:type="dxa"/>
            <w:tcBorders>
              <w:bottom w:val="nil"/>
            </w:tcBorders>
            <w:shd w:val="clear" w:color="auto" w:fill="E5E5E5"/>
          </w:tcPr>
          <w:p w14:paraId="6EC21525">
            <w:pPr>
              <w:pStyle w:val="10"/>
              <w:spacing w:before="92" w:line="260" w:lineRule="exact"/>
              <w:ind w:left="9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770" w:type="dxa"/>
            <w:tcBorders>
              <w:bottom w:val="nil"/>
            </w:tcBorders>
            <w:shd w:val="clear" w:color="auto" w:fill="E5E5E5"/>
          </w:tcPr>
          <w:p w14:paraId="1FABE051">
            <w:pPr>
              <w:pStyle w:val="10"/>
              <w:spacing w:before="92" w:line="260" w:lineRule="exact"/>
              <w:ind w:left="97"/>
              <w:rPr>
                <w:sz w:val="24"/>
              </w:rPr>
            </w:pPr>
            <w:r>
              <w:rPr>
                <w:sz w:val="24"/>
              </w:rPr>
              <w:t>Area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circle: 153.94</w:t>
            </w:r>
          </w:p>
        </w:tc>
      </w:tr>
      <w:tr w14:paraId="093279F4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610" w:type="dxa"/>
            <w:tcBorders>
              <w:top w:val="nil"/>
              <w:bottom w:val="nil"/>
            </w:tcBorders>
            <w:shd w:val="clear" w:color="auto" w:fill="E5E5E5"/>
          </w:tcPr>
          <w:p w14:paraId="322CA5D1">
            <w:pPr>
              <w:pStyle w:val="10"/>
              <w:ind w:left="0"/>
              <w:rPr>
                <w:sz w:val="20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E5E5E5"/>
          </w:tcPr>
          <w:p w14:paraId="5057BD55">
            <w:pPr>
              <w:pStyle w:val="10"/>
              <w:spacing w:line="256" w:lineRule="exact"/>
              <w:ind w:left="97"/>
              <w:rPr>
                <w:sz w:val="24"/>
              </w:rPr>
            </w:pPr>
            <w:r>
              <w:rPr>
                <w:sz w:val="24"/>
              </w:rPr>
              <w:t>4.5</w:t>
            </w:r>
          </w:p>
        </w:tc>
        <w:tc>
          <w:tcPr>
            <w:tcW w:w="2770" w:type="dxa"/>
            <w:tcBorders>
              <w:top w:val="nil"/>
              <w:bottom w:val="nil"/>
            </w:tcBorders>
            <w:shd w:val="clear" w:color="auto" w:fill="E5E5E5"/>
          </w:tcPr>
          <w:p w14:paraId="69F848C4">
            <w:pPr>
              <w:pStyle w:val="10"/>
              <w:spacing w:line="256" w:lineRule="exact"/>
              <w:ind w:left="97"/>
              <w:rPr>
                <w:sz w:val="24"/>
              </w:rPr>
            </w:pPr>
            <w:r>
              <w:rPr>
                <w:sz w:val="24"/>
              </w:rPr>
              <w:t>Area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Rectangle: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29.25</w:t>
            </w:r>
          </w:p>
        </w:tc>
      </w:tr>
      <w:tr w14:paraId="2E076800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610" w:type="dxa"/>
            <w:tcBorders>
              <w:top w:val="nil"/>
              <w:bottom w:val="nil"/>
            </w:tcBorders>
            <w:shd w:val="clear" w:color="auto" w:fill="E5E5E5"/>
          </w:tcPr>
          <w:p w14:paraId="47585DCC">
            <w:pPr>
              <w:pStyle w:val="10"/>
              <w:ind w:left="0"/>
              <w:rPr>
                <w:sz w:val="20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E5E5E5"/>
          </w:tcPr>
          <w:p w14:paraId="4DA042BB">
            <w:pPr>
              <w:pStyle w:val="10"/>
              <w:spacing w:line="256" w:lineRule="exact"/>
              <w:ind w:left="97"/>
              <w:rPr>
                <w:sz w:val="24"/>
              </w:rPr>
            </w:pPr>
            <w:r>
              <w:rPr>
                <w:sz w:val="24"/>
              </w:rPr>
              <w:t>6.5</w:t>
            </w:r>
          </w:p>
        </w:tc>
        <w:tc>
          <w:tcPr>
            <w:tcW w:w="2770" w:type="dxa"/>
            <w:tcBorders>
              <w:top w:val="nil"/>
              <w:bottom w:val="nil"/>
            </w:tcBorders>
            <w:shd w:val="clear" w:color="auto" w:fill="E5E5E5"/>
          </w:tcPr>
          <w:p w14:paraId="2BFB7563">
            <w:pPr>
              <w:pStyle w:val="10"/>
              <w:spacing w:line="256" w:lineRule="exact"/>
              <w:ind w:left="97"/>
              <w:rPr>
                <w:sz w:val="24"/>
              </w:rPr>
            </w:pPr>
            <w:r>
              <w:rPr>
                <w:sz w:val="24"/>
              </w:rPr>
              <w:t>Area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Triangle: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4.32</w:t>
            </w:r>
          </w:p>
        </w:tc>
      </w:tr>
      <w:tr w14:paraId="45C0992C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610" w:type="dxa"/>
            <w:tcBorders>
              <w:top w:val="nil"/>
              <w:bottom w:val="nil"/>
            </w:tcBorders>
            <w:shd w:val="clear" w:color="auto" w:fill="E5E5E5"/>
          </w:tcPr>
          <w:p w14:paraId="199C135A">
            <w:pPr>
              <w:pStyle w:val="10"/>
              <w:ind w:left="0"/>
              <w:rPr>
                <w:sz w:val="20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E5E5E5"/>
          </w:tcPr>
          <w:p w14:paraId="6083EF87">
            <w:pPr>
              <w:pStyle w:val="10"/>
              <w:spacing w:line="256" w:lineRule="exact"/>
              <w:ind w:left="97"/>
              <w:rPr>
                <w:sz w:val="24"/>
              </w:rPr>
            </w:pPr>
            <w:r>
              <w:rPr>
                <w:sz w:val="24"/>
              </w:rPr>
              <w:t>2.4</w:t>
            </w:r>
          </w:p>
        </w:tc>
        <w:tc>
          <w:tcPr>
            <w:tcW w:w="2770" w:type="dxa"/>
            <w:tcBorders>
              <w:top w:val="nil"/>
              <w:bottom w:val="nil"/>
            </w:tcBorders>
            <w:shd w:val="clear" w:color="auto" w:fill="E5E5E5"/>
          </w:tcPr>
          <w:p w14:paraId="30958098">
            <w:pPr>
              <w:pStyle w:val="10"/>
              <w:ind w:left="0"/>
              <w:rPr>
                <w:sz w:val="20"/>
              </w:rPr>
            </w:pPr>
          </w:p>
        </w:tc>
      </w:tr>
      <w:tr w14:paraId="483BE54B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 w:hRule="atLeast"/>
        </w:trPr>
        <w:tc>
          <w:tcPr>
            <w:tcW w:w="610" w:type="dxa"/>
            <w:tcBorders>
              <w:top w:val="nil"/>
            </w:tcBorders>
            <w:shd w:val="clear" w:color="auto" w:fill="E5E5E5"/>
          </w:tcPr>
          <w:p w14:paraId="30BA426C">
            <w:pPr>
              <w:pStyle w:val="10"/>
              <w:ind w:left="0"/>
              <w:rPr>
                <w:sz w:val="22"/>
              </w:rPr>
            </w:pPr>
          </w:p>
        </w:tc>
        <w:tc>
          <w:tcPr>
            <w:tcW w:w="768" w:type="dxa"/>
            <w:tcBorders>
              <w:top w:val="nil"/>
            </w:tcBorders>
            <w:shd w:val="clear" w:color="auto" w:fill="E5E5E5"/>
          </w:tcPr>
          <w:p w14:paraId="2ABCBE0F">
            <w:pPr>
              <w:pStyle w:val="10"/>
              <w:spacing w:line="272" w:lineRule="exact"/>
              <w:ind w:left="97"/>
              <w:rPr>
                <w:sz w:val="24"/>
              </w:rPr>
            </w:pPr>
            <w:r>
              <w:rPr>
                <w:sz w:val="24"/>
              </w:rPr>
              <w:t>3.6</w:t>
            </w:r>
          </w:p>
        </w:tc>
        <w:tc>
          <w:tcPr>
            <w:tcW w:w="2770" w:type="dxa"/>
            <w:tcBorders>
              <w:top w:val="nil"/>
            </w:tcBorders>
            <w:shd w:val="clear" w:color="auto" w:fill="E5E5E5"/>
          </w:tcPr>
          <w:p w14:paraId="55F9B214">
            <w:pPr>
              <w:pStyle w:val="10"/>
              <w:ind w:left="0"/>
              <w:rPr>
                <w:sz w:val="22"/>
              </w:rPr>
            </w:pPr>
          </w:p>
        </w:tc>
      </w:tr>
    </w:tbl>
    <w:p w14:paraId="036CD456">
      <w:pPr>
        <w:pStyle w:val="6"/>
        <w:spacing w:before="10"/>
        <w:ind w:left="0"/>
        <w:rPr>
          <w:b/>
          <w:sz w:val="23"/>
        </w:rPr>
      </w:pPr>
    </w:p>
    <w:p w14:paraId="7065E842">
      <w:pPr>
        <w:pStyle w:val="6"/>
      </w:pPr>
      <w:r>
        <w:t>PROGRAM</w:t>
      </w:r>
    </w:p>
    <w:p w14:paraId="2D8C1819">
      <w:pPr>
        <w:pStyle w:val="6"/>
        <w:spacing w:before="2"/>
        <w:ind w:left="0"/>
      </w:pPr>
    </w:p>
    <w:p w14:paraId="305F50BF">
      <w:pPr>
        <w:pStyle w:val="6"/>
        <w:spacing w:before="1" w:line="237" w:lineRule="auto"/>
        <w:ind w:left="1092" w:right="7528"/>
      </w:pPr>
      <w:r>
        <w:t>import java.util.Scanner;</w:t>
      </w:r>
      <w:r>
        <w:rPr>
          <w:spacing w:val="-57"/>
        </w:rPr>
        <w:t xml:space="preserve"> </w:t>
      </w:r>
      <w:r>
        <w:t>abstract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Shape</w:t>
      </w:r>
      <w:r>
        <w:rPr>
          <w:spacing w:val="-2"/>
        </w:rPr>
        <w:t xml:space="preserve"> </w:t>
      </w:r>
      <w:r>
        <w:t>{</w:t>
      </w:r>
    </w:p>
    <w:p w14:paraId="0EA18C01">
      <w:pPr>
        <w:pStyle w:val="6"/>
        <w:spacing w:before="3"/>
        <w:ind w:left="1332"/>
      </w:pPr>
      <w:r>
        <w:t>public</w:t>
      </w:r>
      <w:r>
        <w:rPr>
          <w:spacing w:val="-4"/>
        </w:rPr>
        <w:t xml:space="preserve"> </w:t>
      </w:r>
      <w:r>
        <w:t>abstract</w:t>
      </w:r>
      <w:r>
        <w:rPr>
          <w:spacing w:val="-3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calculateArea();</w:t>
      </w:r>
    </w:p>
    <w:p w14:paraId="4E2E5EAC">
      <w:pPr>
        <w:pStyle w:val="6"/>
        <w:spacing w:line="274" w:lineRule="exact"/>
        <w:ind w:left="1092"/>
      </w:pPr>
      <w:r>
        <w:t>}</w:t>
      </w:r>
    </w:p>
    <w:p w14:paraId="66F3C970">
      <w:pPr>
        <w:pStyle w:val="6"/>
        <w:spacing w:before="4" w:line="237" w:lineRule="auto"/>
        <w:ind w:left="1332" w:right="7180" w:hanging="240"/>
      </w:pPr>
      <w:r>
        <w:t>class Circle extends Shape {</w:t>
      </w:r>
      <w:r>
        <w:rPr>
          <w:spacing w:val="-57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double</w:t>
      </w:r>
      <w:r>
        <w:rPr>
          <w:spacing w:val="-2"/>
        </w:rPr>
        <w:t xml:space="preserve"> </w:t>
      </w:r>
      <w:r>
        <w:t>radius;</w:t>
      </w:r>
    </w:p>
    <w:p w14:paraId="6A8062E4">
      <w:pPr>
        <w:pStyle w:val="6"/>
        <w:spacing w:before="6" w:line="237" w:lineRule="auto"/>
        <w:ind w:left="1572" w:right="6786" w:hanging="240"/>
      </w:pPr>
      <w:r>
        <w:t>public Circle(double radius) {</w:t>
      </w:r>
      <w:r>
        <w:rPr>
          <w:spacing w:val="-58"/>
        </w:rPr>
        <w:t xml:space="preserve"> </w:t>
      </w:r>
      <w:r>
        <w:t>this.radius</w:t>
      </w:r>
      <w:r>
        <w:rPr>
          <w:spacing w:val="-1"/>
        </w:rPr>
        <w:t xml:space="preserve"> </w:t>
      </w:r>
      <w:r>
        <w:t>= radius;</w:t>
      </w:r>
    </w:p>
    <w:p w14:paraId="18C414EE">
      <w:pPr>
        <w:pStyle w:val="6"/>
        <w:spacing w:before="3" w:line="275" w:lineRule="exact"/>
        <w:ind w:left="1332"/>
      </w:pPr>
      <w:r>
        <w:t>}</w:t>
      </w:r>
    </w:p>
    <w:p w14:paraId="7FB99831">
      <w:pPr>
        <w:pStyle w:val="6"/>
        <w:spacing w:line="275" w:lineRule="exact"/>
        <w:ind w:left="1332"/>
      </w:pPr>
      <w:r>
        <w:t>public</w:t>
      </w:r>
      <w:r>
        <w:rPr>
          <w:spacing w:val="-4"/>
        </w:rPr>
        <w:t xml:space="preserve"> </w:t>
      </w:r>
      <w:r>
        <w:t>double</w:t>
      </w:r>
      <w:r>
        <w:rPr>
          <w:spacing w:val="-3"/>
        </w:rPr>
        <w:t xml:space="preserve"> </w:t>
      </w:r>
      <w:r>
        <w:t>calculateArea()</w:t>
      </w:r>
      <w:r>
        <w:rPr>
          <w:spacing w:val="-2"/>
        </w:rPr>
        <w:t xml:space="preserve"> </w:t>
      </w:r>
      <w:r>
        <w:t>{</w:t>
      </w:r>
    </w:p>
    <w:p w14:paraId="70E7DCD6">
      <w:pPr>
        <w:pStyle w:val="6"/>
        <w:spacing w:before="3"/>
        <w:ind w:left="1572"/>
      </w:pPr>
      <w:r>
        <w:t>return</w:t>
      </w:r>
      <w:r>
        <w:rPr>
          <w:spacing w:val="-1"/>
        </w:rPr>
        <w:t xml:space="preserve"> </w:t>
      </w:r>
      <w:r>
        <w:t>Math.PI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radius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radius;</w:t>
      </w:r>
      <w:r>
        <w:rPr>
          <w:spacing w:val="-1"/>
        </w:rPr>
        <w:t xml:space="preserve"> </w:t>
      </w:r>
      <w:r>
        <w:t>//</w:t>
      </w:r>
      <w:r>
        <w:rPr>
          <w:spacing w:val="-15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circle:</w:t>
      </w:r>
      <w:r>
        <w:rPr>
          <w:spacing w:val="-1"/>
        </w:rPr>
        <w:t xml:space="preserve"> </w:t>
      </w:r>
      <w:r>
        <w:t>πr²</w:t>
      </w:r>
    </w:p>
    <w:p w14:paraId="6491690C">
      <w:pPr>
        <w:pStyle w:val="6"/>
        <w:spacing w:line="274" w:lineRule="exact"/>
        <w:ind w:left="1332"/>
      </w:pPr>
      <w:r>
        <w:t>}</w:t>
      </w:r>
    </w:p>
    <w:p w14:paraId="2F4843C1">
      <w:pPr>
        <w:pStyle w:val="6"/>
        <w:spacing w:before="2"/>
        <w:ind w:left="1092"/>
      </w:pPr>
      <w:r>
        <w:t>}</w:t>
      </w:r>
    </w:p>
    <w:p w14:paraId="3D271769">
      <w:pPr>
        <w:pStyle w:val="6"/>
        <w:spacing w:line="242" w:lineRule="auto"/>
        <w:ind w:left="1332" w:right="6807" w:hanging="240"/>
      </w:pPr>
      <w:r>
        <w:t>class Rectangle extends Shape {</w:t>
      </w:r>
      <w:r>
        <w:rPr>
          <w:spacing w:val="-57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length;</w:t>
      </w:r>
    </w:p>
    <w:p w14:paraId="13B33845">
      <w:pPr>
        <w:pStyle w:val="6"/>
        <w:spacing w:line="271" w:lineRule="exact"/>
        <w:ind w:left="1332"/>
      </w:pPr>
      <w:r>
        <w:t>private</w:t>
      </w:r>
      <w:r>
        <w:rPr>
          <w:spacing w:val="-3"/>
        </w:rPr>
        <w:t xml:space="preserve"> </w:t>
      </w:r>
      <w:r>
        <w:t>double</w:t>
      </w:r>
      <w:r>
        <w:rPr>
          <w:spacing w:val="-3"/>
        </w:rPr>
        <w:t xml:space="preserve"> </w:t>
      </w:r>
      <w:r>
        <w:t>breadth;</w:t>
      </w:r>
    </w:p>
    <w:p w14:paraId="3A056DFB">
      <w:pPr>
        <w:pStyle w:val="6"/>
        <w:spacing w:before="2" w:line="237" w:lineRule="auto"/>
        <w:ind w:left="1572" w:right="4847" w:hanging="240"/>
      </w:pPr>
      <w:r>
        <w:t>public Rectangle(double length, double breadth) {</w:t>
      </w:r>
      <w:r>
        <w:rPr>
          <w:spacing w:val="-58"/>
        </w:rPr>
        <w:t xml:space="preserve"> </w:t>
      </w:r>
      <w:r>
        <w:t>this.length</w:t>
      </w:r>
      <w:r>
        <w:rPr>
          <w:spacing w:val="-1"/>
        </w:rPr>
        <w:t xml:space="preserve"> </w:t>
      </w:r>
      <w:r>
        <w:t>= length;</w:t>
      </w:r>
    </w:p>
    <w:p w14:paraId="372A6456">
      <w:pPr>
        <w:pStyle w:val="6"/>
        <w:spacing w:before="4"/>
        <w:ind w:left="1572"/>
      </w:pPr>
      <w:r>
        <w:t>this.breadth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breadth;</w:t>
      </w:r>
    </w:p>
    <w:p w14:paraId="4FC66626">
      <w:pPr>
        <w:pStyle w:val="6"/>
        <w:spacing w:line="274" w:lineRule="exact"/>
        <w:ind w:left="1332"/>
      </w:pPr>
      <w:r>
        <w:t>}</w:t>
      </w:r>
    </w:p>
    <w:p w14:paraId="4250B93F">
      <w:pPr>
        <w:pStyle w:val="6"/>
        <w:spacing w:before="2" w:line="275" w:lineRule="exact"/>
        <w:ind w:left="1332"/>
      </w:pPr>
      <w:r>
        <w:t>public</w:t>
      </w:r>
      <w:r>
        <w:rPr>
          <w:spacing w:val="-4"/>
        </w:rPr>
        <w:t xml:space="preserve"> </w:t>
      </w:r>
      <w:r>
        <w:t>double</w:t>
      </w:r>
      <w:r>
        <w:rPr>
          <w:spacing w:val="-3"/>
        </w:rPr>
        <w:t xml:space="preserve"> </w:t>
      </w:r>
      <w:r>
        <w:t>calculateArea()</w:t>
      </w:r>
      <w:r>
        <w:rPr>
          <w:spacing w:val="-2"/>
        </w:rPr>
        <w:t xml:space="preserve"> </w:t>
      </w:r>
      <w:r>
        <w:t>{</w:t>
      </w:r>
    </w:p>
    <w:p w14:paraId="258A0D35">
      <w:pPr>
        <w:pStyle w:val="6"/>
        <w:spacing w:line="275" w:lineRule="exact"/>
        <w:ind w:left="1572"/>
      </w:pPr>
      <w:r>
        <w:rPr>
          <w:spacing w:val="-1"/>
        </w:rPr>
        <w:t xml:space="preserve">return </w:t>
      </w:r>
      <w:r>
        <w:t>length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breadth;</w:t>
      </w:r>
      <w:r>
        <w:rPr>
          <w:spacing w:val="-2"/>
        </w:rPr>
        <w:t xml:space="preserve"> </w:t>
      </w:r>
      <w:r>
        <w:t>//</w:t>
      </w:r>
      <w:r>
        <w:rPr>
          <w:spacing w:val="-15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rectangle:</w:t>
      </w:r>
      <w:r>
        <w:rPr>
          <w:spacing w:val="-1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breadth</w:t>
      </w:r>
    </w:p>
    <w:p w14:paraId="08A4F922">
      <w:pPr>
        <w:pStyle w:val="6"/>
        <w:spacing w:before="3" w:line="275" w:lineRule="exact"/>
        <w:ind w:left="1332"/>
      </w:pPr>
      <w:r>
        <w:t>}</w:t>
      </w:r>
    </w:p>
    <w:p w14:paraId="56230B63">
      <w:pPr>
        <w:pStyle w:val="6"/>
        <w:spacing w:line="275" w:lineRule="exact"/>
        <w:ind w:left="1092"/>
      </w:pPr>
      <w:r>
        <w:t>}</w:t>
      </w:r>
    </w:p>
    <w:p w14:paraId="641C19F3">
      <w:pPr>
        <w:pStyle w:val="6"/>
        <w:spacing w:before="4" w:line="237" w:lineRule="auto"/>
        <w:ind w:left="1332" w:right="6977" w:hanging="240"/>
      </w:pPr>
      <w:r>
        <w:t>class</w:t>
      </w:r>
      <w:r>
        <w:rPr>
          <w:spacing w:val="-9"/>
        </w:rPr>
        <w:t xml:space="preserve"> </w:t>
      </w:r>
      <w:r>
        <w:t>Triangle</w:t>
      </w:r>
      <w:r>
        <w:rPr>
          <w:spacing w:val="-6"/>
        </w:rPr>
        <w:t xml:space="preserve"> </w:t>
      </w:r>
      <w:r>
        <w:t>extends</w:t>
      </w:r>
      <w:r>
        <w:rPr>
          <w:spacing w:val="-4"/>
        </w:rPr>
        <w:t xml:space="preserve"> </w:t>
      </w:r>
      <w:r>
        <w:t>Shape</w:t>
      </w:r>
      <w:r>
        <w:rPr>
          <w:spacing w:val="-5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base;</w:t>
      </w:r>
    </w:p>
    <w:p w14:paraId="65491FFB">
      <w:pPr>
        <w:pStyle w:val="6"/>
        <w:spacing w:before="4" w:line="275" w:lineRule="exact"/>
        <w:ind w:left="1332"/>
      </w:pPr>
      <w:r>
        <w:t>private</w:t>
      </w:r>
      <w:r>
        <w:rPr>
          <w:spacing w:val="-3"/>
        </w:rPr>
        <w:t xml:space="preserve"> </w:t>
      </w:r>
      <w:r>
        <w:t>double</w:t>
      </w:r>
      <w:r>
        <w:rPr>
          <w:spacing w:val="-2"/>
        </w:rPr>
        <w:t xml:space="preserve"> </w:t>
      </w:r>
      <w:r>
        <w:t>height;</w:t>
      </w:r>
    </w:p>
    <w:p w14:paraId="74897872">
      <w:pPr>
        <w:pStyle w:val="6"/>
        <w:spacing w:line="242" w:lineRule="auto"/>
        <w:ind w:left="1572" w:right="5313" w:hanging="240"/>
      </w:pPr>
      <w:r>
        <w:t>public</w:t>
      </w:r>
      <w:r>
        <w:rPr>
          <w:spacing w:val="-9"/>
        </w:rPr>
        <w:t xml:space="preserve"> </w:t>
      </w:r>
      <w:r>
        <w:t>Triangle(double</w:t>
      </w:r>
      <w:r>
        <w:rPr>
          <w:spacing w:val="-5"/>
        </w:rPr>
        <w:t xml:space="preserve"> </w:t>
      </w:r>
      <w:r>
        <w:t>base,</w:t>
      </w:r>
      <w:r>
        <w:rPr>
          <w:spacing w:val="-4"/>
        </w:rPr>
        <w:t xml:space="preserve"> </w:t>
      </w:r>
      <w:r>
        <w:t>double</w:t>
      </w:r>
      <w:r>
        <w:rPr>
          <w:spacing w:val="-5"/>
        </w:rPr>
        <w:t xml:space="preserve"> </w:t>
      </w:r>
      <w:r>
        <w:t>height)</w:t>
      </w:r>
      <w:r>
        <w:rPr>
          <w:spacing w:val="-3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this.base</w:t>
      </w:r>
      <w:r>
        <w:rPr>
          <w:spacing w:val="-2"/>
        </w:rPr>
        <w:t xml:space="preserve"> </w:t>
      </w:r>
      <w:r>
        <w:t>= base;</w:t>
      </w:r>
    </w:p>
    <w:p w14:paraId="2C47CDD7">
      <w:pPr>
        <w:pStyle w:val="6"/>
        <w:spacing w:line="271" w:lineRule="exact"/>
        <w:ind w:left="1572"/>
      </w:pPr>
      <w:r>
        <w:t>this.height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height;</w:t>
      </w:r>
    </w:p>
    <w:p w14:paraId="494AE37B">
      <w:pPr>
        <w:pStyle w:val="6"/>
        <w:spacing w:before="1" w:line="275" w:lineRule="exact"/>
        <w:ind w:left="1332"/>
      </w:pPr>
      <w:r>
        <w:t>}</w:t>
      </w:r>
    </w:p>
    <w:p w14:paraId="41A5F644">
      <w:pPr>
        <w:pStyle w:val="6"/>
        <w:spacing w:line="275" w:lineRule="exact"/>
        <w:ind w:left="1332"/>
      </w:pPr>
      <w:r>
        <w:t>public</w:t>
      </w:r>
      <w:r>
        <w:rPr>
          <w:spacing w:val="-4"/>
        </w:rPr>
        <w:t xml:space="preserve"> </w:t>
      </w:r>
      <w:r>
        <w:t>double</w:t>
      </w:r>
      <w:r>
        <w:rPr>
          <w:spacing w:val="-3"/>
        </w:rPr>
        <w:t xml:space="preserve"> </w:t>
      </w:r>
      <w:r>
        <w:t>calculateArea()</w:t>
      </w:r>
      <w:r>
        <w:rPr>
          <w:spacing w:val="-2"/>
        </w:rPr>
        <w:t xml:space="preserve"> </w:t>
      </w:r>
      <w:r>
        <w:t>{</w:t>
      </w:r>
    </w:p>
    <w:p w14:paraId="5440E873">
      <w:pPr>
        <w:spacing w:after="0" w:line="275" w:lineRule="exact"/>
        <w:sectPr>
          <w:pgSz w:w="12240" w:h="15840"/>
          <w:pgMar w:top="920" w:right="600" w:bottom="880" w:left="620" w:header="0" w:footer="671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36CF4305">
      <w:pPr>
        <w:pStyle w:val="6"/>
        <w:spacing w:before="76" w:line="275" w:lineRule="exact"/>
        <w:ind w:left="1572"/>
      </w:pPr>
      <w:r>
        <w:t>return</w:t>
      </w:r>
      <w:r>
        <w:rPr>
          <w:spacing w:val="-1"/>
        </w:rPr>
        <w:t xml:space="preserve"> </w:t>
      </w:r>
      <w:r>
        <w:t>0.5</w:t>
      </w:r>
      <w:r>
        <w:rPr>
          <w:spacing w:val="-1"/>
        </w:rPr>
        <w:t xml:space="preserve"> </w:t>
      </w:r>
      <w:r>
        <w:t>* base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height;</w:t>
      </w:r>
    </w:p>
    <w:p w14:paraId="44688C13">
      <w:pPr>
        <w:pStyle w:val="6"/>
        <w:spacing w:line="275" w:lineRule="exact"/>
        <w:ind w:left="1332"/>
      </w:pPr>
      <w:r>
        <w:t>}</w:t>
      </w:r>
    </w:p>
    <w:p w14:paraId="7FDBA2E1">
      <w:pPr>
        <w:pStyle w:val="6"/>
        <w:spacing w:before="3"/>
        <w:ind w:left="1092"/>
      </w:pPr>
      <w:r>
        <w:t>}</w:t>
      </w:r>
    </w:p>
    <w:p w14:paraId="4F72D6B9">
      <w:pPr>
        <w:pStyle w:val="6"/>
        <w:spacing w:line="274" w:lineRule="exact"/>
        <w:ind w:left="1092"/>
      </w:pPr>
      <w:r>
        <w:t>public</w:t>
      </w:r>
      <w:r>
        <w:rPr>
          <w:spacing w:val="-7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ShapeTest</w:t>
      </w:r>
      <w:r>
        <w:rPr>
          <w:spacing w:val="-5"/>
        </w:rPr>
        <w:t xml:space="preserve"> </w:t>
      </w:r>
      <w:r>
        <w:t>{</w:t>
      </w:r>
    </w:p>
    <w:p w14:paraId="21973512">
      <w:pPr>
        <w:pStyle w:val="6"/>
        <w:spacing w:before="2"/>
        <w:ind w:left="1572" w:right="5194" w:hanging="240"/>
      </w:pPr>
      <w:r>
        <w:t>public static void main(String[] args) {</w:t>
      </w:r>
      <w:r>
        <w:rPr>
          <w:spacing w:val="1"/>
        </w:rPr>
        <w:t xml:space="preserve"> </w:t>
      </w:r>
      <w:r>
        <w:t>Scanner scanner = new Scanner(System.in);</w:t>
      </w:r>
      <w:r>
        <w:rPr>
          <w:spacing w:val="-57"/>
        </w:rPr>
        <w:t xml:space="preserve"> </w:t>
      </w:r>
      <w:r>
        <w:t>double radius = scanner.nextDouble();</w:t>
      </w:r>
      <w:r>
        <w:rPr>
          <w:spacing w:val="1"/>
        </w:rPr>
        <w:t xml:space="preserve"> </w:t>
      </w:r>
      <w:r>
        <w:t>Circle</w:t>
      </w:r>
      <w:r>
        <w:rPr>
          <w:spacing w:val="-2"/>
        </w:rPr>
        <w:t xml:space="preserve"> </w:t>
      </w:r>
      <w:r>
        <w:t>circle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 Circle(radius);</w:t>
      </w:r>
    </w:p>
    <w:p w14:paraId="450C01F8">
      <w:pPr>
        <w:pStyle w:val="6"/>
        <w:spacing w:before="2" w:line="237" w:lineRule="auto"/>
        <w:ind w:left="1572" w:right="2755"/>
      </w:pPr>
      <w:r>
        <w:t>System.out.printf("Area of a circle: %.2f%n", circle.calculateArea());</w:t>
      </w:r>
      <w:r>
        <w:rPr>
          <w:spacing w:val="-57"/>
        </w:rPr>
        <w:t xml:space="preserve"> </w:t>
      </w:r>
      <w:r>
        <w:t>double</w:t>
      </w:r>
      <w:r>
        <w:rPr>
          <w:spacing w:val="-2"/>
        </w:rPr>
        <w:t xml:space="preserve"> </w:t>
      </w:r>
      <w:r>
        <w:t>length =</w:t>
      </w:r>
      <w:r>
        <w:rPr>
          <w:spacing w:val="-1"/>
        </w:rPr>
        <w:t xml:space="preserve"> </w:t>
      </w:r>
      <w:r>
        <w:t>scanner.nextDouble();</w:t>
      </w:r>
    </w:p>
    <w:p w14:paraId="6EE809BA">
      <w:pPr>
        <w:pStyle w:val="6"/>
        <w:spacing w:before="4" w:line="275" w:lineRule="exact"/>
        <w:ind w:left="1572"/>
      </w:pPr>
      <w:r>
        <w:t>double</w:t>
      </w:r>
      <w:r>
        <w:rPr>
          <w:spacing w:val="-7"/>
        </w:rPr>
        <w:t xml:space="preserve"> </w:t>
      </w:r>
      <w:r>
        <w:t>breadth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scanner.nextDouble();</w:t>
      </w:r>
    </w:p>
    <w:p w14:paraId="34C09EDC">
      <w:pPr>
        <w:pStyle w:val="6"/>
        <w:ind w:left="1572" w:right="1982"/>
      </w:pPr>
      <w:r>
        <w:t>Rectangle rectangle = new Rectangle(length, breadth);</w:t>
      </w:r>
      <w:r>
        <w:rPr>
          <w:spacing w:val="1"/>
        </w:rPr>
        <w:t xml:space="preserve"> </w:t>
      </w:r>
      <w:r>
        <w:t>System.out.printf("Area of a Rectangle: %.2f%n", rectangle.calculateArea());</w:t>
      </w:r>
      <w:r>
        <w:rPr>
          <w:spacing w:val="-57"/>
        </w:rPr>
        <w:t xml:space="preserve"> </w:t>
      </w:r>
      <w:r>
        <w:t>double</w:t>
      </w:r>
      <w:r>
        <w:rPr>
          <w:spacing w:val="-2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= scanner.nextDouble();</w:t>
      </w:r>
    </w:p>
    <w:p w14:paraId="46006E43">
      <w:pPr>
        <w:pStyle w:val="6"/>
        <w:spacing w:before="3" w:line="237" w:lineRule="auto"/>
        <w:ind w:left="1568" w:right="4963" w:firstLine="4"/>
      </w:pPr>
      <w:r>
        <w:t>double height = scanner.nextDouble();</w:t>
      </w:r>
      <w:r>
        <w:rPr>
          <w:spacing w:val="1"/>
        </w:rPr>
        <w:t xml:space="preserve"> </w:t>
      </w:r>
      <w:r>
        <w:t>Triangle</w:t>
      </w:r>
      <w:r>
        <w:rPr>
          <w:spacing w:val="-8"/>
        </w:rPr>
        <w:t xml:space="preserve"> </w:t>
      </w:r>
      <w:r>
        <w:t>triangle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Triangle(base,</w:t>
      </w:r>
      <w:r>
        <w:rPr>
          <w:spacing w:val="-6"/>
        </w:rPr>
        <w:t xml:space="preserve"> </w:t>
      </w:r>
      <w:r>
        <w:t>height);</w:t>
      </w:r>
    </w:p>
    <w:p w14:paraId="0594CAB7">
      <w:pPr>
        <w:pStyle w:val="6"/>
        <w:spacing w:before="6" w:line="237" w:lineRule="auto"/>
        <w:ind w:left="1572" w:right="1646"/>
      </w:pPr>
      <w:r>
        <w:t>System.out.printf("Area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Triangle:</w:t>
      </w:r>
      <w:r>
        <w:rPr>
          <w:spacing w:val="-5"/>
        </w:rPr>
        <w:t xml:space="preserve"> </w:t>
      </w:r>
      <w:r>
        <w:t>%.2f%n",</w:t>
      </w:r>
      <w:r>
        <w:rPr>
          <w:spacing w:val="-6"/>
        </w:rPr>
        <w:t xml:space="preserve"> </w:t>
      </w:r>
      <w:r>
        <w:t>triangle.calculateArea());</w:t>
      </w:r>
      <w:r>
        <w:rPr>
          <w:spacing w:val="-57"/>
        </w:rPr>
        <w:t xml:space="preserve"> </w:t>
      </w:r>
      <w:r>
        <w:t>scanner.close();</w:t>
      </w:r>
    </w:p>
    <w:p w14:paraId="6D8E2020">
      <w:pPr>
        <w:pStyle w:val="6"/>
        <w:spacing w:before="3" w:line="275" w:lineRule="exact"/>
        <w:ind w:left="1332"/>
      </w:pPr>
      <w:r>
        <w:t>}</w:t>
      </w:r>
    </w:p>
    <w:p w14:paraId="24C8CACF">
      <w:pPr>
        <w:pStyle w:val="6"/>
        <w:spacing w:line="275" w:lineRule="exact"/>
        <w:ind w:left="1092"/>
      </w:pPr>
      <w:r>
        <w:t>}</w:t>
      </w:r>
    </w:p>
    <w:p w14:paraId="29457E87">
      <w:pPr>
        <w:pStyle w:val="6"/>
        <w:ind w:left="0"/>
        <w:rPr>
          <w:sz w:val="20"/>
        </w:rPr>
      </w:pPr>
    </w:p>
    <w:p w14:paraId="10921816">
      <w:pPr>
        <w:pStyle w:val="6"/>
        <w:spacing w:before="5"/>
        <w:ind w:left="0"/>
        <w:rPr>
          <w:sz w:val="20"/>
        </w:rPr>
      </w:pPr>
    </w:p>
    <w:p w14:paraId="69608F91">
      <w:pPr>
        <w:pStyle w:val="6"/>
        <w:spacing w:before="90"/>
      </w:pPr>
      <w:r>
        <w:t>OUTPUT</w:t>
      </w:r>
    </w:p>
    <w:p w14:paraId="78E8B42C">
      <w:pPr>
        <w:pStyle w:val="6"/>
        <w:spacing w:before="3"/>
        <w:ind w:left="0"/>
      </w:pPr>
    </w:p>
    <w:tbl>
      <w:tblPr>
        <w:tblStyle w:val="5"/>
        <w:tblW w:w="0" w:type="auto"/>
        <w:tblInd w:w="66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4"/>
        <w:gridCol w:w="1070"/>
        <w:gridCol w:w="3883"/>
        <w:gridCol w:w="3878"/>
      </w:tblGrid>
      <w:tr w14:paraId="14531162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854" w:type="dxa"/>
            <w:shd w:val="clear" w:color="auto" w:fill="F8F8FF"/>
          </w:tcPr>
          <w:p w14:paraId="0AF06A53">
            <w:pPr>
              <w:pStyle w:val="10"/>
              <w:spacing w:before="92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</w:p>
        </w:tc>
        <w:tc>
          <w:tcPr>
            <w:tcW w:w="1070" w:type="dxa"/>
            <w:shd w:val="clear" w:color="auto" w:fill="F8F8FF"/>
          </w:tcPr>
          <w:p w14:paraId="7B2A2DB3">
            <w:pPr>
              <w:pStyle w:val="10"/>
              <w:spacing w:before="92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3883" w:type="dxa"/>
            <w:shd w:val="clear" w:color="auto" w:fill="F8F8FF"/>
          </w:tcPr>
          <w:p w14:paraId="74A26E13">
            <w:pPr>
              <w:pStyle w:val="10"/>
              <w:spacing w:before="92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</w:p>
        </w:tc>
        <w:tc>
          <w:tcPr>
            <w:tcW w:w="3878" w:type="dxa"/>
            <w:shd w:val="clear" w:color="auto" w:fill="F8F8FF"/>
          </w:tcPr>
          <w:p w14:paraId="0D5164F0">
            <w:pPr>
              <w:pStyle w:val="10"/>
              <w:spacing w:before="92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Got</w:t>
            </w:r>
          </w:p>
        </w:tc>
      </w:tr>
      <w:tr w14:paraId="336346FD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8" w:hRule="atLeast"/>
        </w:trPr>
        <w:tc>
          <w:tcPr>
            <w:tcW w:w="854" w:type="dxa"/>
            <w:shd w:val="clear" w:color="auto" w:fill="E5E5E5"/>
          </w:tcPr>
          <w:p w14:paraId="09FF8235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70" w:type="dxa"/>
            <w:shd w:val="clear" w:color="auto" w:fill="E5E5E5"/>
          </w:tcPr>
          <w:p w14:paraId="4B20103B">
            <w:pPr>
              <w:pStyle w:val="10"/>
              <w:spacing w:before="92" w:line="275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 w14:paraId="13A3A2D8">
            <w:pPr>
              <w:pStyle w:val="10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14:paraId="090814C8">
            <w:pPr>
              <w:pStyle w:val="10"/>
              <w:spacing w:before="3" w:line="275" w:lineRule="exact"/>
              <w:rPr>
                <w:sz w:val="24"/>
              </w:rPr>
            </w:pPr>
            <w:r>
              <w:rPr>
                <w:sz w:val="24"/>
              </w:rPr>
              <w:t>6</w:t>
            </w:r>
          </w:p>
          <w:p w14:paraId="30C0C45F">
            <w:pPr>
              <w:pStyle w:val="10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 w14:paraId="29F3C839">
            <w:pPr>
              <w:pStyle w:val="10"/>
              <w:spacing w:before="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83" w:type="dxa"/>
            <w:shd w:val="clear" w:color="auto" w:fill="E5E5E5"/>
          </w:tcPr>
          <w:p w14:paraId="5CE90AF1">
            <w:pPr>
              <w:pStyle w:val="10"/>
              <w:spacing w:before="92"/>
              <w:ind w:right="1171"/>
              <w:rPr>
                <w:sz w:val="24"/>
              </w:rPr>
            </w:pPr>
            <w:r>
              <w:rPr>
                <w:sz w:val="24"/>
              </w:rPr>
              <w:t>Area of a circle: 50.27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Area of a Rectangle: 30.00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Triangle: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6.00</w:t>
            </w:r>
          </w:p>
        </w:tc>
        <w:tc>
          <w:tcPr>
            <w:tcW w:w="3878" w:type="dxa"/>
            <w:shd w:val="clear" w:color="auto" w:fill="E5E5E5"/>
          </w:tcPr>
          <w:p w14:paraId="711DFC06">
            <w:pPr>
              <w:pStyle w:val="10"/>
              <w:spacing w:before="92"/>
              <w:ind w:left="99" w:right="1165"/>
              <w:rPr>
                <w:sz w:val="24"/>
              </w:rPr>
            </w:pPr>
            <w:r>
              <w:rPr>
                <w:sz w:val="24"/>
              </w:rPr>
              <w:t>Area of a circle: 50.27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Area of a Rectangle: 30.00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Triangle: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6.00</w:t>
            </w:r>
          </w:p>
        </w:tc>
      </w:tr>
      <w:tr w14:paraId="18632479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3" w:hRule="atLeast"/>
        </w:trPr>
        <w:tc>
          <w:tcPr>
            <w:tcW w:w="854" w:type="dxa"/>
            <w:shd w:val="clear" w:color="auto" w:fill="F5F5F5"/>
          </w:tcPr>
          <w:p w14:paraId="78BA1C5F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70" w:type="dxa"/>
            <w:shd w:val="clear" w:color="auto" w:fill="F5F5F5"/>
          </w:tcPr>
          <w:p w14:paraId="54A1CEF4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7</w:t>
            </w:r>
          </w:p>
          <w:p w14:paraId="46726295">
            <w:pPr>
              <w:pStyle w:val="10"/>
              <w:spacing w:before="3" w:line="275" w:lineRule="exact"/>
              <w:rPr>
                <w:sz w:val="24"/>
              </w:rPr>
            </w:pPr>
            <w:r>
              <w:rPr>
                <w:sz w:val="24"/>
              </w:rPr>
              <w:t>4.5</w:t>
            </w:r>
          </w:p>
          <w:p w14:paraId="7213E36F">
            <w:pPr>
              <w:pStyle w:val="10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6.5</w:t>
            </w:r>
          </w:p>
          <w:p w14:paraId="75DED08C">
            <w:pPr>
              <w:pStyle w:val="10"/>
              <w:spacing w:before="2" w:line="275" w:lineRule="exact"/>
              <w:rPr>
                <w:sz w:val="24"/>
              </w:rPr>
            </w:pPr>
            <w:r>
              <w:rPr>
                <w:sz w:val="24"/>
              </w:rPr>
              <w:t>2.4</w:t>
            </w:r>
          </w:p>
          <w:p w14:paraId="36BBA3F2">
            <w:pPr>
              <w:pStyle w:val="10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3.6</w:t>
            </w:r>
          </w:p>
        </w:tc>
        <w:tc>
          <w:tcPr>
            <w:tcW w:w="3883" w:type="dxa"/>
            <w:shd w:val="clear" w:color="auto" w:fill="F5F5F5"/>
          </w:tcPr>
          <w:p w14:paraId="4FE05B86">
            <w:pPr>
              <w:pStyle w:val="10"/>
              <w:spacing w:before="92"/>
              <w:ind w:right="1171"/>
              <w:rPr>
                <w:sz w:val="24"/>
              </w:rPr>
            </w:pPr>
            <w:r>
              <w:rPr>
                <w:sz w:val="24"/>
              </w:rPr>
              <w:t>Area of a circle: 153.94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Area of a Rectangle: 29.25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Triangle: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4.32</w:t>
            </w:r>
          </w:p>
        </w:tc>
        <w:tc>
          <w:tcPr>
            <w:tcW w:w="3878" w:type="dxa"/>
            <w:shd w:val="clear" w:color="auto" w:fill="F5F5F5"/>
          </w:tcPr>
          <w:p w14:paraId="36451793">
            <w:pPr>
              <w:pStyle w:val="10"/>
              <w:spacing w:before="92"/>
              <w:ind w:left="99" w:right="1165"/>
              <w:rPr>
                <w:sz w:val="24"/>
              </w:rPr>
            </w:pPr>
            <w:r>
              <w:rPr>
                <w:sz w:val="24"/>
              </w:rPr>
              <w:t>Area of a circle: 153.94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Area of a Rectangle: 29.25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Triangle: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4.32</w:t>
            </w:r>
          </w:p>
        </w:tc>
      </w:tr>
    </w:tbl>
    <w:p w14:paraId="50CAE3BC">
      <w:pPr>
        <w:pStyle w:val="6"/>
        <w:spacing w:before="5"/>
        <w:ind w:left="0"/>
        <w:rPr>
          <w:sz w:val="23"/>
        </w:rPr>
      </w:pPr>
    </w:p>
    <w:p w14:paraId="08D7AEEC">
      <w:pPr>
        <w:pStyle w:val="6"/>
        <w:spacing w:before="1"/>
      </w:pPr>
      <w:r>
        <w:t>Passed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tests!</w:t>
      </w:r>
    </w:p>
    <w:p w14:paraId="53B0D459">
      <w:pPr>
        <w:spacing w:after="0"/>
        <w:sectPr>
          <w:pgSz w:w="12240" w:h="15840"/>
          <w:pgMar w:top="640" w:right="600" w:bottom="900" w:left="620" w:header="0" w:footer="671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5909FAF6">
      <w:pPr>
        <w:pStyle w:val="6"/>
        <w:spacing w:before="70"/>
        <w:rPr>
          <w:b/>
        </w:rPr>
      </w:pPr>
      <w:r>
        <w:t>Question</w:t>
      </w:r>
      <w:r>
        <w:rPr>
          <w:spacing w:val="-1"/>
        </w:rPr>
        <w:t xml:space="preserve"> </w:t>
      </w:r>
      <w:r>
        <w:rPr>
          <w:b/>
        </w:rPr>
        <w:t>3</w:t>
      </w:r>
    </w:p>
    <w:p w14:paraId="745A2903">
      <w:pPr>
        <w:pStyle w:val="6"/>
        <w:ind w:left="0"/>
        <w:rPr>
          <w:b/>
        </w:rPr>
      </w:pPr>
    </w:p>
    <w:p w14:paraId="40743E20">
      <w:pPr>
        <w:pStyle w:val="6"/>
        <w:spacing w:line="242" w:lineRule="auto"/>
      </w:pP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logic</w:t>
      </w:r>
      <w:r>
        <w:rPr>
          <w:spacing w:val="-2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learner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task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extract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vowel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last</w:t>
      </w:r>
      <w:r>
        <w:rPr>
          <w:spacing w:val="-57"/>
        </w:rPr>
        <w:t xml:space="preserve"> </w:t>
      </w:r>
      <w:r>
        <w:t>characters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given array of Strings.</w:t>
      </w:r>
    </w:p>
    <w:p w14:paraId="6C03ECC2">
      <w:pPr>
        <w:pStyle w:val="6"/>
        <w:spacing w:line="242" w:lineRule="auto"/>
        <w:ind w:right="795"/>
      </w:pPr>
      <w:r>
        <w:t>Step1: Scan through the array of Strings, extract the Strings with first and last characters as vowels; these</w:t>
      </w:r>
      <w:r>
        <w:rPr>
          <w:spacing w:val="-58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should be</w:t>
      </w:r>
      <w:r>
        <w:rPr>
          <w:spacing w:val="-1"/>
        </w:rPr>
        <w:t xml:space="preserve"> </w:t>
      </w:r>
      <w:r>
        <w:t>concatenated.</w:t>
      </w:r>
    </w:p>
    <w:p w14:paraId="3B537A59">
      <w:pPr>
        <w:pStyle w:val="6"/>
        <w:spacing w:before="3"/>
        <w:ind w:left="0"/>
        <w:rPr>
          <w:sz w:val="23"/>
        </w:rPr>
      </w:pPr>
    </w:p>
    <w:p w14:paraId="6A403B23">
      <w:pPr>
        <w:pStyle w:val="6"/>
        <w:spacing w:line="275" w:lineRule="exact"/>
      </w:pPr>
      <w:r>
        <w:t>Step2:</w:t>
      </w:r>
      <w:r>
        <w:rPr>
          <w:spacing w:val="-3"/>
        </w:rPr>
        <w:t xml:space="preserve"> </w:t>
      </w:r>
      <w:r>
        <w:t>Convert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concatenated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lowercase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it.</w:t>
      </w:r>
    </w:p>
    <w:p w14:paraId="19A4D4FD">
      <w:pPr>
        <w:pStyle w:val="6"/>
        <w:spacing w:line="242" w:lineRule="auto"/>
        <w:ind w:right="1343"/>
      </w:pPr>
      <w:r>
        <w:t>If none of the strings in the array has first and last character as vowel, then return no matches found</w:t>
      </w:r>
      <w:r>
        <w:rPr>
          <w:spacing w:val="-58"/>
        </w:rPr>
        <w:t xml:space="preserve"> </w:t>
      </w:r>
      <w:r>
        <w:t>input1: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integer representing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 elements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array.</w:t>
      </w:r>
    </w:p>
    <w:p w14:paraId="04BF18AB">
      <w:pPr>
        <w:pStyle w:val="6"/>
        <w:spacing w:line="271" w:lineRule="exact"/>
      </w:pPr>
      <w:r>
        <w:t>input2:</w:t>
      </w:r>
      <w:r>
        <w:rPr>
          <w:spacing w:val="-7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array.</w:t>
      </w:r>
    </w:p>
    <w:p w14:paraId="180CC82B">
      <w:pPr>
        <w:pStyle w:val="6"/>
        <w:spacing w:before="10"/>
        <w:ind w:left="0"/>
        <w:rPr>
          <w:sz w:val="23"/>
        </w:rPr>
      </w:pPr>
    </w:p>
    <w:p w14:paraId="62B12FE9">
      <w:pPr>
        <w:pStyle w:val="6"/>
      </w:pPr>
      <w:r>
        <w:t>Example</w:t>
      </w:r>
      <w:r>
        <w:rPr>
          <w:spacing w:val="-2"/>
        </w:rPr>
        <w:t xml:space="preserve"> </w:t>
      </w:r>
      <w:r>
        <w:t>1:</w:t>
      </w:r>
    </w:p>
    <w:p w14:paraId="01F0A8F3">
      <w:pPr>
        <w:pStyle w:val="6"/>
        <w:spacing w:before="3" w:line="275" w:lineRule="exact"/>
      </w:pPr>
      <w:r>
        <w:t>input1:</w:t>
      </w:r>
      <w:r>
        <w:rPr>
          <w:spacing w:val="-2"/>
        </w:rPr>
        <w:t xml:space="preserve"> </w:t>
      </w:r>
      <w:r>
        <w:t>3</w:t>
      </w:r>
    </w:p>
    <w:p w14:paraId="16CA99AE">
      <w:pPr>
        <w:pStyle w:val="6"/>
        <w:spacing w:line="242" w:lineRule="auto"/>
        <w:ind w:right="7584"/>
      </w:pPr>
      <w:r>
        <w:t>input2: {“oreo”, “sirish”, “apple”}</w:t>
      </w:r>
      <w:r>
        <w:rPr>
          <w:spacing w:val="-58"/>
        </w:rPr>
        <w:t xml:space="preserve"> </w:t>
      </w:r>
      <w:r>
        <w:t>output:</w:t>
      </w:r>
      <w:r>
        <w:rPr>
          <w:spacing w:val="-1"/>
        </w:rPr>
        <w:t xml:space="preserve"> </w:t>
      </w:r>
      <w:r>
        <w:t>oreoapple</w:t>
      </w:r>
    </w:p>
    <w:p w14:paraId="76DC333D">
      <w:pPr>
        <w:pStyle w:val="6"/>
        <w:spacing w:before="7"/>
        <w:ind w:left="0"/>
        <w:rPr>
          <w:sz w:val="23"/>
        </w:rPr>
      </w:pPr>
    </w:p>
    <w:p w14:paraId="480D2C5E">
      <w:pPr>
        <w:pStyle w:val="6"/>
        <w:spacing w:line="275" w:lineRule="exact"/>
      </w:pPr>
      <w:r>
        <w:t>Example</w:t>
      </w:r>
      <w:r>
        <w:rPr>
          <w:spacing w:val="-2"/>
        </w:rPr>
        <w:t xml:space="preserve"> </w:t>
      </w:r>
      <w:r>
        <w:t>2:</w:t>
      </w:r>
    </w:p>
    <w:p w14:paraId="67D8EAA0">
      <w:pPr>
        <w:pStyle w:val="6"/>
        <w:spacing w:line="275" w:lineRule="exact"/>
      </w:pPr>
      <w:r>
        <w:t>input1:</w:t>
      </w:r>
      <w:r>
        <w:rPr>
          <w:spacing w:val="-2"/>
        </w:rPr>
        <w:t xml:space="preserve"> </w:t>
      </w:r>
      <w:r>
        <w:t>2</w:t>
      </w:r>
    </w:p>
    <w:p w14:paraId="7D159A24">
      <w:pPr>
        <w:pStyle w:val="6"/>
        <w:spacing w:before="5" w:line="237" w:lineRule="auto"/>
        <w:ind w:right="8033"/>
      </w:pPr>
      <w:r>
        <w:t>input2:</w:t>
      </w:r>
      <w:r>
        <w:rPr>
          <w:spacing w:val="-6"/>
        </w:rPr>
        <w:t xml:space="preserve"> </w:t>
      </w:r>
      <w:r>
        <w:t>{“Mango”,</w:t>
      </w:r>
      <w:r>
        <w:rPr>
          <w:spacing w:val="-4"/>
        </w:rPr>
        <w:t xml:space="preserve"> </w:t>
      </w:r>
      <w:r>
        <w:t>“banana”}</w:t>
      </w:r>
      <w:r>
        <w:rPr>
          <w:spacing w:val="-57"/>
        </w:rPr>
        <w:t xml:space="preserve"> </w:t>
      </w:r>
      <w:r>
        <w:t>output:</w:t>
      </w:r>
      <w:r>
        <w:rPr>
          <w:spacing w:val="-1"/>
        </w:rPr>
        <w:t xml:space="preserve"> </w:t>
      </w:r>
      <w:r>
        <w:t>no matches</w:t>
      </w:r>
      <w:r>
        <w:rPr>
          <w:spacing w:val="-1"/>
        </w:rPr>
        <w:t xml:space="preserve"> </w:t>
      </w:r>
      <w:r>
        <w:t>found</w:t>
      </w:r>
    </w:p>
    <w:p w14:paraId="46464BC0">
      <w:pPr>
        <w:pStyle w:val="6"/>
        <w:spacing w:before="1"/>
        <w:ind w:left="0"/>
      </w:pPr>
    </w:p>
    <w:p w14:paraId="7627614F">
      <w:pPr>
        <w:pStyle w:val="6"/>
      </w:pPr>
      <w:r>
        <w:t>Explanation:</w:t>
      </w:r>
    </w:p>
    <w:p w14:paraId="1A57C3E9">
      <w:pPr>
        <w:pStyle w:val="6"/>
        <w:spacing w:before="2"/>
      </w:pPr>
      <w:r>
        <w:t>None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vowel.</w:t>
      </w:r>
    </w:p>
    <w:p w14:paraId="1E55D0DC">
      <w:pPr>
        <w:pStyle w:val="6"/>
        <w:spacing w:before="2"/>
        <w:ind w:left="0"/>
      </w:pPr>
    </w:p>
    <w:p w14:paraId="456445B9">
      <w:pPr>
        <w:pStyle w:val="6"/>
        <w:spacing w:line="237" w:lineRule="auto"/>
        <w:ind w:right="7214"/>
      </w:pPr>
      <w:r>
        <w:t>Hence the output is no matches found.</w:t>
      </w:r>
      <w:r>
        <w:rPr>
          <w:spacing w:val="-58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3:</w:t>
      </w:r>
    </w:p>
    <w:p w14:paraId="28880979">
      <w:pPr>
        <w:pStyle w:val="6"/>
        <w:spacing w:before="4" w:line="275" w:lineRule="exact"/>
      </w:pPr>
      <w:r>
        <w:t>input1:</w:t>
      </w:r>
      <w:r>
        <w:rPr>
          <w:spacing w:val="-2"/>
        </w:rPr>
        <w:t xml:space="preserve"> </w:t>
      </w:r>
      <w:r>
        <w:t>3</w:t>
      </w:r>
    </w:p>
    <w:p w14:paraId="38D0B547">
      <w:pPr>
        <w:pStyle w:val="6"/>
        <w:spacing w:line="242" w:lineRule="auto"/>
        <w:ind w:right="7942"/>
      </w:pPr>
      <w:r>
        <w:t>input2:</w:t>
      </w:r>
      <w:r>
        <w:rPr>
          <w:spacing w:val="-5"/>
        </w:rPr>
        <w:t xml:space="preserve"> </w:t>
      </w:r>
      <w:r>
        <w:t>{“Ate”,</w:t>
      </w:r>
      <w:r>
        <w:rPr>
          <w:spacing w:val="-3"/>
        </w:rPr>
        <w:t xml:space="preserve"> </w:t>
      </w:r>
      <w:r>
        <w:t>“Ace”,</w:t>
      </w:r>
      <w:r>
        <w:rPr>
          <w:spacing w:val="-4"/>
        </w:rPr>
        <w:t xml:space="preserve"> </w:t>
      </w:r>
      <w:r>
        <w:t>“Girl”}</w:t>
      </w:r>
      <w:r>
        <w:rPr>
          <w:spacing w:val="-57"/>
        </w:rPr>
        <w:t xml:space="preserve"> </w:t>
      </w:r>
      <w:r>
        <w:t>output:</w:t>
      </w:r>
      <w:r>
        <w:rPr>
          <w:spacing w:val="-1"/>
        </w:rPr>
        <w:t xml:space="preserve"> </w:t>
      </w:r>
      <w:r>
        <w:t>ateace</w:t>
      </w:r>
    </w:p>
    <w:p w14:paraId="32FC6373">
      <w:pPr>
        <w:pStyle w:val="6"/>
        <w:ind w:left="0"/>
        <w:rPr>
          <w:sz w:val="26"/>
        </w:rPr>
      </w:pPr>
    </w:p>
    <w:p w14:paraId="4DC47229">
      <w:pPr>
        <w:pStyle w:val="6"/>
        <w:spacing w:before="4"/>
        <w:ind w:left="0"/>
        <w:rPr>
          <w:sz w:val="21"/>
        </w:rPr>
      </w:pPr>
    </w:p>
    <w:p w14:paraId="3E08A573">
      <w:pPr>
        <w:pStyle w:val="3"/>
        <w:spacing w:before="1"/>
      </w:pPr>
      <w:r>
        <w:t>For</w:t>
      </w:r>
      <w:r>
        <w:rPr>
          <w:spacing w:val="-7"/>
        </w:rPr>
        <w:t xml:space="preserve"> </w:t>
      </w:r>
      <w:r>
        <w:t>example:</w:t>
      </w:r>
    </w:p>
    <w:p w14:paraId="3693B724">
      <w:pPr>
        <w:pStyle w:val="6"/>
        <w:spacing w:before="3"/>
        <w:ind w:left="0"/>
        <w:rPr>
          <w:b/>
        </w:rPr>
      </w:pPr>
    </w:p>
    <w:tbl>
      <w:tblPr>
        <w:tblStyle w:val="5"/>
        <w:tblW w:w="0" w:type="auto"/>
        <w:tblInd w:w="115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6"/>
        <w:gridCol w:w="1901"/>
      </w:tblGrid>
      <w:tr w14:paraId="0A355866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1776" w:type="dxa"/>
            <w:shd w:val="clear" w:color="auto" w:fill="F8F8FF"/>
          </w:tcPr>
          <w:p w14:paraId="44BCE7D2">
            <w:pPr>
              <w:pStyle w:val="10"/>
              <w:spacing w:before="92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1901" w:type="dxa"/>
            <w:shd w:val="clear" w:color="auto" w:fill="F8F8FF"/>
          </w:tcPr>
          <w:p w14:paraId="38ADD116">
            <w:pPr>
              <w:pStyle w:val="10"/>
              <w:spacing w:before="92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14:paraId="3C380FD2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3" w:hRule="atLeast"/>
        </w:trPr>
        <w:tc>
          <w:tcPr>
            <w:tcW w:w="1776" w:type="dxa"/>
            <w:shd w:val="clear" w:color="auto" w:fill="F5F5F5"/>
          </w:tcPr>
          <w:p w14:paraId="3598E38C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14:paraId="19951448">
            <w:pPr>
              <w:pStyle w:val="10"/>
              <w:spacing w:before="3"/>
              <w:rPr>
                <w:sz w:val="24"/>
              </w:rPr>
            </w:pPr>
            <w:r>
              <w:rPr>
                <w:sz w:val="24"/>
              </w:rPr>
              <w:t>oreo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sirish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apple</w:t>
            </w:r>
          </w:p>
        </w:tc>
        <w:tc>
          <w:tcPr>
            <w:tcW w:w="1901" w:type="dxa"/>
            <w:shd w:val="clear" w:color="auto" w:fill="F5F5F5"/>
          </w:tcPr>
          <w:p w14:paraId="7F4CC7A4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oreoapple</w:t>
            </w:r>
          </w:p>
        </w:tc>
      </w:tr>
      <w:tr w14:paraId="4DD9F2EA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3" w:hRule="atLeast"/>
        </w:trPr>
        <w:tc>
          <w:tcPr>
            <w:tcW w:w="1776" w:type="dxa"/>
            <w:shd w:val="clear" w:color="auto" w:fill="E5E5E5"/>
          </w:tcPr>
          <w:p w14:paraId="1B51ADBF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14:paraId="4D16E9D2">
            <w:pPr>
              <w:pStyle w:val="10"/>
              <w:spacing w:before="3"/>
              <w:rPr>
                <w:sz w:val="24"/>
              </w:rPr>
            </w:pPr>
            <w:r>
              <w:rPr>
                <w:sz w:val="24"/>
              </w:rPr>
              <w:t>Mango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banana</w:t>
            </w:r>
          </w:p>
        </w:tc>
        <w:tc>
          <w:tcPr>
            <w:tcW w:w="1901" w:type="dxa"/>
            <w:shd w:val="clear" w:color="auto" w:fill="E5E5E5"/>
          </w:tcPr>
          <w:p w14:paraId="5AE978CF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matches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found</w:t>
            </w:r>
          </w:p>
        </w:tc>
      </w:tr>
      <w:tr w14:paraId="012CACE0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3" w:hRule="atLeast"/>
        </w:trPr>
        <w:tc>
          <w:tcPr>
            <w:tcW w:w="1776" w:type="dxa"/>
            <w:shd w:val="clear" w:color="auto" w:fill="F5F5F5"/>
          </w:tcPr>
          <w:p w14:paraId="769273BD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14:paraId="071ED7C9">
            <w:pPr>
              <w:pStyle w:val="10"/>
              <w:spacing w:before="3"/>
              <w:rPr>
                <w:sz w:val="24"/>
              </w:rPr>
            </w:pPr>
            <w:r>
              <w:rPr>
                <w:sz w:val="24"/>
              </w:rPr>
              <w:t>Ate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Girl</w:t>
            </w:r>
          </w:p>
        </w:tc>
        <w:tc>
          <w:tcPr>
            <w:tcW w:w="1901" w:type="dxa"/>
            <w:shd w:val="clear" w:color="auto" w:fill="F5F5F5"/>
          </w:tcPr>
          <w:p w14:paraId="32044E9B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ateace</w:t>
            </w:r>
          </w:p>
        </w:tc>
      </w:tr>
    </w:tbl>
    <w:p w14:paraId="6C24D044">
      <w:pPr>
        <w:spacing w:after="0"/>
        <w:rPr>
          <w:sz w:val="24"/>
        </w:rPr>
        <w:sectPr>
          <w:pgSz w:w="12240" w:h="15840"/>
          <w:pgMar w:top="920" w:right="600" w:bottom="900" w:left="620" w:header="0" w:footer="671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2DF03883">
      <w:pPr>
        <w:pStyle w:val="6"/>
        <w:spacing w:before="70"/>
      </w:pPr>
      <w:r>
        <w:t>PROGRAM</w:t>
      </w:r>
    </w:p>
    <w:p w14:paraId="208A7ABF">
      <w:pPr>
        <w:pStyle w:val="6"/>
        <w:ind w:left="0"/>
      </w:pPr>
    </w:p>
    <w:p w14:paraId="33A160F4">
      <w:pPr>
        <w:pStyle w:val="6"/>
        <w:ind w:left="1233"/>
      </w:pPr>
      <w:r>
        <w:t>import</w:t>
      </w:r>
      <w:r>
        <w:rPr>
          <w:spacing w:val="-4"/>
        </w:rPr>
        <w:t xml:space="preserve"> </w:t>
      </w:r>
      <w:r>
        <w:t>java.util.Scanner;</w:t>
      </w:r>
    </w:p>
    <w:p w14:paraId="4234DC4B">
      <w:pPr>
        <w:pStyle w:val="6"/>
        <w:spacing w:before="3" w:line="275" w:lineRule="exact"/>
        <w:ind w:left="1233"/>
      </w:pPr>
      <w:r>
        <w:t>public</w:t>
      </w:r>
      <w:r>
        <w:rPr>
          <w:spacing w:val="-11"/>
        </w:rPr>
        <w:t xml:space="preserve"> </w:t>
      </w:r>
      <w:r>
        <w:t>class</w:t>
      </w:r>
      <w:r>
        <w:rPr>
          <w:spacing w:val="-13"/>
        </w:rPr>
        <w:t xml:space="preserve"> </w:t>
      </w:r>
      <w:r>
        <w:t>VowelStringExtractor</w:t>
      </w:r>
      <w:r>
        <w:rPr>
          <w:spacing w:val="-10"/>
        </w:rPr>
        <w:t xml:space="preserve"> </w:t>
      </w:r>
      <w:r>
        <w:t>{</w:t>
      </w:r>
    </w:p>
    <w:p w14:paraId="43791573">
      <w:pPr>
        <w:pStyle w:val="6"/>
        <w:spacing w:line="242" w:lineRule="auto"/>
        <w:ind w:left="1713" w:right="3476" w:hanging="240"/>
      </w:pPr>
      <w:r>
        <w:t>public</w:t>
      </w:r>
      <w:r>
        <w:rPr>
          <w:spacing w:val="-10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extractVowelStrings(String[]</w:t>
      </w:r>
      <w:r>
        <w:rPr>
          <w:spacing w:val="-8"/>
        </w:rPr>
        <w:t xml:space="preserve"> </w:t>
      </w:r>
      <w:r>
        <w:t>stringArray)</w:t>
      </w:r>
      <w:r>
        <w:rPr>
          <w:spacing w:val="-8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StringBuilder</w:t>
      </w:r>
      <w:r>
        <w:rPr>
          <w:spacing w:val="-1"/>
        </w:rPr>
        <w:t xml:space="preserve"> </w:t>
      </w:r>
      <w:r>
        <w:t>result = new</w:t>
      </w:r>
      <w:r>
        <w:rPr>
          <w:spacing w:val="-1"/>
        </w:rPr>
        <w:t xml:space="preserve"> </w:t>
      </w:r>
      <w:r>
        <w:t>StringBuilder();</w:t>
      </w:r>
    </w:p>
    <w:p w14:paraId="2EE73183">
      <w:pPr>
        <w:pStyle w:val="6"/>
        <w:spacing w:line="242" w:lineRule="auto"/>
        <w:ind w:left="1713" w:right="6176"/>
      </w:pPr>
      <w:r>
        <w:t>String vowels = "aeiouAEIOU";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(String s :</w:t>
      </w:r>
      <w:r>
        <w:rPr>
          <w:spacing w:val="-1"/>
        </w:rPr>
        <w:t xml:space="preserve"> </w:t>
      </w:r>
      <w:r>
        <w:t>stringArray) {</w:t>
      </w:r>
    </w:p>
    <w:p w14:paraId="2C1A8832">
      <w:pPr>
        <w:pStyle w:val="6"/>
        <w:spacing w:line="242" w:lineRule="auto"/>
        <w:ind w:left="1233" w:right="3237" w:firstLine="720"/>
      </w:pPr>
      <w:r>
        <w:t>if (s.length() &gt; 0 &amp;&amp; vowels.indexOf(s.charAt(0)) != -1 &amp;&amp;</w:t>
      </w:r>
      <w:r>
        <w:rPr>
          <w:spacing w:val="-57"/>
        </w:rPr>
        <w:t xml:space="preserve"> </w:t>
      </w:r>
      <w:r>
        <w:t>vowels.indexOf(s.charAt(s.length()</w:t>
      </w:r>
      <w:r>
        <w:rPr>
          <w:spacing w:val="-1"/>
        </w:rPr>
        <w:t xml:space="preserve"> </w:t>
      </w:r>
      <w:r>
        <w:t>- 1)) != -1)</w:t>
      </w:r>
      <w:r>
        <w:rPr>
          <w:spacing w:val="-1"/>
        </w:rPr>
        <w:t xml:space="preserve"> </w:t>
      </w:r>
      <w:r>
        <w:t>{</w:t>
      </w:r>
    </w:p>
    <w:p w14:paraId="3E556330">
      <w:pPr>
        <w:pStyle w:val="6"/>
        <w:spacing w:line="271" w:lineRule="exact"/>
        <w:ind w:left="2193"/>
      </w:pPr>
      <w:r>
        <w:t>result.append(s);</w:t>
      </w:r>
    </w:p>
    <w:p w14:paraId="11ABA840">
      <w:pPr>
        <w:pStyle w:val="6"/>
        <w:spacing w:line="265" w:lineRule="exact"/>
        <w:ind w:left="1953"/>
      </w:pPr>
      <w:r>
        <w:t>}</w:t>
      </w:r>
    </w:p>
    <w:p w14:paraId="088AF27F">
      <w:pPr>
        <w:pStyle w:val="6"/>
        <w:spacing w:line="275" w:lineRule="exact"/>
        <w:ind w:left="1713"/>
      </w:pPr>
      <w:r>
        <w:t>}</w:t>
      </w:r>
    </w:p>
    <w:p w14:paraId="66C6E34E">
      <w:pPr>
        <w:pStyle w:val="6"/>
        <w:spacing w:before="2" w:line="275" w:lineRule="exact"/>
        <w:ind w:left="1713"/>
      </w:pPr>
      <w:r>
        <w:t>return</w:t>
      </w:r>
      <w:r>
        <w:rPr>
          <w:spacing w:val="-2"/>
        </w:rPr>
        <w:t xml:space="preserve"> </w:t>
      </w:r>
      <w:r>
        <w:t>result.length()</w:t>
      </w:r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?</w:t>
      </w:r>
      <w:r>
        <w:rPr>
          <w:spacing w:val="-3"/>
        </w:rPr>
        <w:t xml:space="preserve"> </w:t>
      </w:r>
      <w:r>
        <w:t>result.toString().toLowerCase()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"no</w:t>
      </w:r>
      <w:r>
        <w:rPr>
          <w:spacing w:val="-1"/>
        </w:rPr>
        <w:t xml:space="preserve"> </w:t>
      </w:r>
      <w:r>
        <w:t>matches</w:t>
      </w:r>
      <w:r>
        <w:rPr>
          <w:spacing w:val="-2"/>
        </w:rPr>
        <w:t xml:space="preserve"> </w:t>
      </w:r>
      <w:r>
        <w:t>found";</w:t>
      </w:r>
    </w:p>
    <w:p w14:paraId="655B97F0">
      <w:pPr>
        <w:pStyle w:val="6"/>
        <w:spacing w:line="275" w:lineRule="exact"/>
        <w:ind w:left="1473"/>
      </w:pPr>
      <w:r>
        <w:t>}</w:t>
      </w:r>
    </w:p>
    <w:p w14:paraId="667066AF">
      <w:pPr>
        <w:pStyle w:val="6"/>
        <w:spacing w:before="3"/>
        <w:ind w:left="1713" w:right="5053" w:hanging="240"/>
      </w:pPr>
      <w:r>
        <w:t>public static void main(String[] args) {</w:t>
      </w:r>
      <w:r>
        <w:rPr>
          <w:spacing w:val="1"/>
        </w:rPr>
        <w:t xml:space="preserve"> </w:t>
      </w:r>
      <w:r>
        <w:t>Scanner scanner = new Scanner(System.in);</w:t>
      </w:r>
      <w:r>
        <w:rPr>
          <w:spacing w:val="-57"/>
        </w:rPr>
        <w:t xml:space="preserve"> </w:t>
      </w:r>
      <w:r>
        <w:t>int n = scanner.nextInt();</w:t>
      </w:r>
      <w:r>
        <w:rPr>
          <w:spacing w:val="1"/>
        </w:rPr>
        <w:t xml:space="preserve"> </w:t>
      </w:r>
      <w:r>
        <w:t>scanner.nextLine();</w:t>
      </w:r>
    </w:p>
    <w:p w14:paraId="2C244C54">
      <w:pPr>
        <w:pStyle w:val="6"/>
        <w:spacing w:line="275" w:lineRule="exact"/>
        <w:ind w:left="1713"/>
      </w:pPr>
      <w:r>
        <w:t>String</w:t>
      </w:r>
      <w:r>
        <w:rPr>
          <w:spacing w:val="-5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scanner.nextLine();</w:t>
      </w:r>
    </w:p>
    <w:p w14:paraId="6D5F24BE">
      <w:pPr>
        <w:pStyle w:val="6"/>
        <w:ind w:left="1713" w:right="3602"/>
      </w:pPr>
      <w:r>
        <w:t>String[] strings = input.split(" "); // Split input into an array</w:t>
      </w:r>
      <w:r>
        <w:rPr>
          <w:spacing w:val="-58"/>
        </w:rPr>
        <w:t xml:space="preserve"> </w:t>
      </w:r>
      <w:r>
        <w:t>String result = extractVowelStrings(strings);</w:t>
      </w:r>
      <w:r>
        <w:rPr>
          <w:spacing w:val="1"/>
        </w:rPr>
        <w:t xml:space="preserve"> </w:t>
      </w:r>
      <w:r>
        <w:t>System.out.println(result);</w:t>
      </w:r>
    </w:p>
    <w:p w14:paraId="360A98A3">
      <w:pPr>
        <w:pStyle w:val="6"/>
        <w:spacing w:before="1"/>
        <w:ind w:left="1713"/>
      </w:pPr>
      <w:r>
        <w:t>scanner.close();</w:t>
      </w:r>
    </w:p>
    <w:p w14:paraId="0E287ACD">
      <w:pPr>
        <w:pStyle w:val="6"/>
        <w:spacing w:line="274" w:lineRule="exact"/>
        <w:ind w:left="1473"/>
      </w:pPr>
      <w:r>
        <w:t>}</w:t>
      </w:r>
    </w:p>
    <w:p w14:paraId="7DA7DDDF">
      <w:pPr>
        <w:pStyle w:val="6"/>
        <w:spacing w:before="2"/>
        <w:ind w:left="1233"/>
      </w:pPr>
      <w:r>
        <w:t>}</w:t>
      </w:r>
    </w:p>
    <w:p w14:paraId="46E3A638">
      <w:pPr>
        <w:pStyle w:val="6"/>
        <w:spacing w:before="2"/>
        <w:ind w:left="0"/>
        <w:rPr>
          <w:sz w:val="16"/>
        </w:rPr>
      </w:pPr>
    </w:p>
    <w:p w14:paraId="3F888454">
      <w:pPr>
        <w:pStyle w:val="6"/>
        <w:spacing w:before="90"/>
      </w:pPr>
      <w:r>
        <w:t>OUTPUT</w:t>
      </w:r>
    </w:p>
    <w:p w14:paraId="627EE0C0">
      <w:pPr>
        <w:pStyle w:val="6"/>
        <w:spacing w:before="3"/>
        <w:ind w:left="0"/>
      </w:pPr>
    </w:p>
    <w:tbl>
      <w:tblPr>
        <w:tblStyle w:val="5"/>
        <w:tblW w:w="0" w:type="auto"/>
        <w:tblInd w:w="1195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22"/>
        <w:gridCol w:w="2371"/>
        <w:gridCol w:w="2371"/>
      </w:tblGrid>
      <w:tr w14:paraId="0B156EAE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2222" w:type="dxa"/>
            <w:shd w:val="clear" w:color="auto" w:fill="F8F8FF"/>
          </w:tcPr>
          <w:p w14:paraId="263DFAB4">
            <w:pPr>
              <w:pStyle w:val="10"/>
              <w:spacing w:before="92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2371" w:type="dxa"/>
            <w:shd w:val="clear" w:color="auto" w:fill="F8F8FF"/>
          </w:tcPr>
          <w:p w14:paraId="1B2EEFAB">
            <w:pPr>
              <w:pStyle w:val="10"/>
              <w:spacing w:before="92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</w:p>
        </w:tc>
        <w:tc>
          <w:tcPr>
            <w:tcW w:w="2371" w:type="dxa"/>
            <w:shd w:val="clear" w:color="auto" w:fill="F8F8FF"/>
          </w:tcPr>
          <w:p w14:paraId="4767F83B">
            <w:pPr>
              <w:pStyle w:val="10"/>
              <w:spacing w:before="92"/>
              <w:rPr>
                <w:b/>
                <w:sz w:val="24"/>
              </w:rPr>
            </w:pPr>
            <w:r>
              <w:rPr>
                <w:b/>
                <w:sz w:val="24"/>
              </w:rPr>
              <w:t>Got</w:t>
            </w:r>
          </w:p>
        </w:tc>
      </w:tr>
      <w:tr w14:paraId="15090C36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2222" w:type="dxa"/>
            <w:shd w:val="clear" w:color="auto" w:fill="E5E5E5"/>
          </w:tcPr>
          <w:p w14:paraId="246DECE5">
            <w:pPr>
              <w:pStyle w:val="10"/>
              <w:spacing w:before="97" w:line="275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14:paraId="4BA314D2">
            <w:pPr>
              <w:pStyle w:val="10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oreo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sirish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apple</w:t>
            </w:r>
          </w:p>
        </w:tc>
        <w:tc>
          <w:tcPr>
            <w:tcW w:w="2371" w:type="dxa"/>
            <w:shd w:val="clear" w:color="auto" w:fill="E5E5E5"/>
          </w:tcPr>
          <w:p w14:paraId="4BAC5217">
            <w:pPr>
              <w:pStyle w:val="10"/>
              <w:spacing w:before="97"/>
              <w:rPr>
                <w:sz w:val="24"/>
              </w:rPr>
            </w:pPr>
            <w:r>
              <w:rPr>
                <w:sz w:val="24"/>
              </w:rPr>
              <w:t>oreoapple</w:t>
            </w:r>
          </w:p>
        </w:tc>
        <w:tc>
          <w:tcPr>
            <w:tcW w:w="2371" w:type="dxa"/>
            <w:shd w:val="clear" w:color="auto" w:fill="E5E5E5"/>
          </w:tcPr>
          <w:p w14:paraId="4631E4ED">
            <w:pPr>
              <w:pStyle w:val="10"/>
              <w:spacing w:before="97"/>
              <w:rPr>
                <w:sz w:val="24"/>
              </w:rPr>
            </w:pPr>
            <w:r>
              <w:rPr>
                <w:sz w:val="24"/>
              </w:rPr>
              <w:t>oreoapple</w:t>
            </w:r>
          </w:p>
        </w:tc>
      </w:tr>
      <w:tr w14:paraId="03D186DA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222" w:type="dxa"/>
            <w:shd w:val="clear" w:color="auto" w:fill="F5F5F5"/>
          </w:tcPr>
          <w:p w14:paraId="64ED4472">
            <w:pPr>
              <w:pStyle w:val="10"/>
              <w:spacing w:before="92" w:line="275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14:paraId="2805B056">
            <w:pPr>
              <w:pStyle w:val="10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Mango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banana</w:t>
            </w:r>
          </w:p>
        </w:tc>
        <w:tc>
          <w:tcPr>
            <w:tcW w:w="2371" w:type="dxa"/>
            <w:shd w:val="clear" w:color="auto" w:fill="F5F5F5"/>
          </w:tcPr>
          <w:p w14:paraId="60942724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matches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found</w:t>
            </w:r>
          </w:p>
        </w:tc>
        <w:tc>
          <w:tcPr>
            <w:tcW w:w="2371" w:type="dxa"/>
            <w:shd w:val="clear" w:color="auto" w:fill="F5F5F5"/>
          </w:tcPr>
          <w:p w14:paraId="40943521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matches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found</w:t>
            </w:r>
          </w:p>
        </w:tc>
      </w:tr>
      <w:tr w14:paraId="0A171C20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7" w:hRule="atLeast"/>
        </w:trPr>
        <w:tc>
          <w:tcPr>
            <w:tcW w:w="2222" w:type="dxa"/>
            <w:shd w:val="clear" w:color="auto" w:fill="E5E5E5"/>
          </w:tcPr>
          <w:p w14:paraId="5081760F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14:paraId="7823BB5A">
            <w:pPr>
              <w:pStyle w:val="10"/>
              <w:spacing w:before="3"/>
              <w:rPr>
                <w:sz w:val="24"/>
              </w:rPr>
            </w:pPr>
            <w:r>
              <w:rPr>
                <w:sz w:val="24"/>
              </w:rPr>
              <w:t>Ate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Girl</w:t>
            </w:r>
          </w:p>
        </w:tc>
        <w:tc>
          <w:tcPr>
            <w:tcW w:w="2371" w:type="dxa"/>
            <w:shd w:val="clear" w:color="auto" w:fill="E5E5E5"/>
          </w:tcPr>
          <w:p w14:paraId="0DBDA2F7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ateace</w:t>
            </w:r>
          </w:p>
        </w:tc>
        <w:tc>
          <w:tcPr>
            <w:tcW w:w="2371" w:type="dxa"/>
            <w:shd w:val="clear" w:color="auto" w:fill="E5E5E5"/>
          </w:tcPr>
          <w:p w14:paraId="1D9E001C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ateace</w:t>
            </w:r>
          </w:p>
        </w:tc>
      </w:tr>
    </w:tbl>
    <w:p w14:paraId="007E89F2">
      <w:pPr>
        <w:pStyle w:val="6"/>
        <w:spacing w:before="5"/>
        <w:ind w:left="0"/>
        <w:rPr>
          <w:sz w:val="23"/>
        </w:rPr>
      </w:pPr>
    </w:p>
    <w:p w14:paraId="21B8A3AB">
      <w:pPr>
        <w:pStyle w:val="6"/>
        <w:spacing w:before="1"/>
      </w:pPr>
      <w:r>
        <w:t>Passed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tests!</w:t>
      </w:r>
    </w:p>
    <w:p w14:paraId="78B7363A">
      <w:pPr>
        <w:spacing w:after="0"/>
        <w:sectPr>
          <w:pgSz w:w="12240" w:h="15840"/>
          <w:pgMar w:top="920" w:right="600" w:bottom="900" w:left="620" w:header="0" w:footer="671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3EC30E73">
      <w:pPr>
        <w:pStyle w:val="2"/>
      </w:pPr>
      <w:r>
        <w:t>LAB-09-EXCEPTION</w:t>
      </w:r>
      <w:r>
        <w:rPr>
          <w:spacing w:val="-5"/>
        </w:rPr>
        <w:t xml:space="preserve"> </w:t>
      </w:r>
      <w:r>
        <w:t>HANDLING</w:t>
      </w:r>
    </w:p>
    <w:p w14:paraId="1BBA5DCB">
      <w:pPr>
        <w:pStyle w:val="6"/>
        <w:spacing w:before="3"/>
        <w:ind w:left="0"/>
        <w:rPr>
          <w:i/>
          <w:sz w:val="16"/>
        </w:rPr>
      </w:pPr>
    </w:p>
    <w:p w14:paraId="77D5E47F">
      <w:pPr>
        <w:pStyle w:val="6"/>
        <w:spacing w:before="90"/>
        <w:rPr>
          <w:b/>
        </w:rPr>
      </w:pPr>
      <w:r>
        <w:t>Question</w:t>
      </w:r>
      <w:r>
        <w:rPr>
          <w:spacing w:val="-1"/>
        </w:rPr>
        <w:t xml:space="preserve"> </w:t>
      </w:r>
      <w:r>
        <w:rPr>
          <w:b/>
        </w:rPr>
        <w:t>1</w:t>
      </w:r>
    </w:p>
    <w:p w14:paraId="6F1B74FB">
      <w:pPr>
        <w:pStyle w:val="6"/>
        <w:ind w:left="0"/>
        <w:rPr>
          <w:b/>
        </w:rPr>
      </w:pPr>
    </w:p>
    <w:p w14:paraId="08AA90A8">
      <w:pPr>
        <w:pStyle w:val="6"/>
        <w:spacing w:line="242" w:lineRule="auto"/>
        <w:ind w:right="1646"/>
      </w:pPr>
      <w:r>
        <w:rPr>
          <w:spacing w:val="-1"/>
        </w:rPr>
        <w:t>Write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Java</w:t>
      </w:r>
      <w:r>
        <w:rPr>
          <w:spacing w:val="-2"/>
        </w:rPr>
        <w:t xml:space="preserve"> </w:t>
      </w:r>
      <w:r>
        <w:rPr>
          <w:spacing w:val="-1"/>
        </w:rPr>
        <w:t>program to</w:t>
      </w:r>
      <w:r>
        <w:rPr>
          <w:spacing w:val="-2"/>
        </w:rPr>
        <w:t xml:space="preserve"> </w:t>
      </w:r>
      <w:r>
        <w:t>handle</w:t>
      </w:r>
      <w:r>
        <w:rPr>
          <w:spacing w:val="-15"/>
        </w:rPr>
        <w:t xml:space="preserve"> </w:t>
      </w:r>
      <w:r>
        <w:t>ArithmeticException</w:t>
      </w:r>
      <w:r>
        <w:rPr>
          <w:spacing w:val="-1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ArrayIndexOutOfBoundsException.</w:t>
      </w:r>
      <w:r>
        <w:rPr>
          <w:spacing w:val="-57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array,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array.</w:t>
      </w:r>
    </w:p>
    <w:p w14:paraId="4B60672B">
      <w:pPr>
        <w:pStyle w:val="6"/>
        <w:spacing w:line="242" w:lineRule="auto"/>
        <w:ind w:right="4538"/>
      </w:pPr>
      <w:r>
        <w:t>Divide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0th</w:t>
      </w:r>
      <w:r>
        <w:rPr>
          <w:spacing w:val="-1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1st</w:t>
      </w:r>
      <w:r>
        <w:rPr>
          <w:spacing w:val="-1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it.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1st element</w:t>
      </w:r>
      <w:r>
        <w:rPr>
          <w:spacing w:val="-2"/>
        </w:rPr>
        <w:t xml:space="preserve"> </w:t>
      </w:r>
      <w:r>
        <w:t>is zero, it</w:t>
      </w:r>
      <w:r>
        <w:rPr>
          <w:spacing w:val="-1"/>
        </w:rPr>
        <w:t xml:space="preserve"> </w:t>
      </w:r>
      <w:r>
        <w:t>will throw an exception.</w:t>
      </w:r>
    </w:p>
    <w:p w14:paraId="172CDB37">
      <w:pPr>
        <w:pStyle w:val="6"/>
        <w:spacing w:line="271" w:lineRule="exact"/>
      </w:pP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beyond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limit</w:t>
      </w:r>
      <w:r>
        <w:rPr>
          <w:spacing w:val="-1"/>
        </w:rPr>
        <w:t xml:space="preserve"> </w:t>
      </w:r>
      <w:r>
        <w:t>throws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exception.</w:t>
      </w:r>
    </w:p>
    <w:p w14:paraId="58D1A450">
      <w:pPr>
        <w:pStyle w:val="3"/>
        <w:spacing w:line="275" w:lineRule="exact"/>
      </w:pPr>
      <w:r>
        <w:t>Input:</w:t>
      </w:r>
    </w:p>
    <w:p w14:paraId="041DED51">
      <w:pPr>
        <w:pStyle w:val="6"/>
        <w:spacing w:line="275" w:lineRule="exact"/>
      </w:pPr>
      <w:r>
        <w:t>5</w:t>
      </w:r>
    </w:p>
    <w:p w14:paraId="0A406E62">
      <w:pPr>
        <w:pStyle w:val="6"/>
        <w:spacing w:line="275" w:lineRule="exact"/>
      </w:pPr>
      <w:r>
        <w:t>10</w:t>
      </w:r>
      <w:r>
        <w:rPr>
          <w:spacing w:val="1"/>
        </w:rPr>
        <w:t xml:space="preserve"> </w:t>
      </w:r>
      <w:r>
        <w:t>0 20 30 40</w:t>
      </w:r>
    </w:p>
    <w:p w14:paraId="4A38CBC0">
      <w:pPr>
        <w:pStyle w:val="3"/>
        <w:spacing w:line="275" w:lineRule="exact"/>
      </w:pPr>
      <w:r>
        <w:t>Output:</w:t>
      </w:r>
    </w:p>
    <w:p w14:paraId="02C58DED">
      <w:pPr>
        <w:spacing w:before="4" w:line="237" w:lineRule="auto"/>
        <w:ind w:left="100" w:right="6748" w:firstLine="0"/>
        <w:jc w:val="left"/>
        <w:rPr>
          <w:b/>
          <w:sz w:val="24"/>
        </w:rPr>
      </w:pPr>
      <w:r>
        <w:rPr>
          <w:b/>
          <w:sz w:val="24"/>
        </w:rPr>
        <w:t>java.lang.ArithmeticException: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zero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am always executed</w:t>
      </w:r>
    </w:p>
    <w:p w14:paraId="6676EF47">
      <w:pPr>
        <w:pStyle w:val="6"/>
        <w:spacing w:before="3" w:line="275" w:lineRule="exact"/>
      </w:pPr>
      <w:r>
        <w:t>Input:</w:t>
      </w:r>
    </w:p>
    <w:p w14:paraId="0C679C48">
      <w:pPr>
        <w:pStyle w:val="6"/>
        <w:spacing w:line="274" w:lineRule="exact"/>
      </w:pPr>
      <w:r>
        <w:t>3</w:t>
      </w:r>
    </w:p>
    <w:p w14:paraId="0173C082">
      <w:pPr>
        <w:pStyle w:val="6"/>
        <w:spacing w:line="275" w:lineRule="exact"/>
      </w:pPr>
      <w:r>
        <w:t>10</w:t>
      </w:r>
      <w:r>
        <w:rPr>
          <w:spacing w:val="61"/>
        </w:rPr>
        <w:t xml:space="preserve"> </w:t>
      </w:r>
      <w:r>
        <w:t>20   30</w:t>
      </w:r>
    </w:p>
    <w:p w14:paraId="7C891F30">
      <w:pPr>
        <w:pStyle w:val="3"/>
        <w:spacing w:before="3" w:line="275" w:lineRule="exact"/>
      </w:pPr>
      <w:r>
        <w:t>Output</w:t>
      </w:r>
    </w:p>
    <w:p w14:paraId="7A3EE35E">
      <w:pPr>
        <w:pStyle w:val="6"/>
        <w:spacing w:line="242" w:lineRule="auto"/>
        <w:ind w:right="3128"/>
      </w:pPr>
      <w:r>
        <w:t>java.lang.ArrayIndexOutOfBoundsException: Index 3 out of bounds for length 3</w:t>
      </w:r>
      <w:r>
        <w:rPr>
          <w:spacing w:val="-58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 always executed</w:t>
      </w:r>
    </w:p>
    <w:p w14:paraId="31D9A41E">
      <w:pPr>
        <w:pStyle w:val="6"/>
        <w:spacing w:before="7"/>
        <w:ind w:left="0"/>
        <w:rPr>
          <w:sz w:val="23"/>
        </w:rPr>
      </w:pPr>
    </w:p>
    <w:p w14:paraId="6AFB0DAE">
      <w:pPr>
        <w:pStyle w:val="3"/>
      </w:pPr>
      <w:r>
        <w:t>For</w:t>
      </w:r>
      <w:r>
        <w:rPr>
          <w:spacing w:val="-6"/>
        </w:rPr>
        <w:t xml:space="preserve"> </w:t>
      </w:r>
      <w:r>
        <w:t>example:</w:t>
      </w:r>
    </w:p>
    <w:p w14:paraId="04A35435">
      <w:pPr>
        <w:pStyle w:val="6"/>
        <w:spacing w:before="3"/>
        <w:ind w:left="0"/>
        <w:rPr>
          <w:b/>
        </w:rPr>
      </w:pPr>
    </w:p>
    <w:tbl>
      <w:tblPr>
        <w:tblStyle w:val="5"/>
        <w:tblW w:w="0" w:type="auto"/>
        <w:tblInd w:w="77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0"/>
        <w:gridCol w:w="1445"/>
        <w:gridCol w:w="4896"/>
      </w:tblGrid>
      <w:tr w14:paraId="61A0619E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730" w:type="dxa"/>
            <w:shd w:val="clear" w:color="auto" w:fill="F8F8FF"/>
          </w:tcPr>
          <w:p w14:paraId="6A859732">
            <w:pPr>
              <w:pStyle w:val="10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</w:p>
        </w:tc>
        <w:tc>
          <w:tcPr>
            <w:tcW w:w="1445" w:type="dxa"/>
            <w:shd w:val="clear" w:color="auto" w:fill="F8F8FF"/>
          </w:tcPr>
          <w:p w14:paraId="0875CEB7">
            <w:pPr>
              <w:pStyle w:val="10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4896" w:type="dxa"/>
            <w:shd w:val="clear" w:color="auto" w:fill="F8F8FF"/>
          </w:tcPr>
          <w:p w14:paraId="7E657010">
            <w:pPr>
              <w:pStyle w:val="10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14:paraId="0B733065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 w:hRule="atLeast"/>
        </w:trPr>
        <w:tc>
          <w:tcPr>
            <w:tcW w:w="730" w:type="dxa"/>
            <w:tcBorders>
              <w:bottom w:val="nil"/>
            </w:tcBorders>
            <w:shd w:val="clear" w:color="auto" w:fill="F5F5F5"/>
          </w:tcPr>
          <w:p w14:paraId="687454D3">
            <w:pPr>
              <w:pStyle w:val="10"/>
              <w:spacing w:before="92" w:line="260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45" w:type="dxa"/>
            <w:tcBorders>
              <w:bottom w:val="nil"/>
            </w:tcBorders>
            <w:shd w:val="clear" w:color="auto" w:fill="F5F5F5"/>
          </w:tcPr>
          <w:p w14:paraId="0DC24522">
            <w:pPr>
              <w:pStyle w:val="10"/>
              <w:spacing w:before="92" w:line="260" w:lineRule="exact"/>
              <w:ind w:left="9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896" w:type="dxa"/>
            <w:tcBorders>
              <w:bottom w:val="nil"/>
            </w:tcBorders>
            <w:shd w:val="clear" w:color="auto" w:fill="F5F5F5"/>
          </w:tcPr>
          <w:p w14:paraId="76B83922">
            <w:pPr>
              <w:pStyle w:val="10"/>
              <w:spacing w:before="92" w:line="260" w:lineRule="exact"/>
              <w:ind w:left="97"/>
              <w:rPr>
                <w:sz w:val="24"/>
              </w:rPr>
            </w:pPr>
            <w:r>
              <w:rPr>
                <w:sz w:val="24"/>
              </w:rPr>
              <w:t>java.lang.ArithmeticException: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zero</w:t>
            </w:r>
          </w:p>
        </w:tc>
      </w:tr>
      <w:tr w14:paraId="1A099476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730" w:type="dxa"/>
            <w:tcBorders>
              <w:top w:val="nil"/>
            </w:tcBorders>
            <w:shd w:val="clear" w:color="auto" w:fill="F5F5F5"/>
          </w:tcPr>
          <w:p w14:paraId="37D32FC8">
            <w:pPr>
              <w:pStyle w:val="10"/>
              <w:ind w:left="0"/>
              <w:rPr>
                <w:sz w:val="22"/>
              </w:rPr>
            </w:pPr>
          </w:p>
        </w:tc>
        <w:tc>
          <w:tcPr>
            <w:tcW w:w="1445" w:type="dxa"/>
            <w:tcBorders>
              <w:top w:val="nil"/>
            </w:tcBorders>
            <w:shd w:val="clear" w:color="auto" w:fill="F5F5F5"/>
          </w:tcPr>
          <w:p w14:paraId="59E0FA4C">
            <w:pPr>
              <w:pStyle w:val="10"/>
              <w:spacing w:line="270" w:lineRule="exact"/>
              <w:ind w:left="97"/>
              <w:rPr>
                <w:sz w:val="24"/>
              </w:rPr>
            </w:pPr>
            <w:r>
              <w:rPr>
                <w:sz w:val="24"/>
              </w:rPr>
              <w:t>1 0 4 1 2 8</w:t>
            </w:r>
          </w:p>
        </w:tc>
        <w:tc>
          <w:tcPr>
            <w:tcW w:w="4896" w:type="dxa"/>
            <w:tcBorders>
              <w:top w:val="nil"/>
            </w:tcBorders>
            <w:shd w:val="clear" w:color="auto" w:fill="F5F5F5"/>
          </w:tcPr>
          <w:p w14:paraId="7672352A">
            <w:pPr>
              <w:pStyle w:val="10"/>
              <w:spacing w:line="270" w:lineRule="exact"/>
              <w:ind w:left="97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always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executed</w:t>
            </w:r>
          </w:p>
        </w:tc>
      </w:tr>
    </w:tbl>
    <w:p w14:paraId="6F67739B">
      <w:pPr>
        <w:pStyle w:val="6"/>
        <w:spacing w:before="5"/>
        <w:ind w:left="0"/>
        <w:rPr>
          <w:b/>
          <w:sz w:val="23"/>
        </w:rPr>
      </w:pPr>
    </w:p>
    <w:p w14:paraId="5A47A1C8">
      <w:pPr>
        <w:pStyle w:val="6"/>
        <w:spacing w:before="1"/>
      </w:pPr>
      <w:r>
        <w:t>PROGRAM</w:t>
      </w:r>
    </w:p>
    <w:p w14:paraId="041F4EFA">
      <w:pPr>
        <w:pStyle w:val="6"/>
        <w:spacing w:before="11"/>
        <w:ind w:left="0"/>
        <w:rPr>
          <w:sz w:val="23"/>
        </w:rPr>
      </w:pPr>
    </w:p>
    <w:p w14:paraId="0F4A5496">
      <w:pPr>
        <w:pStyle w:val="6"/>
        <w:ind w:left="951"/>
      </w:pPr>
      <w:r>
        <w:t>import</w:t>
      </w:r>
      <w:r>
        <w:rPr>
          <w:spacing w:val="-3"/>
        </w:rPr>
        <w:t xml:space="preserve"> </w:t>
      </w:r>
      <w:r>
        <w:t>java.util.Scanner;</w:t>
      </w:r>
    </w:p>
    <w:p w14:paraId="696F28AB">
      <w:pPr>
        <w:pStyle w:val="6"/>
        <w:spacing w:before="5" w:line="237" w:lineRule="auto"/>
        <w:ind w:left="1191" w:right="5968" w:hanging="240"/>
      </w:pPr>
      <w:r>
        <w:t>public class ExceptionHandlingExample {</w:t>
      </w:r>
      <w:r>
        <w:rPr>
          <w:spacing w:val="-58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  <w:r>
        <w:rPr>
          <w:spacing w:val="-1"/>
        </w:rPr>
        <w:t xml:space="preserve"> </w:t>
      </w:r>
      <w:r>
        <w:t>{</w:t>
      </w:r>
    </w:p>
    <w:p w14:paraId="1F731043">
      <w:pPr>
        <w:pStyle w:val="6"/>
        <w:spacing w:before="5" w:line="237" w:lineRule="auto"/>
        <w:ind w:left="1431" w:right="5335"/>
      </w:pPr>
      <w:r>
        <w:t>Scanner scanner = new Scanner(System.in);</w:t>
      </w:r>
      <w:r>
        <w:rPr>
          <w:spacing w:val="-58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scanner.nextInt();</w:t>
      </w:r>
    </w:p>
    <w:p w14:paraId="091B1A31">
      <w:pPr>
        <w:pStyle w:val="6"/>
        <w:spacing w:before="6" w:line="237" w:lineRule="auto"/>
        <w:ind w:left="1431" w:right="6701"/>
      </w:pPr>
      <w:r>
        <w:t>int[] numbers = new int[size];</w:t>
      </w:r>
      <w:r>
        <w:rPr>
          <w:spacing w:val="-58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t>i 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 &lt; size;</w:t>
      </w:r>
      <w:r>
        <w:rPr>
          <w:spacing w:val="-1"/>
        </w:rPr>
        <w:t xml:space="preserve"> </w:t>
      </w:r>
      <w:r>
        <w:t>i++) {</w:t>
      </w:r>
    </w:p>
    <w:p w14:paraId="372A9F49">
      <w:pPr>
        <w:pStyle w:val="6"/>
        <w:spacing w:before="3"/>
        <w:ind w:left="1671"/>
      </w:pPr>
      <w:r>
        <w:t>numbers[i]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scanner.nextInt();</w:t>
      </w:r>
    </w:p>
    <w:p w14:paraId="3C9FBABA">
      <w:pPr>
        <w:pStyle w:val="6"/>
        <w:spacing w:line="274" w:lineRule="exact"/>
        <w:ind w:left="1431"/>
      </w:pPr>
      <w:r>
        <w:t>}</w:t>
      </w:r>
    </w:p>
    <w:p w14:paraId="4D700736">
      <w:pPr>
        <w:pStyle w:val="6"/>
        <w:spacing w:before="2" w:line="275" w:lineRule="exact"/>
        <w:ind w:left="1431"/>
      </w:pPr>
      <w:r>
        <w:t>try {</w:t>
      </w:r>
    </w:p>
    <w:p w14:paraId="6E944661">
      <w:pPr>
        <w:pStyle w:val="6"/>
        <w:spacing w:line="275" w:lineRule="exact"/>
        <w:ind w:left="1671"/>
      </w:pPr>
      <w:r>
        <w:rPr>
          <w:spacing w:val="-1"/>
        </w:rPr>
        <w:t>int</w:t>
      </w:r>
      <w:r>
        <w:rPr>
          <w:spacing w:val="-3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numbers[0]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numbers[1];</w:t>
      </w:r>
      <w:r>
        <w:rPr>
          <w:spacing w:val="56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ArithmeticException</w:t>
      </w:r>
    </w:p>
    <w:p w14:paraId="4BDC49F0">
      <w:pPr>
        <w:pStyle w:val="6"/>
        <w:spacing w:before="5" w:line="237" w:lineRule="auto"/>
        <w:ind w:left="1671" w:right="4754" w:hanging="240"/>
      </w:pPr>
      <w:r>
        <w:t>} catch (ArithmeticException e) {</w:t>
      </w:r>
      <w:r>
        <w:rPr>
          <w:spacing w:val="1"/>
        </w:rPr>
        <w:t xml:space="preserve"> </w:t>
      </w:r>
      <w:r>
        <w:t>System.out.println(e);</w:t>
      </w:r>
      <w:r>
        <w:rPr>
          <w:spacing w:val="55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Catch</w:t>
      </w:r>
      <w:r>
        <w:rPr>
          <w:spacing w:val="-2"/>
        </w:rPr>
        <w:t xml:space="preserve"> </w:t>
      </w:r>
      <w:r>
        <w:t>division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zero</w:t>
      </w:r>
    </w:p>
    <w:p w14:paraId="57FCA826">
      <w:pPr>
        <w:pStyle w:val="6"/>
        <w:spacing w:before="5" w:line="237" w:lineRule="auto"/>
        <w:ind w:left="1671" w:right="4002" w:hanging="240"/>
      </w:pPr>
      <w:r>
        <w:t>} catch (ArrayIndexOutOfBoundsException e) {</w:t>
      </w:r>
      <w:r>
        <w:rPr>
          <w:spacing w:val="1"/>
        </w:rPr>
        <w:t xml:space="preserve"> </w:t>
      </w:r>
      <w:r>
        <w:t>System.out.println(e);</w:t>
      </w:r>
      <w:r>
        <w:rPr>
          <w:spacing w:val="55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Catch</w:t>
      </w:r>
      <w:r>
        <w:rPr>
          <w:spacing w:val="-2"/>
        </w:rPr>
        <w:t xml:space="preserve"> </w:t>
      </w:r>
      <w:r>
        <w:t>accessing</w:t>
      </w:r>
      <w:r>
        <w:rPr>
          <w:spacing w:val="-1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bounds</w:t>
      </w:r>
    </w:p>
    <w:p w14:paraId="512206D2">
      <w:pPr>
        <w:pStyle w:val="6"/>
        <w:spacing w:before="4" w:line="275" w:lineRule="exact"/>
        <w:ind w:left="1431"/>
      </w:pPr>
      <w:r>
        <w:t>}</w:t>
      </w:r>
      <w:r>
        <w:rPr>
          <w:spacing w:val="-2"/>
        </w:rPr>
        <w:t xml:space="preserve"> </w:t>
      </w:r>
      <w:r>
        <w:t>catch</w:t>
      </w:r>
      <w:r>
        <w:rPr>
          <w:spacing w:val="-1"/>
        </w:rPr>
        <w:t xml:space="preserve"> </w:t>
      </w:r>
      <w:r>
        <w:t>(Exception</w:t>
      </w:r>
      <w:r>
        <w:rPr>
          <w:spacing w:val="-2"/>
        </w:rPr>
        <w:t xml:space="preserve"> </w:t>
      </w:r>
      <w:r>
        <w:t>e)</w:t>
      </w:r>
      <w:r>
        <w:rPr>
          <w:spacing w:val="-1"/>
        </w:rPr>
        <w:t xml:space="preserve"> </w:t>
      </w:r>
      <w:r>
        <w:t>{</w:t>
      </w:r>
    </w:p>
    <w:p w14:paraId="2C2D5D80">
      <w:pPr>
        <w:pStyle w:val="6"/>
        <w:spacing w:line="275" w:lineRule="exact"/>
        <w:ind w:left="1671"/>
      </w:pPr>
      <w:r>
        <w:t>System.out.println(e);</w:t>
      </w:r>
      <w:r>
        <w:rPr>
          <w:spacing w:val="55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Catch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exceptions</w:t>
      </w:r>
    </w:p>
    <w:p w14:paraId="7BC61A75">
      <w:pPr>
        <w:pStyle w:val="6"/>
        <w:spacing w:before="2"/>
        <w:ind w:left="1431"/>
      </w:pPr>
      <w:r>
        <w:t>}</w:t>
      </w:r>
      <w:r>
        <w:rPr>
          <w:spacing w:val="-1"/>
        </w:rPr>
        <w:t xml:space="preserve"> </w:t>
      </w:r>
      <w:r>
        <w:t>finally</w:t>
      </w:r>
      <w:r>
        <w:rPr>
          <w:spacing w:val="-1"/>
        </w:rPr>
        <w:t xml:space="preserve"> </w:t>
      </w:r>
      <w:r>
        <w:t>{</w:t>
      </w:r>
    </w:p>
    <w:p w14:paraId="27AA4FE4">
      <w:pPr>
        <w:spacing w:after="0"/>
        <w:sectPr>
          <w:pgSz w:w="12240" w:h="15840"/>
          <w:pgMar w:top="920" w:right="600" w:bottom="900" w:left="620" w:header="0" w:footer="671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2EB9F8AF">
      <w:pPr>
        <w:pStyle w:val="6"/>
        <w:spacing w:before="76" w:line="275" w:lineRule="exact"/>
        <w:ind w:left="1671"/>
      </w:pPr>
      <w:r>
        <w:t>//</w:t>
      </w:r>
      <w:r>
        <w:rPr>
          <w:spacing w:val="-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executed</w:t>
      </w:r>
    </w:p>
    <w:p w14:paraId="3E8CF5A7">
      <w:pPr>
        <w:pStyle w:val="6"/>
        <w:spacing w:line="275" w:lineRule="exact"/>
        <w:ind w:left="1431"/>
      </w:pPr>
      <w:r>
        <w:t>}</w:t>
      </w:r>
    </w:p>
    <w:p w14:paraId="05069F03">
      <w:pPr>
        <w:pStyle w:val="6"/>
        <w:spacing w:before="3" w:line="275" w:lineRule="exact"/>
        <w:ind w:left="1431"/>
      </w:pPr>
      <w:r>
        <w:t>try {</w:t>
      </w:r>
    </w:p>
    <w:p w14:paraId="72C3313E">
      <w:pPr>
        <w:pStyle w:val="6"/>
        <w:spacing w:line="242" w:lineRule="auto"/>
        <w:ind w:left="951" w:right="277" w:firstLine="720"/>
      </w:pPr>
      <w:r>
        <w:rPr>
          <w:spacing w:val="-1"/>
        </w:rPr>
        <w:t>int</w:t>
      </w:r>
      <w:r>
        <w:rPr>
          <w:spacing w:val="-2"/>
        </w:rPr>
        <w:t xml:space="preserve"> </w:t>
      </w:r>
      <w:r>
        <w:rPr>
          <w:spacing w:val="-1"/>
        </w:rPr>
        <w:t>outOfBoundsValue</w:t>
      </w:r>
      <w:r>
        <w:rPr>
          <w:spacing w:val="-2"/>
        </w:rPr>
        <w:t xml:space="preserve"> </w:t>
      </w:r>
      <w:r>
        <w:rPr>
          <w:spacing w:val="-1"/>
        </w:rPr>
        <w:t>= numbers[3];</w:t>
      </w:r>
      <w:r>
        <w:rPr>
          <w:spacing w:val="-2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trigger</w:t>
      </w:r>
      <w:r>
        <w:rPr>
          <w:spacing w:val="-15"/>
        </w:rPr>
        <w:t xml:space="preserve"> </w:t>
      </w:r>
      <w:r>
        <w:t>ArrayIndexOutOfBoundsException</w:t>
      </w:r>
      <w:r>
        <w:rPr>
          <w:spacing w:val="-1"/>
        </w:rPr>
        <w:t xml:space="preserve"> </w:t>
      </w:r>
      <w:r>
        <w:t>if</w:t>
      </w:r>
      <w:r>
        <w:rPr>
          <w:spacing w:val="-57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4</w:t>
      </w:r>
    </w:p>
    <w:p w14:paraId="3C59D65A">
      <w:pPr>
        <w:pStyle w:val="6"/>
        <w:spacing w:line="242" w:lineRule="auto"/>
        <w:ind w:left="1671" w:right="4900" w:hanging="240"/>
      </w:pPr>
      <w:r>
        <w:t>} catch (ArrayIndexOutOfBoundsException e) {</w:t>
      </w:r>
      <w:r>
        <w:rPr>
          <w:spacing w:val="-58"/>
        </w:rPr>
        <w:t xml:space="preserve"> </w:t>
      </w:r>
      <w:r>
        <w:t>System.out.println(e);</w:t>
      </w:r>
    </w:p>
    <w:p w14:paraId="5340C3DC">
      <w:pPr>
        <w:pStyle w:val="6"/>
        <w:spacing w:line="271" w:lineRule="exact"/>
        <w:ind w:left="1431"/>
      </w:pPr>
      <w:r>
        <w:t>}</w:t>
      </w:r>
      <w:r>
        <w:rPr>
          <w:spacing w:val="-1"/>
        </w:rPr>
        <w:t xml:space="preserve"> </w:t>
      </w:r>
      <w:r>
        <w:t>finally</w:t>
      </w:r>
      <w:r>
        <w:rPr>
          <w:spacing w:val="-1"/>
        </w:rPr>
        <w:t xml:space="preserve"> </w:t>
      </w:r>
      <w:r>
        <w:t>{</w:t>
      </w:r>
    </w:p>
    <w:p w14:paraId="1D442827">
      <w:pPr>
        <w:pStyle w:val="6"/>
        <w:ind w:left="1671"/>
      </w:pPr>
      <w:r>
        <w:t>System.out.println("I</w:t>
      </w:r>
      <w:r>
        <w:rPr>
          <w:spacing w:val="-3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executed");</w:t>
      </w:r>
    </w:p>
    <w:p w14:paraId="45A2C0E9">
      <w:pPr>
        <w:spacing w:after="0"/>
        <w:sectPr>
          <w:pgSz w:w="12240" w:h="15840"/>
          <w:pgMar w:top="640" w:right="600" w:bottom="900" w:left="620" w:header="0" w:footer="671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0614DFEA">
      <w:pPr>
        <w:pStyle w:val="6"/>
        <w:ind w:left="0"/>
        <w:rPr>
          <w:sz w:val="26"/>
        </w:rPr>
      </w:pPr>
    </w:p>
    <w:p w14:paraId="30509DC3">
      <w:pPr>
        <w:pStyle w:val="6"/>
        <w:ind w:left="0"/>
        <w:rPr>
          <w:sz w:val="26"/>
        </w:rPr>
      </w:pPr>
    </w:p>
    <w:p w14:paraId="1BCBDC04">
      <w:pPr>
        <w:pStyle w:val="6"/>
        <w:spacing w:before="226" w:line="717" w:lineRule="auto"/>
        <w:ind w:right="-20" w:firstLine="851"/>
      </w:pPr>
      <w:r>
        <w:pict>
          <v:shape id="_x0000_s1059" o:spid="_x0000_s1059" o:spt="202" type="#_x0000_t202" style="position:absolute;left:0pt;margin-left:36pt;margin-top:80.3pt;height:128.4pt;width:540.15pt;mso-position-horizontal-relative:page;z-index:2516654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0" w:type="auto"/>
                    <w:tblInd w:w="7" w:type="dxa"/>
                    <w:tblBorders>
                      <w:top w:val="single" w:color="B0B0B0" w:sz="6" w:space="0"/>
                      <w:left w:val="single" w:color="B0B0B0" w:sz="6" w:space="0"/>
                      <w:bottom w:val="single" w:color="B0B0B0" w:sz="6" w:space="0"/>
                      <w:right w:val="single" w:color="B0B0B0" w:sz="6" w:space="0"/>
                      <w:insideH w:val="single" w:color="B0B0B0" w:sz="6" w:space="0"/>
                      <w:insideV w:val="single" w:color="B0B0B0" w:sz="6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610"/>
                    <w:gridCol w:w="773"/>
                    <w:gridCol w:w="4699"/>
                    <w:gridCol w:w="4699"/>
                  </w:tblGrid>
                  <w:tr w14:paraId="7B9B69AE">
                    <w:tblPrEx>
                      <w:tblBorders>
                        <w:top w:val="single" w:color="B0B0B0" w:sz="6" w:space="0"/>
                        <w:left w:val="single" w:color="B0B0B0" w:sz="6" w:space="0"/>
                        <w:bottom w:val="single" w:color="B0B0B0" w:sz="6" w:space="0"/>
                        <w:right w:val="single" w:color="B0B0B0" w:sz="6" w:space="0"/>
                        <w:insideH w:val="single" w:color="B0B0B0" w:sz="6" w:space="0"/>
                        <w:insideV w:val="single" w:color="B0B0B0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69" w:hRule="atLeast"/>
                    </w:trPr>
                    <w:tc>
                      <w:tcPr>
                        <w:tcW w:w="610" w:type="dxa"/>
                        <w:shd w:val="clear" w:color="auto" w:fill="F8F8FF"/>
                      </w:tcPr>
                      <w:p w14:paraId="76DFC3DB">
                        <w:pPr>
                          <w:pStyle w:val="10"/>
                          <w:spacing w:before="9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Test</w:t>
                        </w:r>
                      </w:p>
                    </w:tc>
                    <w:tc>
                      <w:tcPr>
                        <w:tcW w:w="773" w:type="dxa"/>
                        <w:shd w:val="clear" w:color="auto" w:fill="F8F8FF"/>
                      </w:tcPr>
                      <w:p w14:paraId="7173D943">
                        <w:pPr>
                          <w:pStyle w:val="10"/>
                          <w:spacing w:before="97"/>
                          <w:ind w:left="9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Input</w:t>
                        </w:r>
                      </w:p>
                    </w:tc>
                    <w:tc>
                      <w:tcPr>
                        <w:tcW w:w="4699" w:type="dxa"/>
                        <w:shd w:val="clear" w:color="auto" w:fill="F8F8FF"/>
                      </w:tcPr>
                      <w:p w14:paraId="066FA359">
                        <w:pPr>
                          <w:pStyle w:val="10"/>
                          <w:spacing w:before="97"/>
                          <w:ind w:left="9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Expected</w:t>
                        </w:r>
                      </w:p>
                    </w:tc>
                    <w:tc>
                      <w:tcPr>
                        <w:tcW w:w="4699" w:type="dxa"/>
                        <w:shd w:val="clear" w:color="auto" w:fill="F8F8FF"/>
                      </w:tcPr>
                      <w:p w14:paraId="1A09374B">
                        <w:pPr>
                          <w:pStyle w:val="10"/>
                          <w:spacing w:before="97"/>
                          <w:ind w:left="9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Got</w:t>
                        </w:r>
                      </w:p>
                    </w:tc>
                  </w:tr>
                  <w:tr w14:paraId="56CA3043">
                    <w:tblPrEx>
                      <w:tblBorders>
                        <w:top w:val="single" w:color="B0B0B0" w:sz="6" w:space="0"/>
                        <w:left w:val="single" w:color="B0B0B0" w:sz="6" w:space="0"/>
                        <w:bottom w:val="single" w:color="B0B0B0" w:sz="6" w:space="0"/>
                        <w:right w:val="single" w:color="B0B0B0" w:sz="6" w:space="0"/>
                        <w:insideH w:val="single" w:color="B0B0B0" w:sz="6" w:space="0"/>
                        <w:insideV w:val="single" w:color="B0B0B0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021" w:hRule="atLeast"/>
                    </w:trPr>
                    <w:tc>
                      <w:tcPr>
                        <w:tcW w:w="610" w:type="dxa"/>
                        <w:shd w:val="clear" w:color="auto" w:fill="E5E5E5"/>
                      </w:tcPr>
                      <w:p w14:paraId="48077C54">
                        <w:pPr>
                          <w:pStyle w:val="10"/>
                          <w:spacing w:before="9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773" w:type="dxa"/>
                        <w:shd w:val="clear" w:color="auto" w:fill="E5E5E5"/>
                      </w:tcPr>
                      <w:p w14:paraId="4822A408">
                        <w:pPr>
                          <w:pStyle w:val="10"/>
                          <w:spacing w:before="92"/>
                          <w:ind w:left="9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</w:t>
                        </w:r>
                      </w:p>
                      <w:p w14:paraId="59A57F02">
                        <w:pPr>
                          <w:pStyle w:val="10"/>
                          <w:spacing w:before="3" w:line="275" w:lineRule="exact"/>
                          <w:ind w:left="9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  <w:r>
                          <w:rPr>
                            <w:spacing w:val="5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</w:t>
                        </w:r>
                        <w:r>
                          <w:rPr>
                            <w:spacing w:val="5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4</w:t>
                        </w:r>
                      </w:p>
                      <w:p w14:paraId="468CC1C5">
                        <w:pPr>
                          <w:pStyle w:val="10"/>
                          <w:spacing w:line="275" w:lineRule="exact"/>
                          <w:ind w:left="9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1 2 8</w:t>
                        </w:r>
                      </w:p>
                    </w:tc>
                    <w:tc>
                      <w:tcPr>
                        <w:tcW w:w="4699" w:type="dxa"/>
                        <w:shd w:val="clear" w:color="auto" w:fill="E5E5E5"/>
                      </w:tcPr>
                      <w:p w14:paraId="7A35133A">
                        <w:pPr>
                          <w:pStyle w:val="10"/>
                          <w:spacing w:before="92" w:line="242" w:lineRule="auto"/>
                          <w:ind w:left="97" w:right="65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java.lang.ArithmeticException: / by zero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am always executed</w:t>
                        </w:r>
                      </w:p>
                    </w:tc>
                    <w:tc>
                      <w:tcPr>
                        <w:tcW w:w="4699" w:type="dxa"/>
                        <w:shd w:val="clear" w:color="auto" w:fill="E5E5E5"/>
                      </w:tcPr>
                      <w:p w14:paraId="03EAE54C">
                        <w:pPr>
                          <w:pStyle w:val="10"/>
                          <w:spacing w:before="92" w:line="242" w:lineRule="auto"/>
                          <w:ind w:left="97" w:right="65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java.lang.ArithmeticException: / by zero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am always executed</w:t>
                        </w:r>
                      </w:p>
                    </w:tc>
                  </w:tr>
                  <w:tr w14:paraId="49052F73">
                    <w:tblPrEx>
                      <w:tblBorders>
                        <w:top w:val="single" w:color="B0B0B0" w:sz="6" w:space="0"/>
                        <w:left w:val="single" w:color="B0B0B0" w:sz="6" w:space="0"/>
                        <w:bottom w:val="single" w:color="B0B0B0" w:sz="6" w:space="0"/>
                        <w:right w:val="single" w:color="B0B0B0" w:sz="6" w:space="0"/>
                        <w:insideH w:val="single" w:color="B0B0B0" w:sz="6" w:space="0"/>
                        <w:insideV w:val="single" w:color="B0B0B0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017" w:hRule="atLeast"/>
                    </w:trPr>
                    <w:tc>
                      <w:tcPr>
                        <w:tcW w:w="610" w:type="dxa"/>
                        <w:shd w:val="clear" w:color="auto" w:fill="F5F5F5"/>
                      </w:tcPr>
                      <w:p w14:paraId="0CB097C1">
                        <w:pPr>
                          <w:pStyle w:val="10"/>
                          <w:spacing w:before="9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773" w:type="dxa"/>
                        <w:shd w:val="clear" w:color="auto" w:fill="F5F5F5"/>
                      </w:tcPr>
                      <w:p w14:paraId="4F7C79F1">
                        <w:pPr>
                          <w:pStyle w:val="10"/>
                          <w:spacing w:before="92" w:line="275" w:lineRule="exact"/>
                          <w:ind w:left="9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  <w:p w14:paraId="58E2B3DF">
                        <w:pPr>
                          <w:pStyle w:val="10"/>
                          <w:spacing w:line="275" w:lineRule="exact"/>
                          <w:ind w:left="9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</w:t>
                        </w:r>
                        <w:r>
                          <w:rPr>
                            <w:spacing w:val="4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20</w:t>
                        </w:r>
                      </w:p>
                      <w:p w14:paraId="2C11B191">
                        <w:pPr>
                          <w:pStyle w:val="10"/>
                          <w:spacing w:before="3"/>
                          <w:ind w:left="9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30</w:t>
                        </w:r>
                      </w:p>
                    </w:tc>
                    <w:tc>
                      <w:tcPr>
                        <w:tcW w:w="4699" w:type="dxa"/>
                        <w:shd w:val="clear" w:color="auto" w:fill="F5F5F5"/>
                      </w:tcPr>
                      <w:p w14:paraId="5440CAD5">
                        <w:pPr>
                          <w:pStyle w:val="10"/>
                          <w:spacing w:before="94" w:line="237" w:lineRule="auto"/>
                          <w:ind w:left="97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java.lang.ArrayIndexOutOfBoundsException: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Index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3 out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 bounds for length 3</w:t>
                        </w:r>
                      </w:p>
                      <w:p w14:paraId="259CA566">
                        <w:pPr>
                          <w:pStyle w:val="10"/>
                          <w:spacing w:before="4"/>
                          <w:ind w:left="9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am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always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executed</w:t>
                        </w:r>
                      </w:p>
                    </w:tc>
                    <w:tc>
                      <w:tcPr>
                        <w:tcW w:w="4699" w:type="dxa"/>
                        <w:shd w:val="clear" w:color="auto" w:fill="F5F5F5"/>
                      </w:tcPr>
                      <w:p w14:paraId="5B413676">
                        <w:pPr>
                          <w:pStyle w:val="10"/>
                          <w:spacing w:before="94" w:line="237" w:lineRule="auto"/>
                          <w:ind w:left="97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java.lang.ArrayIndexOutOfBoundsException: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Index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3 out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 bounds for length 3</w:t>
                        </w:r>
                      </w:p>
                      <w:p w14:paraId="0620BB5C">
                        <w:pPr>
                          <w:pStyle w:val="10"/>
                          <w:spacing w:before="4"/>
                          <w:ind w:left="9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am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always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executed</w:t>
                        </w:r>
                      </w:p>
                    </w:tc>
                  </w:tr>
                </w:tbl>
                <w:p w14:paraId="1716371B">
                  <w:pPr>
                    <w:pStyle w:val="6"/>
                    <w:ind w:left="0"/>
                  </w:pPr>
                </w:p>
              </w:txbxContent>
            </v:textbox>
          </v:shape>
        </w:pict>
      </w:r>
      <w:r>
        <w:t>} OUTPUT</w:t>
      </w:r>
    </w:p>
    <w:p w14:paraId="17540423">
      <w:pPr>
        <w:spacing w:before="0" w:line="270" w:lineRule="exact"/>
        <w:ind w:left="324" w:right="0" w:firstLine="0"/>
        <w:jc w:val="left"/>
        <w:rPr>
          <w:sz w:val="24"/>
        </w:rPr>
      </w:pPr>
      <w:r>
        <w:br w:type="column"/>
      </w:r>
      <w:r>
        <w:rPr>
          <w:sz w:val="24"/>
        </w:rPr>
        <w:t>}</w:t>
      </w:r>
    </w:p>
    <w:p w14:paraId="36617E24">
      <w:pPr>
        <w:pStyle w:val="6"/>
        <w:spacing w:before="2" w:line="275" w:lineRule="exact"/>
        <w:ind w:left="324"/>
      </w:pPr>
      <w:r>
        <w:t>scanner.close();</w:t>
      </w:r>
    </w:p>
    <w:p w14:paraId="63F313DA">
      <w:pPr>
        <w:pStyle w:val="6"/>
        <w:spacing w:line="275" w:lineRule="exact"/>
        <w:ind w:left="84"/>
      </w:pPr>
      <w:r>
        <w:t>}</w:t>
      </w:r>
    </w:p>
    <w:p w14:paraId="4E1D08C3">
      <w:pPr>
        <w:spacing w:after="0" w:line="275" w:lineRule="exact"/>
        <w:sectPr>
          <w:type w:val="continuous"/>
          <w:pgSz w:w="12240" w:h="15840"/>
          <w:pgMar w:top="1120" w:right="600" w:bottom="860" w:left="620" w:header="720" w:footer="720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equalWidth="0" w:num="2">
            <w:col w:w="1067" w:space="40"/>
            <w:col w:w="9913"/>
          </w:cols>
        </w:sectPr>
      </w:pPr>
    </w:p>
    <w:p w14:paraId="0A5590B5">
      <w:pPr>
        <w:pStyle w:val="6"/>
        <w:ind w:left="0"/>
        <w:rPr>
          <w:sz w:val="20"/>
        </w:rPr>
      </w:pPr>
    </w:p>
    <w:p w14:paraId="7048540A">
      <w:pPr>
        <w:pStyle w:val="6"/>
        <w:ind w:left="0"/>
        <w:rPr>
          <w:sz w:val="20"/>
        </w:rPr>
      </w:pPr>
    </w:p>
    <w:p w14:paraId="06086608">
      <w:pPr>
        <w:pStyle w:val="6"/>
        <w:ind w:left="0"/>
        <w:rPr>
          <w:sz w:val="20"/>
        </w:rPr>
      </w:pPr>
    </w:p>
    <w:p w14:paraId="0F4AB229">
      <w:pPr>
        <w:pStyle w:val="6"/>
        <w:ind w:left="0"/>
        <w:rPr>
          <w:sz w:val="20"/>
        </w:rPr>
      </w:pPr>
    </w:p>
    <w:p w14:paraId="58AD7534">
      <w:pPr>
        <w:pStyle w:val="6"/>
        <w:ind w:left="0"/>
        <w:rPr>
          <w:sz w:val="20"/>
        </w:rPr>
      </w:pPr>
    </w:p>
    <w:p w14:paraId="4702F571">
      <w:pPr>
        <w:pStyle w:val="6"/>
        <w:ind w:left="0"/>
        <w:rPr>
          <w:sz w:val="20"/>
        </w:rPr>
      </w:pPr>
    </w:p>
    <w:p w14:paraId="675ABC8D">
      <w:pPr>
        <w:pStyle w:val="6"/>
        <w:ind w:left="0"/>
        <w:rPr>
          <w:sz w:val="20"/>
        </w:rPr>
      </w:pPr>
    </w:p>
    <w:p w14:paraId="7BD86634">
      <w:pPr>
        <w:pStyle w:val="6"/>
        <w:ind w:left="0"/>
        <w:rPr>
          <w:sz w:val="20"/>
        </w:rPr>
      </w:pPr>
    </w:p>
    <w:p w14:paraId="17694C9B">
      <w:pPr>
        <w:pStyle w:val="6"/>
        <w:ind w:left="0"/>
        <w:rPr>
          <w:sz w:val="20"/>
        </w:rPr>
      </w:pPr>
    </w:p>
    <w:p w14:paraId="2B66469B">
      <w:pPr>
        <w:pStyle w:val="6"/>
        <w:ind w:left="0"/>
        <w:rPr>
          <w:sz w:val="20"/>
        </w:rPr>
      </w:pPr>
    </w:p>
    <w:p w14:paraId="57274283">
      <w:pPr>
        <w:pStyle w:val="6"/>
        <w:ind w:left="0"/>
        <w:rPr>
          <w:sz w:val="16"/>
        </w:rPr>
      </w:pPr>
    </w:p>
    <w:p w14:paraId="1F8FC930">
      <w:pPr>
        <w:pStyle w:val="6"/>
        <w:spacing w:before="90"/>
      </w:pPr>
      <w:r>
        <w:t>Passed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tests!</w:t>
      </w:r>
    </w:p>
    <w:p w14:paraId="4A0173AA">
      <w:pPr>
        <w:spacing w:after="0"/>
        <w:sectPr>
          <w:type w:val="continuous"/>
          <w:pgSz w:w="12240" w:h="15840"/>
          <w:pgMar w:top="1120" w:right="600" w:bottom="860" w:left="620" w:header="720" w:footer="720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1859C444">
      <w:pPr>
        <w:pStyle w:val="6"/>
        <w:spacing w:before="70"/>
        <w:rPr>
          <w:b/>
        </w:rPr>
      </w:pPr>
      <w:r>
        <w:t>Question</w:t>
      </w:r>
      <w:r>
        <w:rPr>
          <w:spacing w:val="-1"/>
        </w:rPr>
        <w:t xml:space="preserve"> </w:t>
      </w:r>
      <w:r>
        <w:rPr>
          <w:b/>
        </w:rPr>
        <w:t>2</w:t>
      </w:r>
    </w:p>
    <w:p w14:paraId="7C6FD37F">
      <w:pPr>
        <w:pStyle w:val="6"/>
        <w:ind w:left="0"/>
        <w:rPr>
          <w:b/>
        </w:rPr>
      </w:pPr>
    </w:p>
    <w:p w14:paraId="5524C11B">
      <w:pPr>
        <w:pStyle w:val="6"/>
      </w:pP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program,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integer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initialized.</w:t>
      </w:r>
    </w:p>
    <w:p w14:paraId="0B956D41">
      <w:pPr>
        <w:pStyle w:val="6"/>
        <w:spacing w:before="5" w:line="237" w:lineRule="auto"/>
      </w:pPr>
      <w:r>
        <w:t>During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initialization,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enters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integer,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throw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InputMismatchException</w:t>
      </w:r>
      <w:r>
        <w:rPr>
          <w:spacing w:val="-57"/>
        </w:rPr>
        <w:t xml:space="preserve"> </w:t>
      </w:r>
      <w:r>
        <w:t>exception.</w:t>
      </w:r>
    </w:p>
    <w:p w14:paraId="6ADE390A">
      <w:pPr>
        <w:pStyle w:val="6"/>
        <w:spacing w:before="5" w:line="237" w:lineRule="auto"/>
        <w:ind w:right="2114"/>
      </w:pP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occurrence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exception,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“You</w:t>
      </w:r>
      <w:r>
        <w:rPr>
          <w:spacing w:val="-3"/>
        </w:rPr>
        <w:t xml:space="preserve"> </w:t>
      </w:r>
      <w:r>
        <w:t>entered</w:t>
      </w:r>
      <w:r>
        <w:rPr>
          <w:spacing w:val="-3"/>
        </w:rPr>
        <w:t xml:space="preserve"> </w:t>
      </w:r>
      <w:r>
        <w:t>bad</w:t>
      </w:r>
      <w:r>
        <w:rPr>
          <w:spacing w:val="-3"/>
        </w:rPr>
        <w:t xml:space="preserve"> </w:t>
      </w:r>
      <w:r>
        <w:t>data.”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 such</w:t>
      </w:r>
      <w:r>
        <w:rPr>
          <w:spacing w:val="-1"/>
        </w:rPr>
        <w:t xml:space="preserve"> </w:t>
      </w:r>
      <w:r>
        <w:t>exception it</w:t>
      </w:r>
      <w:r>
        <w:rPr>
          <w:spacing w:val="-1"/>
        </w:rPr>
        <w:t xml:space="preserve"> </w:t>
      </w:r>
      <w:r>
        <w:t>will print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array.</w:t>
      </w:r>
    </w:p>
    <w:p w14:paraId="5FE5F22B">
      <w:pPr>
        <w:pStyle w:val="6"/>
        <w:spacing w:before="4" w:line="275" w:lineRule="exact"/>
      </w:pPr>
      <w:r>
        <w:t>/*</w:t>
      </w:r>
      <w:r>
        <w:rPr>
          <w:spacing w:val="-2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try-catch</w:t>
      </w:r>
      <w:r>
        <w:rPr>
          <w:spacing w:val="-1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"name"</w:t>
      </w:r>
    </w:p>
    <w:p w14:paraId="57269E63">
      <w:pPr>
        <w:pStyle w:val="6"/>
        <w:spacing w:line="275" w:lineRule="exact"/>
        <w:ind w:left="280"/>
      </w:pPr>
      <w:r>
        <w:t>If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exception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catch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exception</w:t>
      </w:r>
      <w:r>
        <w:rPr>
          <w:spacing w:val="-2"/>
        </w:rPr>
        <w:t xml:space="preserve"> </w:t>
      </w:r>
      <w:r>
        <w:t>otherwise</w:t>
      </w:r>
      <w:r>
        <w:rPr>
          <w:spacing w:val="-3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array.</w:t>
      </w:r>
      <w:r>
        <w:rPr>
          <w:spacing w:val="-2"/>
        </w:rPr>
        <w:t xml:space="preserve"> </w:t>
      </w:r>
      <w:r>
        <w:t>*/</w:t>
      </w:r>
    </w:p>
    <w:p w14:paraId="7B53B878">
      <w:pPr>
        <w:pStyle w:val="6"/>
        <w:spacing w:before="11"/>
        <w:ind w:left="0"/>
        <w:rPr>
          <w:sz w:val="23"/>
        </w:rPr>
      </w:pPr>
    </w:p>
    <w:p w14:paraId="6F0DA4F3">
      <w:pPr>
        <w:pStyle w:val="3"/>
      </w:pPr>
      <w:r>
        <w:t>Sample</w:t>
      </w:r>
      <w:r>
        <w:rPr>
          <w:spacing w:val="-1"/>
        </w:rPr>
        <w:t xml:space="preserve"> </w:t>
      </w:r>
      <w:r>
        <w:t>Input:</w:t>
      </w:r>
    </w:p>
    <w:p w14:paraId="06B34D55">
      <w:pPr>
        <w:pStyle w:val="6"/>
        <w:spacing w:before="3" w:line="275" w:lineRule="exact"/>
      </w:pPr>
      <w:r>
        <w:t>3</w:t>
      </w:r>
    </w:p>
    <w:p w14:paraId="03A907B0">
      <w:pPr>
        <w:pStyle w:val="6"/>
        <w:spacing w:line="275" w:lineRule="exact"/>
      </w:pPr>
      <w:r>
        <w:t>5 2 1</w:t>
      </w:r>
    </w:p>
    <w:p w14:paraId="258DBD9A">
      <w:pPr>
        <w:pStyle w:val="3"/>
        <w:spacing w:before="2" w:line="275" w:lineRule="exact"/>
      </w:pPr>
      <w:r>
        <w:t>Sample</w:t>
      </w:r>
      <w:r>
        <w:rPr>
          <w:spacing w:val="-1"/>
        </w:rPr>
        <w:t xml:space="preserve"> </w:t>
      </w:r>
      <w:r>
        <w:t>Output:</w:t>
      </w:r>
    </w:p>
    <w:p w14:paraId="17CAFF79">
      <w:pPr>
        <w:pStyle w:val="6"/>
        <w:spacing w:line="275" w:lineRule="exact"/>
      </w:pPr>
      <w:r>
        <w:t>8</w:t>
      </w:r>
    </w:p>
    <w:p w14:paraId="7D8092A0">
      <w:pPr>
        <w:pStyle w:val="3"/>
        <w:spacing w:before="2" w:line="275" w:lineRule="exact"/>
      </w:pPr>
      <w:r>
        <w:t>Sample</w:t>
      </w:r>
      <w:r>
        <w:rPr>
          <w:spacing w:val="-1"/>
        </w:rPr>
        <w:t xml:space="preserve"> </w:t>
      </w:r>
      <w:r>
        <w:t>Input:</w:t>
      </w:r>
    </w:p>
    <w:p w14:paraId="38BD152A">
      <w:pPr>
        <w:pStyle w:val="6"/>
        <w:spacing w:line="275" w:lineRule="exact"/>
      </w:pPr>
      <w:r>
        <w:t>2</w:t>
      </w:r>
    </w:p>
    <w:p w14:paraId="4FF01011">
      <w:pPr>
        <w:pStyle w:val="6"/>
        <w:spacing w:before="3" w:line="275" w:lineRule="exact"/>
      </w:pPr>
      <w:r>
        <w:t>1</w:t>
      </w:r>
      <w:r>
        <w:rPr>
          <w:spacing w:val="1"/>
        </w:rPr>
        <w:t xml:space="preserve"> </w:t>
      </w:r>
      <w:r>
        <w:t>g</w:t>
      </w:r>
    </w:p>
    <w:p w14:paraId="6A31E9EE">
      <w:pPr>
        <w:pStyle w:val="3"/>
        <w:spacing w:line="275" w:lineRule="exact"/>
      </w:pPr>
      <w:r>
        <w:t>Sample</w:t>
      </w:r>
      <w:r>
        <w:rPr>
          <w:spacing w:val="-1"/>
        </w:rPr>
        <w:t xml:space="preserve"> </w:t>
      </w:r>
      <w:r>
        <w:t>Output:</w:t>
      </w:r>
    </w:p>
    <w:p w14:paraId="731DEF72">
      <w:pPr>
        <w:pStyle w:val="6"/>
        <w:spacing w:before="2"/>
      </w:pPr>
      <w:r>
        <w:t>You</w:t>
      </w:r>
      <w:r>
        <w:rPr>
          <w:spacing w:val="-8"/>
        </w:rPr>
        <w:t xml:space="preserve"> </w:t>
      </w:r>
      <w:r>
        <w:t>entered</w:t>
      </w:r>
      <w:r>
        <w:rPr>
          <w:spacing w:val="-7"/>
        </w:rPr>
        <w:t xml:space="preserve"> </w:t>
      </w:r>
      <w:r>
        <w:t>bad</w:t>
      </w:r>
      <w:r>
        <w:rPr>
          <w:spacing w:val="-8"/>
        </w:rPr>
        <w:t xml:space="preserve"> </w:t>
      </w:r>
      <w:r>
        <w:t>data.</w:t>
      </w:r>
    </w:p>
    <w:p w14:paraId="188D6E84">
      <w:pPr>
        <w:pStyle w:val="6"/>
        <w:ind w:left="0"/>
      </w:pPr>
    </w:p>
    <w:p w14:paraId="2655658C">
      <w:pPr>
        <w:pStyle w:val="3"/>
      </w:pPr>
      <w:r>
        <w:t>For</w:t>
      </w:r>
      <w:r>
        <w:rPr>
          <w:spacing w:val="-6"/>
        </w:rPr>
        <w:t xml:space="preserve"> </w:t>
      </w:r>
      <w:r>
        <w:t>example:</w:t>
      </w:r>
    </w:p>
    <w:p w14:paraId="20424FE7">
      <w:pPr>
        <w:pStyle w:val="6"/>
        <w:spacing w:before="3" w:after="1"/>
        <w:ind w:left="0"/>
        <w:rPr>
          <w:b/>
        </w:rPr>
      </w:pPr>
    </w:p>
    <w:tbl>
      <w:tblPr>
        <w:tblStyle w:val="5"/>
        <w:tblW w:w="0" w:type="auto"/>
        <w:tblInd w:w="1103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9"/>
        <w:gridCol w:w="3264"/>
      </w:tblGrid>
      <w:tr w14:paraId="538DE57F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1099" w:type="dxa"/>
            <w:shd w:val="clear" w:color="auto" w:fill="F8F8FF"/>
          </w:tcPr>
          <w:p w14:paraId="734C4F13">
            <w:pPr>
              <w:pStyle w:val="10"/>
              <w:spacing w:before="92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3264" w:type="dxa"/>
            <w:shd w:val="clear" w:color="auto" w:fill="F8F8FF"/>
          </w:tcPr>
          <w:p w14:paraId="32C47204">
            <w:pPr>
              <w:pStyle w:val="10"/>
              <w:spacing w:before="92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14:paraId="3A0B9B27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3" w:hRule="atLeast"/>
        </w:trPr>
        <w:tc>
          <w:tcPr>
            <w:tcW w:w="1099" w:type="dxa"/>
            <w:shd w:val="clear" w:color="auto" w:fill="F5F5F5"/>
          </w:tcPr>
          <w:p w14:paraId="6011EF78">
            <w:pPr>
              <w:pStyle w:val="10"/>
              <w:spacing w:before="92" w:line="275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14:paraId="0E418A8B">
            <w:pPr>
              <w:pStyle w:val="10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5 2 1</w:t>
            </w:r>
          </w:p>
        </w:tc>
        <w:tc>
          <w:tcPr>
            <w:tcW w:w="3264" w:type="dxa"/>
            <w:shd w:val="clear" w:color="auto" w:fill="F5F5F5"/>
          </w:tcPr>
          <w:p w14:paraId="56CB40E8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14:paraId="5BD640A0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3" w:hRule="atLeast"/>
        </w:trPr>
        <w:tc>
          <w:tcPr>
            <w:tcW w:w="1099" w:type="dxa"/>
            <w:shd w:val="clear" w:color="auto" w:fill="E5E5E5"/>
          </w:tcPr>
          <w:p w14:paraId="26674F85">
            <w:pPr>
              <w:pStyle w:val="10"/>
              <w:spacing w:before="92" w:line="275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14:paraId="2C3831E7">
            <w:pPr>
              <w:pStyle w:val="10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 g</w:t>
            </w:r>
          </w:p>
        </w:tc>
        <w:tc>
          <w:tcPr>
            <w:tcW w:w="3264" w:type="dxa"/>
            <w:shd w:val="clear" w:color="auto" w:fill="E5E5E5"/>
          </w:tcPr>
          <w:p w14:paraId="68CA9859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You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entered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bad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</w:tc>
      </w:tr>
    </w:tbl>
    <w:p w14:paraId="2E637BB4">
      <w:pPr>
        <w:pStyle w:val="6"/>
        <w:spacing w:before="10"/>
        <w:ind w:left="0"/>
        <w:rPr>
          <w:b/>
          <w:sz w:val="23"/>
        </w:rPr>
      </w:pPr>
    </w:p>
    <w:p w14:paraId="3A46EC8F">
      <w:pPr>
        <w:pStyle w:val="6"/>
      </w:pPr>
      <w:r>
        <w:t>PROGRAM</w:t>
      </w:r>
    </w:p>
    <w:p w14:paraId="799A210B">
      <w:pPr>
        <w:pStyle w:val="6"/>
        <w:ind w:left="0"/>
      </w:pPr>
    </w:p>
    <w:p w14:paraId="035E51D2">
      <w:pPr>
        <w:pStyle w:val="6"/>
        <w:spacing w:line="275" w:lineRule="exact"/>
        <w:ind w:left="808"/>
      </w:pPr>
      <w:r>
        <w:t>import</w:t>
      </w:r>
      <w:r>
        <w:rPr>
          <w:spacing w:val="-4"/>
        </w:rPr>
        <w:t xml:space="preserve"> </w:t>
      </w:r>
      <w:r>
        <w:t>java.util.Scanner;</w:t>
      </w:r>
    </w:p>
    <w:p w14:paraId="094745E5">
      <w:pPr>
        <w:pStyle w:val="6"/>
        <w:spacing w:line="242" w:lineRule="auto"/>
        <w:ind w:left="808" w:right="6146"/>
      </w:pPr>
      <w:r>
        <w:t>import java.util.InputMismatchException;</w:t>
      </w:r>
      <w:r>
        <w:rPr>
          <w:spacing w:val="-57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prog {</w:t>
      </w:r>
    </w:p>
    <w:p w14:paraId="55945D89">
      <w:pPr>
        <w:pStyle w:val="6"/>
        <w:ind w:left="1288" w:right="6010" w:hanging="240"/>
      </w:pPr>
      <w:r>
        <w:t>public static void main(String[] args) {</w:t>
      </w:r>
      <w:r>
        <w:rPr>
          <w:spacing w:val="1"/>
        </w:rPr>
        <w:t xml:space="preserve"> </w:t>
      </w:r>
      <w:r>
        <w:t>Scanner sc = new Scanner(System.in);</w:t>
      </w:r>
      <w:r>
        <w:rPr>
          <w:spacing w:val="-58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length = sc.nextInt();</w:t>
      </w:r>
    </w:p>
    <w:p w14:paraId="3153522B">
      <w:pPr>
        <w:pStyle w:val="6"/>
        <w:spacing w:line="237" w:lineRule="auto"/>
        <w:ind w:left="1288" w:right="6924"/>
      </w:pPr>
      <w:r>
        <w:t>int[] name = new int[length];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= 0;</w:t>
      </w:r>
    </w:p>
    <w:p w14:paraId="003FB270">
      <w:pPr>
        <w:pStyle w:val="6"/>
        <w:spacing w:before="2" w:line="275" w:lineRule="exact"/>
        <w:ind w:left="1288"/>
      </w:pPr>
      <w:r>
        <w:t>try {</w:t>
      </w:r>
    </w:p>
    <w:p w14:paraId="0EEB2A60">
      <w:pPr>
        <w:pStyle w:val="6"/>
        <w:tabs>
          <w:tab w:val="left" w:pos="4656"/>
        </w:tabs>
        <w:spacing w:line="242" w:lineRule="auto"/>
        <w:ind w:left="1768" w:right="6246" w:hanging="240"/>
      </w:pPr>
      <w:r>
        <w:t>for (int i = 0; i &lt; length; i++) {</w:t>
      </w:r>
      <w:r>
        <w:rPr>
          <w:spacing w:val="1"/>
        </w:rPr>
        <w:t xml:space="preserve"> </w:t>
      </w:r>
      <w:r>
        <w:t>name[i]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sc.nextInt();</w:t>
      </w:r>
      <w:r>
        <w:tab/>
      </w:r>
      <w:r>
        <w:rPr>
          <w:spacing w:val="-4"/>
        </w:rPr>
        <w:t>}</w:t>
      </w:r>
    </w:p>
    <w:p w14:paraId="0F6D5E7D">
      <w:pPr>
        <w:pStyle w:val="6"/>
        <w:spacing w:line="242" w:lineRule="auto"/>
        <w:ind w:left="1528" w:right="7072"/>
      </w:pPr>
      <w:r>
        <w:t>// Calculate the total sum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t>num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name) {</w:t>
      </w:r>
    </w:p>
    <w:p w14:paraId="5D3EDC25">
      <w:pPr>
        <w:pStyle w:val="6"/>
        <w:spacing w:line="271" w:lineRule="exact"/>
        <w:ind w:left="1768"/>
      </w:pPr>
      <w:r>
        <w:t>sum</w:t>
      </w:r>
      <w:r>
        <w:rPr>
          <w:spacing w:val="-2"/>
        </w:rPr>
        <w:t xml:space="preserve"> </w:t>
      </w:r>
      <w:r>
        <w:t>+= num;</w:t>
      </w:r>
    </w:p>
    <w:p w14:paraId="7ADAAAA3">
      <w:pPr>
        <w:pStyle w:val="6"/>
        <w:spacing w:line="271" w:lineRule="exact"/>
        <w:ind w:left="1528"/>
      </w:pPr>
      <w:r>
        <w:t>}</w:t>
      </w:r>
    </w:p>
    <w:p w14:paraId="3019FB70">
      <w:pPr>
        <w:pStyle w:val="6"/>
        <w:spacing w:line="275" w:lineRule="exact"/>
        <w:ind w:left="1528"/>
      </w:pPr>
      <w:r>
        <w:t>System.out.println(sum);</w:t>
      </w:r>
    </w:p>
    <w:p w14:paraId="09648B0C">
      <w:pPr>
        <w:pStyle w:val="6"/>
        <w:spacing w:before="2"/>
        <w:ind w:left="1288"/>
      </w:pPr>
      <w:r>
        <w:t>}</w:t>
      </w:r>
      <w:r>
        <w:rPr>
          <w:spacing w:val="-3"/>
        </w:rPr>
        <w:t xml:space="preserve"> </w:t>
      </w:r>
      <w:r>
        <w:t>catch</w:t>
      </w:r>
      <w:r>
        <w:rPr>
          <w:spacing w:val="-2"/>
        </w:rPr>
        <w:t xml:space="preserve"> </w:t>
      </w:r>
      <w:r>
        <w:t>(InputMismatchException</w:t>
      </w:r>
      <w:r>
        <w:rPr>
          <w:spacing w:val="-2"/>
        </w:rPr>
        <w:t xml:space="preserve"> </w:t>
      </w:r>
      <w:r>
        <w:t>e)</w:t>
      </w:r>
      <w:r>
        <w:rPr>
          <w:spacing w:val="-2"/>
        </w:rPr>
        <w:t xml:space="preserve"> </w:t>
      </w:r>
      <w:r>
        <w:t>{</w:t>
      </w:r>
    </w:p>
    <w:p w14:paraId="27F69BD0">
      <w:pPr>
        <w:spacing w:after="0"/>
        <w:sectPr>
          <w:pgSz w:w="12240" w:h="15840"/>
          <w:pgMar w:top="920" w:right="600" w:bottom="880" w:left="620" w:header="0" w:footer="671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6CB0B4F1">
      <w:pPr>
        <w:pStyle w:val="6"/>
        <w:spacing w:before="76" w:line="275" w:lineRule="exact"/>
        <w:ind w:left="1528"/>
      </w:pPr>
      <w:r>
        <w:t>System.out.println("You</w:t>
      </w:r>
      <w:r>
        <w:rPr>
          <w:spacing w:val="-9"/>
        </w:rPr>
        <w:t xml:space="preserve"> </w:t>
      </w:r>
      <w:r>
        <w:t>entered</w:t>
      </w:r>
      <w:r>
        <w:rPr>
          <w:spacing w:val="-8"/>
        </w:rPr>
        <w:t xml:space="preserve"> </w:t>
      </w:r>
      <w:r>
        <w:t>bad</w:t>
      </w:r>
      <w:r>
        <w:rPr>
          <w:spacing w:val="-8"/>
        </w:rPr>
        <w:t xml:space="preserve"> </w:t>
      </w:r>
      <w:r>
        <w:t>data.");</w:t>
      </w:r>
    </w:p>
    <w:p w14:paraId="0B9BDC30">
      <w:pPr>
        <w:pStyle w:val="6"/>
        <w:spacing w:line="275" w:lineRule="exact"/>
        <w:ind w:left="1288"/>
      </w:pPr>
      <w:r>
        <w:t>}</w:t>
      </w:r>
    </w:p>
    <w:p w14:paraId="46B3AA2B">
      <w:pPr>
        <w:pStyle w:val="6"/>
        <w:spacing w:before="3" w:line="275" w:lineRule="exact"/>
        <w:ind w:left="1288"/>
      </w:pPr>
      <w:r>
        <w:t>sc.close();</w:t>
      </w:r>
      <w:r>
        <w:rPr>
          <w:spacing w:val="-3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scanner</w:t>
      </w:r>
    </w:p>
    <w:p w14:paraId="40C55F6B">
      <w:pPr>
        <w:pStyle w:val="6"/>
        <w:spacing w:line="275" w:lineRule="exact"/>
        <w:ind w:left="1048"/>
      </w:pPr>
      <w:r>
        <w:t>}</w:t>
      </w:r>
    </w:p>
    <w:p w14:paraId="48FA9342">
      <w:pPr>
        <w:pStyle w:val="6"/>
        <w:spacing w:before="2"/>
        <w:ind w:left="808"/>
      </w:pPr>
      <w:r>
        <w:t>}</w:t>
      </w:r>
    </w:p>
    <w:p w14:paraId="2F618374">
      <w:pPr>
        <w:pStyle w:val="6"/>
        <w:ind w:left="0"/>
        <w:rPr>
          <w:sz w:val="26"/>
        </w:rPr>
      </w:pPr>
    </w:p>
    <w:p w14:paraId="2C4128E6">
      <w:pPr>
        <w:pStyle w:val="6"/>
        <w:spacing w:before="9"/>
        <w:ind w:left="0"/>
        <w:rPr>
          <w:sz w:val="21"/>
        </w:rPr>
      </w:pPr>
    </w:p>
    <w:p w14:paraId="35382673">
      <w:pPr>
        <w:pStyle w:val="6"/>
      </w:pPr>
      <w:r>
        <w:t>OUTPUT</w:t>
      </w:r>
    </w:p>
    <w:p w14:paraId="1639D407">
      <w:pPr>
        <w:pStyle w:val="6"/>
        <w:spacing w:before="4"/>
        <w:ind w:left="0"/>
      </w:pPr>
    </w:p>
    <w:tbl>
      <w:tblPr>
        <w:tblStyle w:val="5"/>
        <w:tblW w:w="0" w:type="auto"/>
        <w:tblInd w:w="940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0"/>
        <w:gridCol w:w="3240"/>
        <w:gridCol w:w="3235"/>
      </w:tblGrid>
      <w:tr w14:paraId="4CD3911F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1090" w:type="dxa"/>
            <w:shd w:val="clear" w:color="auto" w:fill="F8F8FF"/>
          </w:tcPr>
          <w:p w14:paraId="2D314BF5">
            <w:pPr>
              <w:pStyle w:val="10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3240" w:type="dxa"/>
            <w:shd w:val="clear" w:color="auto" w:fill="F8F8FF"/>
          </w:tcPr>
          <w:p w14:paraId="161638AE">
            <w:pPr>
              <w:pStyle w:val="10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</w:p>
        </w:tc>
        <w:tc>
          <w:tcPr>
            <w:tcW w:w="3235" w:type="dxa"/>
            <w:shd w:val="clear" w:color="auto" w:fill="F8F8FF"/>
          </w:tcPr>
          <w:p w14:paraId="39EFB8EE">
            <w:pPr>
              <w:pStyle w:val="10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Got</w:t>
            </w:r>
          </w:p>
        </w:tc>
      </w:tr>
      <w:tr w14:paraId="4CC34F6D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3" w:hRule="atLeast"/>
        </w:trPr>
        <w:tc>
          <w:tcPr>
            <w:tcW w:w="1090" w:type="dxa"/>
            <w:shd w:val="clear" w:color="auto" w:fill="E5E5E5"/>
          </w:tcPr>
          <w:p w14:paraId="31885572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14:paraId="48DC2A54">
            <w:pPr>
              <w:pStyle w:val="10"/>
              <w:spacing w:before="3"/>
              <w:rPr>
                <w:sz w:val="24"/>
              </w:rPr>
            </w:pPr>
            <w:r>
              <w:rPr>
                <w:sz w:val="24"/>
              </w:rPr>
              <w:t>5 2 1</w:t>
            </w:r>
          </w:p>
        </w:tc>
        <w:tc>
          <w:tcPr>
            <w:tcW w:w="3240" w:type="dxa"/>
            <w:shd w:val="clear" w:color="auto" w:fill="E5E5E5"/>
          </w:tcPr>
          <w:p w14:paraId="4DE2468F">
            <w:pPr>
              <w:pStyle w:val="10"/>
              <w:spacing w:before="92"/>
              <w:ind w:left="9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235" w:type="dxa"/>
            <w:shd w:val="clear" w:color="auto" w:fill="E5E5E5"/>
          </w:tcPr>
          <w:p w14:paraId="7506DF0E">
            <w:pPr>
              <w:pStyle w:val="10"/>
              <w:spacing w:before="92"/>
              <w:ind w:left="9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14:paraId="2690AD34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1090" w:type="dxa"/>
            <w:shd w:val="clear" w:color="auto" w:fill="F5F5F5"/>
          </w:tcPr>
          <w:p w14:paraId="66F40E41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14:paraId="0022605A">
            <w:pPr>
              <w:pStyle w:val="10"/>
              <w:spacing w:before="3"/>
              <w:rPr>
                <w:sz w:val="24"/>
              </w:rPr>
            </w:pPr>
            <w:r>
              <w:rPr>
                <w:sz w:val="24"/>
              </w:rPr>
              <w:t>1 g</w:t>
            </w:r>
          </w:p>
        </w:tc>
        <w:tc>
          <w:tcPr>
            <w:tcW w:w="3240" w:type="dxa"/>
            <w:shd w:val="clear" w:color="auto" w:fill="F5F5F5"/>
          </w:tcPr>
          <w:p w14:paraId="4F0F8DE8">
            <w:pPr>
              <w:pStyle w:val="10"/>
              <w:spacing w:before="92"/>
              <w:ind w:left="97"/>
              <w:rPr>
                <w:sz w:val="24"/>
              </w:rPr>
            </w:pPr>
            <w:r>
              <w:rPr>
                <w:sz w:val="24"/>
              </w:rPr>
              <w:t>You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entered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bad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</w:tc>
        <w:tc>
          <w:tcPr>
            <w:tcW w:w="3235" w:type="dxa"/>
            <w:shd w:val="clear" w:color="auto" w:fill="F5F5F5"/>
          </w:tcPr>
          <w:p w14:paraId="4378B2AC">
            <w:pPr>
              <w:pStyle w:val="10"/>
              <w:spacing w:before="92"/>
              <w:ind w:left="97"/>
              <w:rPr>
                <w:sz w:val="24"/>
              </w:rPr>
            </w:pPr>
            <w:r>
              <w:rPr>
                <w:sz w:val="24"/>
              </w:rPr>
              <w:t>You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entered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bad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</w:tc>
      </w:tr>
    </w:tbl>
    <w:p w14:paraId="06D5BE3C">
      <w:pPr>
        <w:pStyle w:val="6"/>
        <w:spacing w:before="8"/>
        <w:ind w:left="0"/>
        <w:rPr>
          <w:sz w:val="15"/>
        </w:rPr>
      </w:pPr>
    </w:p>
    <w:p w14:paraId="08FC27C8">
      <w:pPr>
        <w:pStyle w:val="6"/>
        <w:spacing w:before="90"/>
      </w:pPr>
      <w:r>
        <w:t>Passed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tests!</w:t>
      </w:r>
    </w:p>
    <w:p w14:paraId="7CB88CD8">
      <w:pPr>
        <w:spacing w:after="0"/>
        <w:sectPr>
          <w:pgSz w:w="12240" w:h="15840"/>
          <w:pgMar w:top="640" w:right="600" w:bottom="900" w:left="620" w:header="0" w:footer="671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416E91A3">
      <w:pPr>
        <w:pStyle w:val="6"/>
        <w:spacing w:before="70"/>
        <w:rPr>
          <w:b/>
        </w:rPr>
      </w:pPr>
      <w:r>
        <w:t>Question</w:t>
      </w:r>
      <w:r>
        <w:rPr>
          <w:spacing w:val="-1"/>
        </w:rPr>
        <w:t xml:space="preserve"> </w:t>
      </w:r>
      <w:r>
        <w:rPr>
          <w:b/>
        </w:rPr>
        <w:t>3</w:t>
      </w:r>
    </w:p>
    <w:p w14:paraId="5378DC0E">
      <w:pPr>
        <w:pStyle w:val="6"/>
        <w:ind w:left="0"/>
        <w:rPr>
          <w:b/>
        </w:rPr>
      </w:pPr>
    </w:p>
    <w:p w14:paraId="136DDFCA">
      <w:pPr>
        <w:pStyle w:val="6"/>
        <w:spacing w:line="242" w:lineRule="auto"/>
        <w:ind w:right="3429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parameter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throws an exception if the</w:t>
      </w:r>
      <w:r>
        <w:rPr>
          <w:spacing w:val="-1"/>
        </w:rPr>
        <w:t xml:space="preserve"> </w:t>
      </w:r>
      <w:r>
        <w:t>number is</w:t>
      </w:r>
      <w:r>
        <w:rPr>
          <w:spacing w:val="-1"/>
        </w:rPr>
        <w:t xml:space="preserve"> </w:t>
      </w:r>
      <w:r>
        <w:t>odd.</w:t>
      </w:r>
    </w:p>
    <w:p w14:paraId="427260D7">
      <w:pPr>
        <w:pStyle w:val="6"/>
        <w:spacing w:before="8"/>
        <w:ind w:left="0"/>
        <w:rPr>
          <w:sz w:val="23"/>
        </w:rPr>
      </w:pPr>
    </w:p>
    <w:p w14:paraId="14BD25B0">
      <w:pPr>
        <w:pStyle w:val="3"/>
        <w:spacing w:before="1" w:line="275" w:lineRule="exact"/>
      </w:pPr>
      <w:r>
        <w:t>Sample</w:t>
      </w:r>
      <w:r>
        <w:rPr>
          <w:spacing w:val="-1"/>
        </w:rPr>
        <w:t xml:space="preserve"> </w:t>
      </w:r>
      <w:r>
        <w:t>input and</w:t>
      </w:r>
      <w:r>
        <w:rPr>
          <w:spacing w:val="-1"/>
        </w:rPr>
        <w:t xml:space="preserve"> </w:t>
      </w:r>
      <w:r>
        <w:t>Output:</w:t>
      </w:r>
    </w:p>
    <w:p w14:paraId="5D15FFA2">
      <w:pPr>
        <w:pStyle w:val="6"/>
        <w:ind w:right="9344"/>
      </w:pPr>
      <w:r>
        <w:t>82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even.</w:t>
      </w:r>
    </w:p>
    <w:p w14:paraId="53635137">
      <w:pPr>
        <w:pStyle w:val="6"/>
        <w:spacing w:before="1"/>
        <w:ind w:right="9344"/>
      </w:pPr>
      <w:r>
        <w:t>Error:</w:t>
      </w:r>
      <w:r>
        <w:rPr>
          <w:spacing w:val="-6"/>
        </w:rPr>
        <w:t xml:space="preserve"> </w:t>
      </w:r>
      <w:r>
        <w:t>37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odd.</w:t>
      </w:r>
    </w:p>
    <w:p w14:paraId="60754DF5">
      <w:pPr>
        <w:pStyle w:val="6"/>
        <w:spacing w:before="3" w:line="271" w:lineRule="exact"/>
      </w:pP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preloaded</w:t>
      </w:r>
      <w:r>
        <w:rPr>
          <w:spacing w:val="-1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expected</w:t>
      </w:r>
      <w:r>
        <w:rPr>
          <w:spacing w:val="-2"/>
        </w:rPr>
        <w:t xml:space="preserve"> </w:t>
      </w:r>
      <w:r>
        <w:t>output.</w:t>
      </w:r>
    </w:p>
    <w:p w14:paraId="0D9ED5F8">
      <w:pPr>
        <w:pStyle w:val="6"/>
        <w:ind w:left="0"/>
      </w:pPr>
    </w:p>
    <w:p w14:paraId="0880CC02">
      <w:pPr>
        <w:pStyle w:val="3"/>
      </w:pPr>
      <w:r>
        <w:t>For</w:t>
      </w:r>
      <w:r>
        <w:rPr>
          <w:spacing w:val="-6"/>
        </w:rPr>
        <w:t xml:space="preserve"> </w:t>
      </w:r>
      <w:r>
        <w:t>example:</w:t>
      </w:r>
    </w:p>
    <w:p w14:paraId="2A00331F">
      <w:pPr>
        <w:pStyle w:val="6"/>
        <w:spacing w:before="9"/>
        <w:ind w:left="0"/>
        <w:rPr>
          <w:b/>
          <w:sz w:val="20"/>
        </w:rPr>
      </w:pPr>
      <w:r>
        <w:pict>
          <v:group id="_x0000_s1060" o:spid="_x0000_s1060" o:spt="203" style="position:absolute;left:0pt;margin-left:66.45pt;margin-top:13.95pt;height:63.15pt;width:138.5pt;mso-position-horizontal-relative:page;mso-wrap-distance-bottom:0pt;mso-wrap-distance-top:0pt;z-index:-251639808;mso-width-relative:page;mso-height-relative:page;" coordorigin="1330,279" coordsize="2770,1263">
            <o:lock v:ext="edit"/>
            <v:shape id="_x0000_s1061" o:spid="_x0000_s1061" o:spt="202" type="#_x0000_t202" style="position:absolute;left:1336;top:771;height:764;width:2756;" fillcolor="#F5F5F5" filled="t" stroked="t" coordsize="21600,21600">
              <v:path/>
              <v:fill on="t" focussize="0,0"/>
              <v:stroke weight="0.72pt" color="#B0B0B0"/>
              <v:imagedata o:title=""/>
              <o:lock v:ext="edit"/>
              <v:textbox inset="0mm,0mm,0mm,0mm">
                <w:txbxContent>
                  <w:p w14:paraId="75DB183F">
                    <w:pPr>
                      <w:spacing w:before="92" w:line="242" w:lineRule="auto"/>
                      <w:ind w:left="91" w:right="1073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82 is even.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Error: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37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is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odd.</w:t>
                    </w:r>
                  </w:p>
                </w:txbxContent>
              </v:textbox>
            </v:shape>
            <v:shape id="_x0000_s1062" o:spid="_x0000_s1062" o:spt="202" type="#_x0000_t202" style="position:absolute;left:1336;top:286;height:485;width:2756;" fillcolor="#F8F8FF" filled="t" stroked="t" coordsize="21600,21600">
              <v:path/>
              <v:fill on="t" focussize="0,0"/>
              <v:stroke weight="0.72pt" color="#B0B0B0"/>
              <v:imagedata o:title=""/>
              <o:lock v:ext="edit"/>
              <v:textbox inset="0mm,0mm,0mm,0mm">
                <w:txbxContent>
                  <w:p w14:paraId="0B5AFDAA">
                    <w:pPr>
                      <w:spacing w:before="97"/>
                      <w:ind w:left="91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Result</w:t>
                    </w:r>
                  </w:p>
                </w:txbxContent>
              </v:textbox>
            </v:shape>
            <w10:wrap type="topAndBottom"/>
          </v:group>
        </w:pict>
      </w:r>
    </w:p>
    <w:p w14:paraId="7AF8F1AB">
      <w:pPr>
        <w:pStyle w:val="6"/>
        <w:spacing w:before="1"/>
        <w:ind w:left="0"/>
        <w:rPr>
          <w:b/>
          <w:sz w:val="13"/>
        </w:rPr>
      </w:pPr>
    </w:p>
    <w:p w14:paraId="361C8A74">
      <w:pPr>
        <w:pStyle w:val="6"/>
        <w:spacing w:before="90"/>
      </w:pPr>
      <w:r>
        <w:t>PROGRAM</w:t>
      </w:r>
    </w:p>
    <w:p w14:paraId="685D120C">
      <w:pPr>
        <w:pStyle w:val="6"/>
        <w:ind w:left="0"/>
      </w:pPr>
    </w:p>
    <w:p w14:paraId="7FFD5722">
      <w:pPr>
        <w:pStyle w:val="6"/>
        <w:spacing w:line="275" w:lineRule="exact"/>
        <w:ind w:left="951"/>
      </w:pPr>
      <w:r>
        <w:t>class</w:t>
      </w:r>
      <w:r>
        <w:rPr>
          <w:spacing w:val="-1"/>
        </w:rPr>
        <w:t xml:space="preserve"> </w:t>
      </w:r>
      <w:r>
        <w:t>prog</w:t>
      </w:r>
      <w:r>
        <w:rPr>
          <w:spacing w:val="-1"/>
        </w:rPr>
        <w:t xml:space="preserve"> </w:t>
      </w:r>
      <w:r>
        <w:t>{</w:t>
      </w:r>
    </w:p>
    <w:p w14:paraId="26280783">
      <w:pPr>
        <w:pStyle w:val="6"/>
        <w:spacing w:line="242" w:lineRule="auto"/>
        <w:ind w:left="1431" w:right="6087" w:hanging="240"/>
      </w:pPr>
      <w:r>
        <w:t>public</w:t>
      </w:r>
      <w:r>
        <w:rPr>
          <w:spacing w:val="-4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  <w:r>
        <w:rPr>
          <w:spacing w:val="-2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n = 82;</w:t>
      </w:r>
    </w:p>
    <w:p w14:paraId="345166F4">
      <w:pPr>
        <w:pStyle w:val="6"/>
        <w:spacing w:line="242" w:lineRule="auto"/>
        <w:ind w:left="1431" w:right="8222"/>
      </w:pPr>
      <w:r>
        <w:t>trynumber(n);</w:t>
      </w:r>
      <w:r>
        <w:rPr>
          <w:spacing w:val="-58"/>
        </w:rPr>
        <w:t xml:space="preserve"> </w:t>
      </w:r>
      <w:r>
        <w:t>n = 37;</w:t>
      </w:r>
    </w:p>
    <w:p w14:paraId="29583A8C">
      <w:pPr>
        <w:pStyle w:val="6"/>
        <w:spacing w:line="271" w:lineRule="exact"/>
        <w:ind w:left="1431"/>
      </w:pPr>
      <w:r>
        <w:t>trynumber(n);</w:t>
      </w:r>
    </w:p>
    <w:p w14:paraId="4FDF4572">
      <w:pPr>
        <w:pStyle w:val="6"/>
        <w:spacing w:line="271" w:lineRule="exact"/>
        <w:ind w:left="1191"/>
      </w:pPr>
      <w:r>
        <w:t>}</w:t>
      </w:r>
    </w:p>
    <w:p w14:paraId="4A728F66">
      <w:pPr>
        <w:pStyle w:val="6"/>
        <w:spacing w:line="242" w:lineRule="auto"/>
        <w:ind w:left="1431" w:right="6336" w:hanging="240"/>
      </w:pPr>
      <w:r>
        <w:t>public</w:t>
      </w:r>
      <w:r>
        <w:rPr>
          <w:spacing w:val="-3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trynumber(int</w:t>
      </w:r>
      <w:r>
        <w:rPr>
          <w:spacing w:val="-2"/>
        </w:rPr>
        <w:t xml:space="preserve"> </w:t>
      </w:r>
      <w:r>
        <w:t>n)</w:t>
      </w:r>
      <w:r>
        <w:rPr>
          <w:spacing w:val="-1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try {</w:t>
      </w:r>
    </w:p>
    <w:p w14:paraId="4AC31601">
      <w:pPr>
        <w:pStyle w:val="6"/>
        <w:spacing w:line="242" w:lineRule="auto"/>
        <w:ind w:left="1671" w:right="5981"/>
      </w:pPr>
      <w:r>
        <w:t>checkEvenNumber(n);</w:t>
      </w:r>
      <w:r>
        <w:rPr>
          <w:spacing w:val="1"/>
        </w:rPr>
        <w:t xml:space="preserve"> </w:t>
      </w:r>
      <w:r>
        <w:t>System.out.println(n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even.");</w:t>
      </w:r>
    </w:p>
    <w:p w14:paraId="770FC551">
      <w:pPr>
        <w:pStyle w:val="6"/>
        <w:spacing w:line="242" w:lineRule="auto"/>
        <w:ind w:left="1671" w:right="4803" w:hanging="240"/>
      </w:pPr>
      <w:r>
        <w:t>}</w:t>
      </w:r>
      <w:r>
        <w:rPr>
          <w:spacing w:val="11"/>
        </w:rPr>
        <w:t xml:space="preserve"> </w:t>
      </w:r>
      <w:r>
        <w:t>catch</w:t>
      </w:r>
      <w:r>
        <w:rPr>
          <w:spacing w:val="11"/>
        </w:rPr>
        <w:t xml:space="preserve"> </w:t>
      </w:r>
      <w:r>
        <w:t>(Exception</w:t>
      </w:r>
      <w:r>
        <w:rPr>
          <w:spacing w:val="12"/>
        </w:rPr>
        <w:t xml:space="preserve"> </w:t>
      </w:r>
      <w:r>
        <w:t>e)</w:t>
      </w:r>
      <w:r>
        <w:rPr>
          <w:spacing w:val="1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System.out.println("Error: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e.getMessage());</w:t>
      </w:r>
    </w:p>
    <w:p w14:paraId="6DD49226">
      <w:pPr>
        <w:pStyle w:val="6"/>
        <w:spacing w:line="258" w:lineRule="exact"/>
        <w:ind w:left="1431"/>
      </w:pPr>
      <w:r>
        <w:t>}</w:t>
      </w:r>
    </w:p>
    <w:p w14:paraId="677A2DA9">
      <w:pPr>
        <w:pStyle w:val="6"/>
        <w:spacing w:before="2"/>
        <w:ind w:left="1191"/>
      </w:pPr>
      <w:r>
        <w:t>}</w:t>
      </w:r>
    </w:p>
    <w:p w14:paraId="3A68E9BD">
      <w:pPr>
        <w:pStyle w:val="6"/>
        <w:spacing w:line="242" w:lineRule="auto"/>
        <w:ind w:left="1431" w:right="4875" w:hanging="240"/>
      </w:pPr>
      <w:r>
        <w:t>public static void checkEvenNumber(int number) {</w:t>
      </w:r>
      <w:r>
        <w:rPr>
          <w:spacing w:val="-58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(number % 2 != 0) {</w:t>
      </w:r>
    </w:p>
    <w:p w14:paraId="75C6D538">
      <w:pPr>
        <w:pStyle w:val="6"/>
        <w:spacing w:line="271" w:lineRule="exact"/>
        <w:ind w:left="1671"/>
      </w:pPr>
      <w:r>
        <w:t>throw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RuntimeException(number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odd.");</w:t>
      </w:r>
    </w:p>
    <w:p w14:paraId="33B5BCC3">
      <w:pPr>
        <w:pStyle w:val="6"/>
        <w:spacing w:line="275" w:lineRule="exact"/>
        <w:ind w:left="1431"/>
      </w:pPr>
      <w:r>
        <w:t>}</w:t>
      </w:r>
    </w:p>
    <w:p w14:paraId="2D89C8EC">
      <w:pPr>
        <w:pStyle w:val="6"/>
        <w:spacing w:line="275" w:lineRule="exact"/>
        <w:ind w:left="1191"/>
      </w:pPr>
      <w:r>
        <w:t>}</w:t>
      </w:r>
    </w:p>
    <w:p w14:paraId="32F3FD9E">
      <w:pPr>
        <w:pStyle w:val="6"/>
        <w:spacing w:before="3" w:after="3" w:line="480" w:lineRule="auto"/>
        <w:ind w:right="9933" w:firstLine="851"/>
      </w:pPr>
      <w:r>
        <w:t>}</w:t>
      </w:r>
      <w:r>
        <w:rPr>
          <w:spacing w:val="-58"/>
        </w:rPr>
        <w:t xml:space="preserve"> </w:t>
      </w:r>
      <w:r>
        <w:t>OUTPUT</w:t>
      </w:r>
    </w:p>
    <w:tbl>
      <w:tblPr>
        <w:tblStyle w:val="5"/>
        <w:tblW w:w="0" w:type="auto"/>
        <w:tblInd w:w="748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67"/>
        <w:gridCol w:w="2467"/>
      </w:tblGrid>
      <w:tr w14:paraId="4F8894FB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2467" w:type="dxa"/>
            <w:shd w:val="clear" w:color="auto" w:fill="F8F8FF"/>
          </w:tcPr>
          <w:p w14:paraId="669CEA11">
            <w:pPr>
              <w:pStyle w:val="10"/>
              <w:spacing w:before="92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</w:p>
        </w:tc>
        <w:tc>
          <w:tcPr>
            <w:tcW w:w="2467" w:type="dxa"/>
            <w:shd w:val="clear" w:color="auto" w:fill="F8F8FF"/>
          </w:tcPr>
          <w:p w14:paraId="522801CF">
            <w:pPr>
              <w:pStyle w:val="10"/>
              <w:spacing w:before="92"/>
              <w:rPr>
                <w:b/>
                <w:sz w:val="24"/>
              </w:rPr>
            </w:pPr>
            <w:r>
              <w:rPr>
                <w:b/>
                <w:sz w:val="24"/>
              </w:rPr>
              <w:t>Got</w:t>
            </w:r>
          </w:p>
        </w:tc>
      </w:tr>
      <w:tr w14:paraId="45A62F74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2467" w:type="dxa"/>
            <w:shd w:val="clear" w:color="auto" w:fill="E5E5E5"/>
          </w:tcPr>
          <w:p w14:paraId="55E46AFB">
            <w:pPr>
              <w:pStyle w:val="10"/>
              <w:spacing w:before="94" w:line="237" w:lineRule="auto"/>
              <w:ind w:right="776"/>
              <w:rPr>
                <w:sz w:val="24"/>
              </w:rPr>
            </w:pPr>
            <w:r>
              <w:rPr>
                <w:sz w:val="24"/>
              </w:rPr>
              <w:t>82 is even.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Error: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37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odd.</w:t>
            </w:r>
          </w:p>
        </w:tc>
        <w:tc>
          <w:tcPr>
            <w:tcW w:w="2467" w:type="dxa"/>
            <w:shd w:val="clear" w:color="auto" w:fill="E5E5E5"/>
          </w:tcPr>
          <w:p w14:paraId="7EE18A5E">
            <w:pPr>
              <w:pStyle w:val="10"/>
              <w:spacing w:before="94" w:line="237" w:lineRule="auto"/>
              <w:ind w:right="776"/>
              <w:rPr>
                <w:sz w:val="24"/>
              </w:rPr>
            </w:pPr>
            <w:r>
              <w:rPr>
                <w:sz w:val="24"/>
              </w:rPr>
              <w:t>82 is even.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Error: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37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odd.</w:t>
            </w:r>
          </w:p>
        </w:tc>
      </w:tr>
    </w:tbl>
    <w:p w14:paraId="6AE4B29B">
      <w:pPr>
        <w:spacing w:after="0" w:line="237" w:lineRule="auto"/>
        <w:rPr>
          <w:sz w:val="24"/>
        </w:rPr>
        <w:sectPr>
          <w:footerReference r:id="rId6" w:type="default"/>
          <w:pgSz w:w="12240" w:h="15840"/>
          <w:pgMar w:top="920" w:right="600" w:bottom="1260" w:left="620" w:header="0" w:footer="1070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3F2AA778">
      <w:pPr>
        <w:pStyle w:val="2"/>
        <w:spacing w:before="70"/>
      </w:pPr>
      <w:r>
        <w:t>Lab-10-</w:t>
      </w:r>
      <w:r>
        <w:rPr>
          <w:spacing w:val="-5"/>
        </w:rPr>
        <w:t xml:space="preserve"> </w:t>
      </w:r>
      <w:r>
        <w:t>Collection-</w:t>
      </w:r>
      <w:r>
        <w:rPr>
          <w:spacing w:val="-4"/>
        </w:rPr>
        <w:t xml:space="preserve"> </w:t>
      </w:r>
      <w:r>
        <w:t>List</w:t>
      </w:r>
    </w:p>
    <w:p w14:paraId="2663ABF0">
      <w:pPr>
        <w:pStyle w:val="6"/>
        <w:ind w:left="0"/>
        <w:rPr>
          <w:i/>
          <w:sz w:val="20"/>
        </w:rPr>
      </w:pPr>
    </w:p>
    <w:p w14:paraId="25FF4EFA">
      <w:pPr>
        <w:pStyle w:val="6"/>
        <w:spacing w:before="90"/>
        <w:rPr>
          <w:b/>
        </w:rPr>
      </w:pPr>
      <w:r>
        <w:t>Question</w:t>
      </w:r>
      <w:r>
        <w:rPr>
          <w:spacing w:val="-1"/>
        </w:rPr>
        <w:t xml:space="preserve"> </w:t>
      </w:r>
      <w:r>
        <w:rPr>
          <w:b/>
        </w:rPr>
        <w:t>1</w:t>
      </w:r>
    </w:p>
    <w:p w14:paraId="4AFD71F1">
      <w:pPr>
        <w:pStyle w:val="6"/>
        <w:ind w:left="0"/>
        <w:rPr>
          <w:b/>
        </w:rPr>
      </w:pPr>
    </w:p>
    <w:p w14:paraId="3A024820">
      <w:pPr>
        <w:pStyle w:val="6"/>
        <w:spacing w:before="1" w:line="242" w:lineRule="auto"/>
        <w:ind w:right="2447"/>
      </w:pPr>
      <w:r>
        <w:t>Given</w:t>
      </w:r>
      <w:r>
        <w:rPr>
          <w:spacing w:val="-1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ArrayList,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task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ArrayList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Java.</w:t>
      </w:r>
      <w:r>
        <w:rPr>
          <w:spacing w:val="-57"/>
        </w:rPr>
        <w:t xml:space="preserve"> </w:t>
      </w:r>
      <w:r>
        <w:t>Input:</w:t>
      </w:r>
      <w:r>
        <w:rPr>
          <w:spacing w:val="-15"/>
        </w:rPr>
        <w:t xml:space="preserve"> </w:t>
      </w:r>
      <w:r>
        <w:t>ArrayList = [1, 2, 3, 4]</w:t>
      </w:r>
    </w:p>
    <w:p w14:paraId="1A492D8F">
      <w:pPr>
        <w:pStyle w:val="6"/>
        <w:spacing w:line="271" w:lineRule="exact"/>
      </w:pPr>
      <w:r>
        <w:t>Output:</w:t>
      </w:r>
      <w:r>
        <w:rPr>
          <w:spacing w:val="-1"/>
        </w:rPr>
        <w:t xml:space="preserve"> </w:t>
      </w:r>
      <w:r>
        <w:t>First =</w:t>
      </w:r>
      <w:r>
        <w:rPr>
          <w:spacing w:val="-1"/>
        </w:rPr>
        <w:t xml:space="preserve"> </w:t>
      </w:r>
      <w:r>
        <w:t>1, Last</w:t>
      </w:r>
      <w:r>
        <w:rPr>
          <w:spacing w:val="-1"/>
        </w:rPr>
        <w:t xml:space="preserve"> </w:t>
      </w:r>
      <w:r>
        <w:t>= 4</w:t>
      </w:r>
    </w:p>
    <w:p w14:paraId="3AB7BD36">
      <w:pPr>
        <w:pStyle w:val="6"/>
        <w:spacing w:before="11"/>
        <w:ind w:left="0"/>
        <w:rPr>
          <w:sz w:val="23"/>
        </w:rPr>
      </w:pPr>
    </w:p>
    <w:p w14:paraId="099A313D">
      <w:pPr>
        <w:pStyle w:val="6"/>
      </w:pPr>
      <w:r>
        <w:t>Input:</w:t>
      </w:r>
      <w:r>
        <w:rPr>
          <w:spacing w:val="-15"/>
        </w:rPr>
        <w:t xml:space="preserve"> </w:t>
      </w:r>
      <w:r>
        <w:t>ArrayList = [12, 23, 34,</w:t>
      </w:r>
      <w:r>
        <w:rPr>
          <w:spacing w:val="-1"/>
        </w:rPr>
        <w:t xml:space="preserve"> </w:t>
      </w:r>
      <w:r>
        <w:t>45, 57, 67, 89]</w:t>
      </w:r>
    </w:p>
    <w:p w14:paraId="6D03AFC9">
      <w:pPr>
        <w:pStyle w:val="6"/>
        <w:spacing w:before="3" w:line="275" w:lineRule="exact"/>
      </w:pPr>
      <w:r>
        <w:t>Output:</w:t>
      </w:r>
      <w:r>
        <w:rPr>
          <w:spacing w:val="-1"/>
        </w:rPr>
        <w:t xml:space="preserve"> </w:t>
      </w:r>
      <w:r>
        <w:t>First =</w:t>
      </w:r>
      <w:r>
        <w:rPr>
          <w:spacing w:val="-1"/>
        </w:rPr>
        <w:t xml:space="preserve"> </w:t>
      </w:r>
      <w:r>
        <w:t>12, Last</w:t>
      </w:r>
      <w:r>
        <w:rPr>
          <w:spacing w:val="-1"/>
        </w:rPr>
        <w:t xml:space="preserve"> </w:t>
      </w:r>
      <w:r>
        <w:t>= 89</w:t>
      </w:r>
    </w:p>
    <w:p w14:paraId="79CB1421">
      <w:pPr>
        <w:pStyle w:val="3"/>
        <w:spacing w:line="275" w:lineRule="exact"/>
      </w:pPr>
      <w:r>
        <w:t>Approach:</w:t>
      </w:r>
    </w:p>
    <w:p w14:paraId="20C65A00">
      <w:pPr>
        <w:pStyle w:val="9"/>
        <w:numPr>
          <w:ilvl w:val="0"/>
          <w:numId w:val="7"/>
        </w:numPr>
        <w:tabs>
          <w:tab w:val="left" w:pos="820"/>
        </w:tabs>
        <w:spacing w:before="2" w:after="0" w:line="275" w:lineRule="exact"/>
        <w:ind w:left="820" w:right="0" w:hanging="360"/>
        <w:jc w:val="left"/>
        <w:rPr>
          <w:sz w:val="24"/>
        </w:rPr>
      </w:pPr>
      <w:r>
        <w:rPr>
          <w:spacing w:val="-1"/>
          <w:sz w:val="24"/>
        </w:rPr>
        <w:t xml:space="preserve">Get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ArrayList</w:t>
      </w:r>
      <w:r>
        <w:rPr>
          <w:spacing w:val="-1"/>
          <w:sz w:val="24"/>
        </w:rPr>
        <w:t xml:space="preserve"> </w:t>
      </w:r>
      <w:r>
        <w:rPr>
          <w:sz w:val="24"/>
        </w:rPr>
        <w:t>with elements.</w:t>
      </w:r>
    </w:p>
    <w:p w14:paraId="7ADD9034">
      <w:pPr>
        <w:pStyle w:val="9"/>
        <w:numPr>
          <w:ilvl w:val="0"/>
          <w:numId w:val="7"/>
        </w:numPr>
        <w:tabs>
          <w:tab w:val="left" w:pos="820"/>
        </w:tabs>
        <w:spacing w:before="0" w:after="0" w:line="275" w:lineRule="exact"/>
        <w:ind w:left="820" w:right="0" w:hanging="360"/>
        <w:jc w:val="left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ArrayList 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get(index)</w:t>
      </w:r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passing</w:t>
      </w:r>
      <w:r>
        <w:rPr>
          <w:spacing w:val="-1"/>
          <w:sz w:val="24"/>
        </w:rPr>
        <w:t xml:space="preserve"> </w:t>
      </w:r>
      <w:r>
        <w:rPr>
          <w:sz w:val="24"/>
        </w:rPr>
        <w:t>index =</w:t>
      </w:r>
      <w:r>
        <w:rPr>
          <w:spacing w:val="-1"/>
          <w:sz w:val="24"/>
        </w:rPr>
        <w:t xml:space="preserve"> </w:t>
      </w:r>
      <w:r>
        <w:rPr>
          <w:sz w:val="24"/>
        </w:rPr>
        <w:t>0.</w:t>
      </w:r>
    </w:p>
    <w:p w14:paraId="34B60336">
      <w:pPr>
        <w:pStyle w:val="9"/>
        <w:numPr>
          <w:ilvl w:val="0"/>
          <w:numId w:val="7"/>
        </w:numPr>
        <w:tabs>
          <w:tab w:val="left" w:pos="820"/>
        </w:tabs>
        <w:spacing w:before="2" w:after="0" w:line="240" w:lineRule="auto"/>
        <w:ind w:left="820" w:right="0" w:hanging="360"/>
        <w:jc w:val="left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ArrayList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get(index)</w:t>
      </w:r>
      <w:r>
        <w:rPr>
          <w:spacing w:val="-1"/>
          <w:sz w:val="24"/>
        </w:rPr>
        <w:t xml:space="preserve"> </w:t>
      </w:r>
      <w:r>
        <w:rPr>
          <w:sz w:val="24"/>
        </w:rPr>
        <w:t>method by</w:t>
      </w:r>
      <w:r>
        <w:rPr>
          <w:spacing w:val="-1"/>
          <w:sz w:val="24"/>
        </w:rPr>
        <w:t xml:space="preserve"> </w:t>
      </w:r>
      <w:r>
        <w:rPr>
          <w:sz w:val="24"/>
        </w:rPr>
        <w:t>passing</w:t>
      </w:r>
      <w:r>
        <w:rPr>
          <w:spacing w:val="-1"/>
          <w:sz w:val="24"/>
        </w:rPr>
        <w:t xml:space="preserve"> </w:t>
      </w:r>
      <w:r>
        <w:rPr>
          <w:sz w:val="24"/>
        </w:rPr>
        <w:t>index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size</w:t>
      </w:r>
      <w:r>
        <w:rPr>
          <w:spacing w:val="-1"/>
          <w:sz w:val="24"/>
        </w:rPr>
        <w:t xml:space="preserve"> </w:t>
      </w:r>
      <w:r>
        <w:rPr>
          <w:sz w:val="24"/>
        </w:rPr>
        <w:t>– 1.</w:t>
      </w:r>
    </w:p>
    <w:p w14:paraId="1D1A78B4">
      <w:pPr>
        <w:pStyle w:val="6"/>
        <w:ind w:left="0"/>
      </w:pPr>
    </w:p>
    <w:p w14:paraId="36C7BAB3">
      <w:pPr>
        <w:pStyle w:val="6"/>
      </w:pPr>
      <w:r>
        <w:t>PROGRAM</w:t>
      </w:r>
    </w:p>
    <w:p w14:paraId="2B18A1EC">
      <w:pPr>
        <w:pStyle w:val="6"/>
        <w:ind w:left="0"/>
      </w:pPr>
    </w:p>
    <w:p w14:paraId="0C5A3DA9">
      <w:pPr>
        <w:pStyle w:val="6"/>
        <w:ind w:left="1092" w:right="7368"/>
      </w:pPr>
      <w:r>
        <w:t>import java.util.ArrayList;</w:t>
      </w:r>
      <w:r>
        <w:rPr>
          <w:spacing w:val="-57"/>
        </w:rPr>
        <w:t xml:space="preserve"> </w:t>
      </w:r>
      <w:r>
        <w:t>import java.util.Scanner;</w:t>
      </w:r>
      <w:r>
        <w:rPr>
          <w:spacing w:val="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prog {</w:t>
      </w:r>
    </w:p>
    <w:p w14:paraId="6D09AF5D">
      <w:pPr>
        <w:pStyle w:val="6"/>
        <w:spacing w:line="274" w:lineRule="exact"/>
        <w:ind w:left="1332"/>
      </w:pPr>
      <w:r>
        <w:t>public</w:t>
      </w:r>
      <w:r>
        <w:rPr>
          <w:spacing w:val="-4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14:paraId="72CB2CC0">
      <w:pPr>
        <w:pStyle w:val="6"/>
        <w:spacing w:before="3"/>
        <w:ind w:left="1332"/>
      </w:pPr>
      <w:r>
        <w:t>{</w:t>
      </w:r>
    </w:p>
    <w:p w14:paraId="249BFDCC">
      <w:pPr>
        <w:pStyle w:val="6"/>
        <w:spacing w:line="242" w:lineRule="auto"/>
        <w:ind w:left="1572" w:right="5786"/>
      </w:pPr>
      <w:r>
        <w:t>Scanner sc= new Scanner(System.in);</w:t>
      </w:r>
      <w:r>
        <w:rPr>
          <w:spacing w:val="-58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n = sc.nextInt();</w:t>
      </w:r>
    </w:p>
    <w:p w14:paraId="70F5916E">
      <w:pPr>
        <w:pStyle w:val="6"/>
        <w:ind w:left="1572" w:right="4399" w:hanging="14"/>
      </w:pPr>
      <w:r>
        <w:rPr>
          <w:spacing w:val="-1"/>
        </w:rPr>
        <w:t xml:space="preserve">ArrayList&lt;Integer&gt; </w:t>
      </w:r>
      <w:r>
        <w:t>list = new ArrayList&lt;Integer&gt;();</w:t>
      </w:r>
      <w:r>
        <w:rPr>
          <w:spacing w:val="-57"/>
        </w:rPr>
        <w:t xml:space="preserve"> </w:t>
      </w:r>
      <w:r>
        <w:t>for(int i = 0; i&lt;n;i++) list.add(sc.nextInt());</w:t>
      </w:r>
      <w:r>
        <w:rPr>
          <w:spacing w:val="1"/>
        </w:rPr>
        <w:t xml:space="preserve"> </w:t>
      </w:r>
      <w:r>
        <w:t>System.out.println("ArrayList:</w:t>
      </w:r>
      <w:r>
        <w:rPr>
          <w:spacing w:val="-1"/>
        </w:rPr>
        <w:t xml:space="preserve"> </w:t>
      </w:r>
      <w:r>
        <w:t>"+list);</w:t>
      </w:r>
    </w:p>
    <w:p w14:paraId="35C12657">
      <w:pPr>
        <w:pStyle w:val="6"/>
        <w:spacing w:line="275" w:lineRule="exact"/>
        <w:ind w:left="1572"/>
      </w:pPr>
      <w:r>
        <w:t>System.out.println("First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"+list.get(0)+",</w:t>
      </w:r>
      <w:r>
        <w:rPr>
          <w:spacing w:val="-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"+list.get(n-1));</w:t>
      </w:r>
    </w:p>
    <w:p w14:paraId="5E6AF066">
      <w:pPr>
        <w:pStyle w:val="6"/>
        <w:spacing w:line="275" w:lineRule="exact"/>
        <w:ind w:left="1332"/>
      </w:pPr>
      <w:r>
        <w:t>}</w:t>
      </w:r>
    </w:p>
    <w:p w14:paraId="2DCE1F33">
      <w:pPr>
        <w:pStyle w:val="6"/>
        <w:ind w:left="1092"/>
      </w:pPr>
      <w:r>
        <w:t>}</w:t>
      </w:r>
    </w:p>
    <w:p w14:paraId="1126C104">
      <w:pPr>
        <w:pStyle w:val="6"/>
        <w:spacing w:before="10"/>
        <w:ind w:left="0"/>
        <w:rPr>
          <w:sz w:val="15"/>
        </w:rPr>
      </w:pPr>
    </w:p>
    <w:p w14:paraId="4291FD88">
      <w:pPr>
        <w:pStyle w:val="6"/>
        <w:spacing w:before="90"/>
      </w:pPr>
      <w:r>
        <w:t>OUTPUT</w:t>
      </w:r>
    </w:p>
    <w:p w14:paraId="502D7333">
      <w:pPr>
        <w:pStyle w:val="6"/>
        <w:spacing w:before="4"/>
        <w:ind w:left="0"/>
      </w:pPr>
    </w:p>
    <w:tbl>
      <w:tblPr>
        <w:tblStyle w:val="5"/>
        <w:tblW w:w="0" w:type="auto"/>
        <w:tblInd w:w="1170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"/>
        <w:gridCol w:w="610"/>
        <w:gridCol w:w="764"/>
        <w:gridCol w:w="3452"/>
        <w:gridCol w:w="3457"/>
        <w:gridCol w:w="198"/>
      </w:tblGrid>
      <w:tr w14:paraId="288CC5E7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202" w:type="dxa"/>
            <w:tcBorders>
              <w:top w:val="nil"/>
            </w:tcBorders>
            <w:shd w:val="clear" w:color="auto" w:fill="F8F8FF"/>
          </w:tcPr>
          <w:p w14:paraId="6AD77C87">
            <w:pPr>
              <w:pStyle w:val="10"/>
              <w:spacing w:line="96" w:lineRule="exact"/>
              <w:ind w:left="-8" w:right="-72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137160" cy="60960"/>
                  <wp:effectExtent l="0" t="0" r="0" b="0"/>
                  <wp:docPr id="1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0.png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01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dxa"/>
            <w:shd w:val="clear" w:color="auto" w:fill="F8F8FF"/>
          </w:tcPr>
          <w:p w14:paraId="49E938FB">
            <w:pPr>
              <w:pStyle w:val="10"/>
              <w:spacing w:before="92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</w:p>
        </w:tc>
        <w:tc>
          <w:tcPr>
            <w:tcW w:w="764" w:type="dxa"/>
            <w:shd w:val="clear" w:color="auto" w:fill="F8F8FF"/>
          </w:tcPr>
          <w:p w14:paraId="69CF46D2">
            <w:pPr>
              <w:pStyle w:val="10"/>
              <w:spacing w:before="92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3452" w:type="dxa"/>
            <w:shd w:val="clear" w:color="auto" w:fill="F8F8FF"/>
          </w:tcPr>
          <w:p w14:paraId="110F67E5">
            <w:pPr>
              <w:pStyle w:val="10"/>
              <w:spacing w:before="92"/>
              <w:ind w:left="96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</w:p>
        </w:tc>
        <w:tc>
          <w:tcPr>
            <w:tcW w:w="3457" w:type="dxa"/>
            <w:shd w:val="clear" w:color="auto" w:fill="F8F8FF"/>
          </w:tcPr>
          <w:p w14:paraId="3E2E4D13">
            <w:pPr>
              <w:pStyle w:val="10"/>
              <w:spacing w:before="92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Got</w:t>
            </w:r>
          </w:p>
        </w:tc>
        <w:tc>
          <w:tcPr>
            <w:tcW w:w="198" w:type="dxa"/>
            <w:shd w:val="clear" w:color="auto" w:fill="F8F8FF"/>
          </w:tcPr>
          <w:p w14:paraId="7709BB4E">
            <w:pPr>
              <w:pStyle w:val="10"/>
              <w:ind w:left="0"/>
              <w:rPr>
                <w:sz w:val="22"/>
              </w:rPr>
            </w:pPr>
          </w:p>
        </w:tc>
      </w:tr>
      <w:tr w14:paraId="2C965361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202" w:type="dxa"/>
            <w:vMerge w:val="restart"/>
            <w:shd w:val="clear" w:color="auto" w:fill="E5E5E5"/>
          </w:tcPr>
          <w:p w14:paraId="66EC94D3">
            <w:pPr>
              <w:pStyle w:val="10"/>
              <w:ind w:left="0"/>
              <w:rPr>
                <w:sz w:val="22"/>
              </w:rPr>
            </w:pPr>
          </w:p>
        </w:tc>
        <w:tc>
          <w:tcPr>
            <w:tcW w:w="610" w:type="dxa"/>
            <w:tcBorders>
              <w:bottom w:val="nil"/>
            </w:tcBorders>
            <w:shd w:val="clear" w:color="auto" w:fill="E5E5E5"/>
          </w:tcPr>
          <w:p w14:paraId="22FB2F2E">
            <w:pPr>
              <w:pStyle w:val="10"/>
              <w:spacing w:before="92" w:line="255" w:lineRule="exact"/>
              <w:ind w:left="9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64" w:type="dxa"/>
            <w:tcBorders>
              <w:bottom w:val="nil"/>
            </w:tcBorders>
            <w:shd w:val="clear" w:color="auto" w:fill="E5E5E5"/>
          </w:tcPr>
          <w:p w14:paraId="78483A1D">
            <w:pPr>
              <w:pStyle w:val="10"/>
              <w:spacing w:before="92" w:line="255" w:lineRule="exact"/>
              <w:ind w:left="9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452" w:type="dxa"/>
            <w:tcBorders>
              <w:bottom w:val="nil"/>
            </w:tcBorders>
            <w:shd w:val="clear" w:color="auto" w:fill="E5E5E5"/>
          </w:tcPr>
          <w:p w14:paraId="0667E6DA">
            <w:pPr>
              <w:pStyle w:val="10"/>
              <w:spacing w:before="92" w:line="255" w:lineRule="exact"/>
              <w:ind w:left="96"/>
              <w:rPr>
                <w:sz w:val="24"/>
              </w:rPr>
            </w:pPr>
            <w:r>
              <w:rPr>
                <w:sz w:val="24"/>
              </w:rPr>
              <w:t>ArrayList: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[30, 20, 40,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50, 10, 80]</w:t>
            </w:r>
          </w:p>
        </w:tc>
        <w:tc>
          <w:tcPr>
            <w:tcW w:w="3457" w:type="dxa"/>
            <w:tcBorders>
              <w:bottom w:val="nil"/>
            </w:tcBorders>
            <w:shd w:val="clear" w:color="auto" w:fill="E5E5E5"/>
          </w:tcPr>
          <w:p w14:paraId="63403729">
            <w:pPr>
              <w:pStyle w:val="10"/>
              <w:spacing w:before="92" w:line="255" w:lineRule="exact"/>
              <w:ind w:left="95"/>
              <w:rPr>
                <w:sz w:val="24"/>
              </w:rPr>
            </w:pPr>
            <w:r>
              <w:rPr>
                <w:sz w:val="24"/>
              </w:rPr>
              <w:t>ArrayList: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[30, 20, 40,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50, 10, 80]</w:t>
            </w:r>
          </w:p>
        </w:tc>
        <w:tc>
          <w:tcPr>
            <w:tcW w:w="198" w:type="dxa"/>
            <w:vMerge w:val="restart"/>
            <w:shd w:val="clear" w:color="auto" w:fill="E5E5E5"/>
          </w:tcPr>
          <w:p w14:paraId="7FB8638C">
            <w:pPr>
              <w:pStyle w:val="10"/>
              <w:ind w:left="0"/>
              <w:rPr>
                <w:sz w:val="22"/>
              </w:rPr>
            </w:pPr>
          </w:p>
        </w:tc>
      </w:tr>
      <w:tr w14:paraId="6BD6749D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202" w:type="dxa"/>
            <w:vMerge w:val="continue"/>
            <w:tcBorders>
              <w:top w:val="nil"/>
            </w:tcBorders>
            <w:shd w:val="clear" w:color="auto" w:fill="E5E5E5"/>
          </w:tcPr>
          <w:p w14:paraId="00DA3B6F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  <w:bottom w:val="nil"/>
            </w:tcBorders>
            <w:shd w:val="clear" w:color="auto" w:fill="E5E5E5"/>
          </w:tcPr>
          <w:p w14:paraId="7B3DBFC0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764" w:type="dxa"/>
            <w:tcBorders>
              <w:top w:val="nil"/>
              <w:bottom w:val="nil"/>
            </w:tcBorders>
            <w:shd w:val="clear" w:color="auto" w:fill="E5E5E5"/>
          </w:tcPr>
          <w:p w14:paraId="3FDD2A3E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452" w:type="dxa"/>
            <w:tcBorders>
              <w:top w:val="nil"/>
              <w:bottom w:val="nil"/>
            </w:tcBorders>
            <w:shd w:val="clear" w:color="auto" w:fill="E5E5E5"/>
          </w:tcPr>
          <w:p w14:paraId="35821FE6">
            <w:pPr>
              <w:pStyle w:val="10"/>
              <w:spacing w:line="241" w:lineRule="exact"/>
              <w:ind w:left="96"/>
              <w:rPr>
                <w:sz w:val="24"/>
              </w:rPr>
            </w:pPr>
            <w:r>
              <w:rPr>
                <w:sz w:val="24"/>
              </w:rPr>
              <w:t>First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30, Last 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80</w:t>
            </w:r>
          </w:p>
        </w:tc>
        <w:tc>
          <w:tcPr>
            <w:tcW w:w="3457" w:type="dxa"/>
            <w:tcBorders>
              <w:top w:val="nil"/>
              <w:bottom w:val="nil"/>
            </w:tcBorders>
            <w:shd w:val="clear" w:color="auto" w:fill="E5E5E5"/>
          </w:tcPr>
          <w:p w14:paraId="60F6AEE5">
            <w:pPr>
              <w:pStyle w:val="10"/>
              <w:spacing w:line="241" w:lineRule="exact"/>
              <w:ind w:left="95"/>
              <w:rPr>
                <w:sz w:val="24"/>
              </w:rPr>
            </w:pPr>
            <w:r>
              <w:rPr>
                <w:sz w:val="24"/>
              </w:rPr>
              <w:t>First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30, Last : 80</w:t>
            </w:r>
          </w:p>
        </w:tc>
        <w:tc>
          <w:tcPr>
            <w:tcW w:w="198" w:type="dxa"/>
            <w:vMerge w:val="continue"/>
            <w:tcBorders>
              <w:top w:val="nil"/>
            </w:tcBorders>
            <w:shd w:val="clear" w:color="auto" w:fill="E5E5E5"/>
          </w:tcPr>
          <w:p w14:paraId="1B69C316">
            <w:pPr>
              <w:rPr>
                <w:sz w:val="2"/>
                <w:szCs w:val="2"/>
              </w:rPr>
            </w:pPr>
          </w:p>
        </w:tc>
      </w:tr>
      <w:tr w14:paraId="76457605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202" w:type="dxa"/>
            <w:vMerge w:val="continue"/>
            <w:tcBorders>
              <w:top w:val="nil"/>
            </w:tcBorders>
            <w:shd w:val="clear" w:color="auto" w:fill="E5E5E5"/>
          </w:tcPr>
          <w:p w14:paraId="245D8F7E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  <w:bottom w:val="nil"/>
            </w:tcBorders>
            <w:shd w:val="clear" w:color="auto" w:fill="E5E5E5"/>
          </w:tcPr>
          <w:p w14:paraId="24D089E6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764" w:type="dxa"/>
            <w:tcBorders>
              <w:top w:val="nil"/>
              <w:bottom w:val="nil"/>
            </w:tcBorders>
            <w:shd w:val="clear" w:color="auto" w:fill="E5E5E5"/>
          </w:tcPr>
          <w:p w14:paraId="2E492AB9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452" w:type="dxa"/>
            <w:tcBorders>
              <w:top w:val="nil"/>
              <w:bottom w:val="nil"/>
            </w:tcBorders>
            <w:shd w:val="clear" w:color="auto" w:fill="E5E5E5"/>
          </w:tcPr>
          <w:p w14:paraId="62A33F25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3457" w:type="dxa"/>
            <w:tcBorders>
              <w:top w:val="nil"/>
              <w:bottom w:val="nil"/>
            </w:tcBorders>
            <w:shd w:val="clear" w:color="auto" w:fill="E5E5E5"/>
          </w:tcPr>
          <w:p w14:paraId="29946AFD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198" w:type="dxa"/>
            <w:vMerge w:val="continue"/>
            <w:tcBorders>
              <w:top w:val="nil"/>
            </w:tcBorders>
            <w:shd w:val="clear" w:color="auto" w:fill="E5E5E5"/>
          </w:tcPr>
          <w:p w14:paraId="1B5D4A3C">
            <w:pPr>
              <w:rPr>
                <w:sz w:val="2"/>
                <w:szCs w:val="2"/>
              </w:rPr>
            </w:pPr>
          </w:p>
        </w:tc>
      </w:tr>
      <w:tr w14:paraId="587AC21C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202" w:type="dxa"/>
            <w:vMerge w:val="continue"/>
            <w:tcBorders>
              <w:top w:val="nil"/>
            </w:tcBorders>
            <w:shd w:val="clear" w:color="auto" w:fill="E5E5E5"/>
          </w:tcPr>
          <w:p w14:paraId="47275A3C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  <w:bottom w:val="nil"/>
            </w:tcBorders>
            <w:shd w:val="clear" w:color="auto" w:fill="E5E5E5"/>
          </w:tcPr>
          <w:p w14:paraId="7520349C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764" w:type="dxa"/>
            <w:tcBorders>
              <w:top w:val="nil"/>
              <w:bottom w:val="nil"/>
            </w:tcBorders>
            <w:shd w:val="clear" w:color="auto" w:fill="E5E5E5"/>
          </w:tcPr>
          <w:p w14:paraId="734B32F6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452" w:type="dxa"/>
            <w:tcBorders>
              <w:top w:val="nil"/>
              <w:bottom w:val="nil"/>
            </w:tcBorders>
            <w:shd w:val="clear" w:color="auto" w:fill="E5E5E5"/>
          </w:tcPr>
          <w:p w14:paraId="35B1EF4E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3457" w:type="dxa"/>
            <w:tcBorders>
              <w:top w:val="nil"/>
              <w:bottom w:val="nil"/>
            </w:tcBorders>
            <w:shd w:val="clear" w:color="auto" w:fill="E5E5E5"/>
          </w:tcPr>
          <w:p w14:paraId="1D473B1D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198" w:type="dxa"/>
            <w:vMerge w:val="continue"/>
            <w:tcBorders>
              <w:top w:val="nil"/>
            </w:tcBorders>
            <w:shd w:val="clear" w:color="auto" w:fill="E5E5E5"/>
          </w:tcPr>
          <w:p w14:paraId="505CEE8D">
            <w:pPr>
              <w:rPr>
                <w:sz w:val="2"/>
                <w:szCs w:val="2"/>
              </w:rPr>
            </w:pPr>
          </w:p>
        </w:tc>
      </w:tr>
      <w:tr w14:paraId="540FE17F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202" w:type="dxa"/>
            <w:vMerge w:val="continue"/>
            <w:tcBorders>
              <w:top w:val="nil"/>
            </w:tcBorders>
            <w:shd w:val="clear" w:color="auto" w:fill="E5E5E5"/>
          </w:tcPr>
          <w:p w14:paraId="6B01E310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  <w:bottom w:val="nil"/>
            </w:tcBorders>
            <w:shd w:val="clear" w:color="auto" w:fill="E5E5E5"/>
          </w:tcPr>
          <w:p w14:paraId="2BB4F792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764" w:type="dxa"/>
            <w:tcBorders>
              <w:top w:val="nil"/>
              <w:bottom w:val="nil"/>
            </w:tcBorders>
            <w:shd w:val="clear" w:color="auto" w:fill="E5E5E5"/>
          </w:tcPr>
          <w:p w14:paraId="4FB7A173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452" w:type="dxa"/>
            <w:tcBorders>
              <w:top w:val="nil"/>
              <w:bottom w:val="nil"/>
            </w:tcBorders>
            <w:shd w:val="clear" w:color="auto" w:fill="E5E5E5"/>
          </w:tcPr>
          <w:p w14:paraId="1566AD92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3457" w:type="dxa"/>
            <w:tcBorders>
              <w:top w:val="nil"/>
              <w:bottom w:val="nil"/>
            </w:tcBorders>
            <w:shd w:val="clear" w:color="auto" w:fill="E5E5E5"/>
          </w:tcPr>
          <w:p w14:paraId="552A4B9E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198" w:type="dxa"/>
            <w:vMerge w:val="continue"/>
            <w:tcBorders>
              <w:top w:val="nil"/>
            </w:tcBorders>
            <w:shd w:val="clear" w:color="auto" w:fill="E5E5E5"/>
          </w:tcPr>
          <w:p w14:paraId="3E1C616D">
            <w:pPr>
              <w:rPr>
                <w:sz w:val="2"/>
                <w:szCs w:val="2"/>
              </w:rPr>
            </w:pPr>
          </w:p>
        </w:tc>
      </w:tr>
      <w:tr w14:paraId="4409C3B8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202" w:type="dxa"/>
            <w:vMerge w:val="continue"/>
            <w:tcBorders>
              <w:top w:val="nil"/>
            </w:tcBorders>
            <w:shd w:val="clear" w:color="auto" w:fill="E5E5E5"/>
          </w:tcPr>
          <w:p w14:paraId="5886A5BC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  <w:bottom w:val="nil"/>
            </w:tcBorders>
            <w:shd w:val="clear" w:color="auto" w:fill="E5E5E5"/>
          </w:tcPr>
          <w:p w14:paraId="7853A0E5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764" w:type="dxa"/>
            <w:tcBorders>
              <w:top w:val="nil"/>
              <w:bottom w:val="nil"/>
            </w:tcBorders>
            <w:shd w:val="clear" w:color="auto" w:fill="E5E5E5"/>
          </w:tcPr>
          <w:p w14:paraId="10F7D157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452" w:type="dxa"/>
            <w:tcBorders>
              <w:top w:val="nil"/>
              <w:bottom w:val="nil"/>
            </w:tcBorders>
            <w:shd w:val="clear" w:color="auto" w:fill="E5E5E5"/>
          </w:tcPr>
          <w:p w14:paraId="1F1F4720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3457" w:type="dxa"/>
            <w:tcBorders>
              <w:top w:val="nil"/>
              <w:bottom w:val="nil"/>
            </w:tcBorders>
            <w:shd w:val="clear" w:color="auto" w:fill="E5E5E5"/>
          </w:tcPr>
          <w:p w14:paraId="15AD2905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198" w:type="dxa"/>
            <w:vMerge w:val="continue"/>
            <w:tcBorders>
              <w:top w:val="nil"/>
            </w:tcBorders>
            <w:shd w:val="clear" w:color="auto" w:fill="E5E5E5"/>
          </w:tcPr>
          <w:p w14:paraId="11E1D8CB">
            <w:pPr>
              <w:rPr>
                <w:sz w:val="2"/>
                <w:szCs w:val="2"/>
              </w:rPr>
            </w:pPr>
          </w:p>
        </w:tc>
      </w:tr>
      <w:tr w14:paraId="3270764D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</w:trPr>
        <w:tc>
          <w:tcPr>
            <w:tcW w:w="202" w:type="dxa"/>
            <w:vMerge w:val="continue"/>
            <w:tcBorders>
              <w:top w:val="nil"/>
            </w:tcBorders>
            <w:shd w:val="clear" w:color="auto" w:fill="E5E5E5"/>
          </w:tcPr>
          <w:p w14:paraId="50EA5F46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</w:tcBorders>
            <w:shd w:val="clear" w:color="auto" w:fill="E5E5E5"/>
          </w:tcPr>
          <w:p w14:paraId="48130A9D">
            <w:pPr>
              <w:pStyle w:val="10"/>
              <w:ind w:left="0"/>
              <w:rPr>
                <w:sz w:val="22"/>
              </w:rPr>
            </w:pPr>
          </w:p>
        </w:tc>
        <w:tc>
          <w:tcPr>
            <w:tcW w:w="764" w:type="dxa"/>
            <w:tcBorders>
              <w:top w:val="nil"/>
            </w:tcBorders>
            <w:shd w:val="clear" w:color="auto" w:fill="E5E5E5"/>
          </w:tcPr>
          <w:p w14:paraId="20ADE933">
            <w:pPr>
              <w:pStyle w:val="10"/>
              <w:spacing w:line="262" w:lineRule="exact"/>
              <w:ind w:left="97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452" w:type="dxa"/>
            <w:tcBorders>
              <w:top w:val="nil"/>
            </w:tcBorders>
            <w:shd w:val="clear" w:color="auto" w:fill="E5E5E5"/>
          </w:tcPr>
          <w:p w14:paraId="6A7D26CD">
            <w:pPr>
              <w:pStyle w:val="10"/>
              <w:ind w:left="0"/>
              <w:rPr>
                <w:sz w:val="22"/>
              </w:rPr>
            </w:pPr>
          </w:p>
        </w:tc>
        <w:tc>
          <w:tcPr>
            <w:tcW w:w="3457" w:type="dxa"/>
            <w:tcBorders>
              <w:top w:val="nil"/>
            </w:tcBorders>
            <w:shd w:val="clear" w:color="auto" w:fill="E5E5E5"/>
          </w:tcPr>
          <w:p w14:paraId="5F03BFDF">
            <w:pPr>
              <w:pStyle w:val="10"/>
              <w:ind w:left="0"/>
              <w:rPr>
                <w:sz w:val="22"/>
              </w:rPr>
            </w:pPr>
          </w:p>
        </w:tc>
        <w:tc>
          <w:tcPr>
            <w:tcW w:w="198" w:type="dxa"/>
            <w:vMerge w:val="continue"/>
            <w:tcBorders>
              <w:top w:val="nil"/>
            </w:tcBorders>
            <w:shd w:val="clear" w:color="auto" w:fill="E5E5E5"/>
          </w:tcPr>
          <w:p w14:paraId="3E020365">
            <w:pPr>
              <w:rPr>
                <w:sz w:val="2"/>
                <w:szCs w:val="2"/>
              </w:rPr>
            </w:pPr>
          </w:p>
        </w:tc>
      </w:tr>
      <w:tr w14:paraId="5E3B7FE6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202" w:type="dxa"/>
            <w:vMerge w:val="restart"/>
            <w:shd w:val="clear" w:color="auto" w:fill="F5F5F5"/>
          </w:tcPr>
          <w:p w14:paraId="2E3625BF">
            <w:pPr>
              <w:pStyle w:val="10"/>
              <w:ind w:left="0"/>
              <w:rPr>
                <w:sz w:val="22"/>
              </w:rPr>
            </w:pPr>
          </w:p>
        </w:tc>
        <w:tc>
          <w:tcPr>
            <w:tcW w:w="610" w:type="dxa"/>
            <w:tcBorders>
              <w:bottom w:val="nil"/>
            </w:tcBorders>
            <w:shd w:val="clear" w:color="auto" w:fill="F5F5F5"/>
          </w:tcPr>
          <w:p w14:paraId="6B209FD4">
            <w:pPr>
              <w:pStyle w:val="10"/>
              <w:spacing w:before="92" w:line="252" w:lineRule="exact"/>
              <w:ind w:left="9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64" w:type="dxa"/>
            <w:tcBorders>
              <w:bottom w:val="nil"/>
            </w:tcBorders>
            <w:shd w:val="clear" w:color="auto" w:fill="F5F5F5"/>
          </w:tcPr>
          <w:p w14:paraId="72EEAC68">
            <w:pPr>
              <w:pStyle w:val="10"/>
              <w:spacing w:before="92" w:line="252" w:lineRule="exact"/>
              <w:ind w:left="9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52" w:type="dxa"/>
            <w:tcBorders>
              <w:bottom w:val="nil"/>
            </w:tcBorders>
            <w:shd w:val="clear" w:color="auto" w:fill="F5F5F5"/>
          </w:tcPr>
          <w:p w14:paraId="011D47CA">
            <w:pPr>
              <w:pStyle w:val="10"/>
              <w:spacing w:before="92" w:line="252" w:lineRule="exact"/>
              <w:ind w:left="96"/>
              <w:rPr>
                <w:sz w:val="24"/>
              </w:rPr>
            </w:pPr>
            <w:r>
              <w:rPr>
                <w:sz w:val="24"/>
              </w:rPr>
              <w:t>ArrayList: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[5, 15,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25, 35]</w:t>
            </w:r>
          </w:p>
        </w:tc>
        <w:tc>
          <w:tcPr>
            <w:tcW w:w="3457" w:type="dxa"/>
            <w:tcBorders>
              <w:bottom w:val="nil"/>
            </w:tcBorders>
            <w:shd w:val="clear" w:color="auto" w:fill="F5F5F5"/>
          </w:tcPr>
          <w:p w14:paraId="2D24F024">
            <w:pPr>
              <w:pStyle w:val="10"/>
              <w:spacing w:before="92" w:line="252" w:lineRule="exact"/>
              <w:ind w:left="95"/>
              <w:rPr>
                <w:sz w:val="24"/>
              </w:rPr>
            </w:pPr>
            <w:r>
              <w:rPr>
                <w:sz w:val="24"/>
              </w:rPr>
              <w:t>ArrayList: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[5, 15,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25, 35]</w:t>
            </w:r>
          </w:p>
        </w:tc>
        <w:tc>
          <w:tcPr>
            <w:tcW w:w="198" w:type="dxa"/>
            <w:vMerge w:val="restart"/>
            <w:shd w:val="clear" w:color="auto" w:fill="F5F5F5"/>
          </w:tcPr>
          <w:p w14:paraId="445EC40F">
            <w:pPr>
              <w:pStyle w:val="10"/>
              <w:ind w:left="0"/>
              <w:rPr>
                <w:sz w:val="22"/>
              </w:rPr>
            </w:pPr>
          </w:p>
        </w:tc>
      </w:tr>
      <w:tr w14:paraId="46FE5BA5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202" w:type="dxa"/>
            <w:vMerge w:val="continue"/>
            <w:tcBorders>
              <w:top w:val="nil"/>
            </w:tcBorders>
            <w:shd w:val="clear" w:color="auto" w:fill="F5F5F5"/>
          </w:tcPr>
          <w:p w14:paraId="6F6AAEAB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  <w:bottom w:val="nil"/>
            </w:tcBorders>
            <w:shd w:val="clear" w:color="auto" w:fill="F5F5F5"/>
          </w:tcPr>
          <w:p w14:paraId="1280CBE9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764" w:type="dxa"/>
            <w:tcBorders>
              <w:top w:val="nil"/>
              <w:bottom w:val="nil"/>
            </w:tcBorders>
            <w:shd w:val="clear" w:color="auto" w:fill="F5F5F5"/>
          </w:tcPr>
          <w:p w14:paraId="7B88D420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452" w:type="dxa"/>
            <w:tcBorders>
              <w:top w:val="nil"/>
              <w:bottom w:val="nil"/>
            </w:tcBorders>
            <w:shd w:val="clear" w:color="auto" w:fill="F5F5F5"/>
          </w:tcPr>
          <w:p w14:paraId="4341B967">
            <w:pPr>
              <w:pStyle w:val="10"/>
              <w:spacing w:line="241" w:lineRule="exact"/>
              <w:ind w:left="96"/>
              <w:rPr>
                <w:sz w:val="24"/>
              </w:rPr>
            </w:pPr>
            <w:r>
              <w:rPr>
                <w:sz w:val="24"/>
              </w:rPr>
              <w:t>First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5, Last : 35</w:t>
            </w:r>
          </w:p>
        </w:tc>
        <w:tc>
          <w:tcPr>
            <w:tcW w:w="3457" w:type="dxa"/>
            <w:tcBorders>
              <w:top w:val="nil"/>
              <w:bottom w:val="nil"/>
            </w:tcBorders>
            <w:shd w:val="clear" w:color="auto" w:fill="F5F5F5"/>
          </w:tcPr>
          <w:p w14:paraId="75FAE8BF">
            <w:pPr>
              <w:pStyle w:val="10"/>
              <w:spacing w:line="241" w:lineRule="exact"/>
              <w:ind w:left="95"/>
              <w:rPr>
                <w:sz w:val="24"/>
              </w:rPr>
            </w:pPr>
            <w:r>
              <w:rPr>
                <w:sz w:val="24"/>
              </w:rPr>
              <w:t>First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5, Last : 35</w:t>
            </w:r>
          </w:p>
        </w:tc>
        <w:tc>
          <w:tcPr>
            <w:tcW w:w="198" w:type="dxa"/>
            <w:vMerge w:val="continue"/>
            <w:tcBorders>
              <w:top w:val="nil"/>
            </w:tcBorders>
            <w:shd w:val="clear" w:color="auto" w:fill="F5F5F5"/>
          </w:tcPr>
          <w:p w14:paraId="283DD571">
            <w:pPr>
              <w:rPr>
                <w:sz w:val="2"/>
                <w:szCs w:val="2"/>
              </w:rPr>
            </w:pPr>
          </w:p>
        </w:tc>
      </w:tr>
      <w:tr w14:paraId="678119FB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202" w:type="dxa"/>
            <w:vMerge w:val="continue"/>
            <w:tcBorders>
              <w:top w:val="nil"/>
            </w:tcBorders>
            <w:shd w:val="clear" w:color="auto" w:fill="F5F5F5"/>
          </w:tcPr>
          <w:p w14:paraId="4AA208E7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  <w:bottom w:val="nil"/>
            </w:tcBorders>
            <w:shd w:val="clear" w:color="auto" w:fill="F5F5F5"/>
          </w:tcPr>
          <w:p w14:paraId="3E9B83FC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764" w:type="dxa"/>
            <w:tcBorders>
              <w:top w:val="nil"/>
              <w:bottom w:val="nil"/>
            </w:tcBorders>
            <w:shd w:val="clear" w:color="auto" w:fill="F5F5F5"/>
          </w:tcPr>
          <w:p w14:paraId="148848EE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452" w:type="dxa"/>
            <w:tcBorders>
              <w:top w:val="nil"/>
              <w:bottom w:val="nil"/>
            </w:tcBorders>
            <w:shd w:val="clear" w:color="auto" w:fill="F5F5F5"/>
          </w:tcPr>
          <w:p w14:paraId="5B8476CB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3457" w:type="dxa"/>
            <w:tcBorders>
              <w:top w:val="nil"/>
              <w:bottom w:val="nil"/>
            </w:tcBorders>
            <w:shd w:val="clear" w:color="auto" w:fill="F5F5F5"/>
          </w:tcPr>
          <w:p w14:paraId="7F0CD711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198" w:type="dxa"/>
            <w:vMerge w:val="continue"/>
            <w:tcBorders>
              <w:top w:val="nil"/>
            </w:tcBorders>
            <w:shd w:val="clear" w:color="auto" w:fill="F5F5F5"/>
          </w:tcPr>
          <w:p w14:paraId="59C59453">
            <w:pPr>
              <w:rPr>
                <w:sz w:val="2"/>
                <w:szCs w:val="2"/>
              </w:rPr>
            </w:pPr>
          </w:p>
        </w:tc>
      </w:tr>
      <w:tr w14:paraId="798B88AC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202" w:type="dxa"/>
            <w:vMerge w:val="continue"/>
            <w:tcBorders>
              <w:top w:val="nil"/>
            </w:tcBorders>
            <w:shd w:val="clear" w:color="auto" w:fill="F5F5F5"/>
          </w:tcPr>
          <w:p w14:paraId="73602565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  <w:bottom w:val="nil"/>
            </w:tcBorders>
            <w:shd w:val="clear" w:color="auto" w:fill="F5F5F5"/>
          </w:tcPr>
          <w:p w14:paraId="3526E79D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764" w:type="dxa"/>
            <w:tcBorders>
              <w:top w:val="nil"/>
              <w:bottom w:val="nil"/>
            </w:tcBorders>
            <w:shd w:val="clear" w:color="auto" w:fill="F5F5F5"/>
          </w:tcPr>
          <w:p w14:paraId="0AAC6EC4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452" w:type="dxa"/>
            <w:tcBorders>
              <w:top w:val="nil"/>
              <w:bottom w:val="nil"/>
            </w:tcBorders>
            <w:shd w:val="clear" w:color="auto" w:fill="F5F5F5"/>
          </w:tcPr>
          <w:p w14:paraId="782E11DB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3457" w:type="dxa"/>
            <w:tcBorders>
              <w:top w:val="nil"/>
              <w:bottom w:val="nil"/>
            </w:tcBorders>
            <w:shd w:val="clear" w:color="auto" w:fill="F5F5F5"/>
          </w:tcPr>
          <w:p w14:paraId="437BE8A1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198" w:type="dxa"/>
            <w:vMerge w:val="continue"/>
            <w:tcBorders>
              <w:top w:val="nil"/>
            </w:tcBorders>
            <w:shd w:val="clear" w:color="auto" w:fill="F5F5F5"/>
          </w:tcPr>
          <w:p w14:paraId="672EE4AA">
            <w:pPr>
              <w:rPr>
                <w:sz w:val="2"/>
                <w:szCs w:val="2"/>
              </w:rPr>
            </w:pPr>
          </w:p>
        </w:tc>
      </w:tr>
      <w:tr w14:paraId="3385DC80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202" w:type="dxa"/>
            <w:vMerge w:val="continue"/>
            <w:tcBorders>
              <w:top w:val="nil"/>
            </w:tcBorders>
            <w:shd w:val="clear" w:color="auto" w:fill="F5F5F5"/>
          </w:tcPr>
          <w:p w14:paraId="4A74063C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</w:tcBorders>
            <w:shd w:val="clear" w:color="auto" w:fill="F5F5F5"/>
          </w:tcPr>
          <w:p w14:paraId="2AE7F25E">
            <w:pPr>
              <w:pStyle w:val="10"/>
              <w:ind w:left="0"/>
              <w:rPr>
                <w:sz w:val="22"/>
              </w:rPr>
            </w:pPr>
          </w:p>
        </w:tc>
        <w:tc>
          <w:tcPr>
            <w:tcW w:w="764" w:type="dxa"/>
            <w:tcBorders>
              <w:top w:val="nil"/>
            </w:tcBorders>
            <w:shd w:val="clear" w:color="auto" w:fill="F5F5F5"/>
          </w:tcPr>
          <w:p w14:paraId="52E7A427">
            <w:pPr>
              <w:pStyle w:val="10"/>
              <w:spacing w:line="265" w:lineRule="exact"/>
              <w:ind w:left="97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452" w:type="dxa"/>
            <w:tcBorders>
              <w:top w:val="nil"/>
            </w:tcBorders>
            <w:shd w:val="clear" w:color="auto" w:fill="F5F5F5"/>
          </w:tcPr>
          <w:p w14:paraId="7039EE75">
            <w:pPr>
              <w:pStyle w:val="10"/>
              <w:ind w:left="0"/>
              <w:rPr>
                <w:sz w:val="22"/>
              </w:rPr>
            </w:pPr>
          </w:p>
        </w:tc>
        <w:tc>
          <w:tcPr>
            <w:tcW w:w="3457" w:type="dxa"/>
            <w:tcBorders>
              <w:top w:val="nil"/>
            </w:tcBorders>
            <w:shd w:val="clear" w:color="auto" w:fill="F5F5F5"/>
          </w:tcPr>
          <w:p w14:paraId="26D0AE1D">
            <w:pPr>
              <w:pStyle w:val="10"/>
              <w:ind w:left="0"/>
              <w:rPr>
                <w:sz w:val="22"/>
              </w:rPr>
            </w:pPr>
          </w:p>
        </w:tc>
        <w:tc>
          <w:tcPr>
            <w:tcW w:w="198" w:type="dxa"/>
            <w:vMerge w:val="continue"/>
            <w:tcBorders>
              <w:top w:val="nil"/>
            </w:tcBorders>
            <w:shd w:val="clear" w:color="auto" w:fill="F5F5F5"/>
          </w:tcPr>
          <w:p w14:paraId="3C1C9545">
            <w:pPr>
              <w:rPr>
                <w:sz w:val="2"/>
                <w:szCs w:val="2"/>
              </w:rPr>
            </w:pPr>
          </w:p>
        </w:tc>
      </w:tr>
    </w:tbl>
    <w:p w14:paraId="2319CF23">
      <w:pPr>
        <w:spacing w:after="0"/>
        <w:rPr>
          <w:sz w:val="2"/>
          <w:szCs w:val="2"/>
        </w:rPr>
        <w:sectPr>
          <w:pgSz w:w="12240" w:h="15840"/>
          <w:pgMar w:top="940" w:right="600" w:bottom="1320" w:left="620" w:header="0" w:footer="1070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02A53465">
      <w:pPr>
        <w:pStyle w:val="6"/>
        <w:spacing w:before="70"/>
        <w:rPr>
          <w:b/>
        </w:rPr>
      </w:pPr>
      <w:r>
        <w:t>Question</w:t>
      </w:r>
      <w:r>
        <w:rPr>
          <w:spacing w:val="-1"/>
        </w:rPr>
        <w:t xml:space="preserve"> </w:t>
      </w:r>
      <w:r>
        <w:rPr>
          <w:b/>
        </w:rPr>
        <w:t>2</w:t>
      </w:r>
    </w:p>
    <w:p w14:paraId="3A827B81">
      <w:pPr>
        <w:pStyle w:val="6"/>
        <w:ind w:left="0"/>
        <w:rPr>
          <w:b/>
        </w:rPr>
      </w:pPr>
    </w:p>
    <w:p w14:paraId="6E9CC56A">
      <w:pPr>
        <w:pStyle w:val="6"/>
        <w:spacing w:line="242" w:lineRule="auto"/>
      </w:pP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ArrayList</w:t>
      </w:r>
      <w:r>
        <w:rPr>
          <w:spacing w:val="-1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usage.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partially</w:t>
      </w:r>
      <w:r>
        <w:rPr>
          <w:spacing w:val="-1"/>
        </w:rPr>
        <w:t xml:space="preserve"> </w:t>
      </w:r>
      <w:r>
        <w:t>filled.</w:t>
      </w:r>
      <w:r>
        <w:rPr>
          <w:spacing w:val="-57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task</w:t>
      </w:r>
      <w:r>
        <w:rPr>
          <w:spacing w:val="-1"/>
        </w:rPr>
        <w:t xml:space="preserve"> </w:t>
      </w:r>
      <w:r>
        <w:t>is to</w:t>
      </w:r>
      <w:r>
        <w:rPr>
          <w:spacing w:val="-1"/>
        </w:rPr>
        <w:t xml:space="preserve"> </w:t>
      </w:r>
      <w:r>
        <w:t>fill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incomplete</w:t>
      </w:r>
      <w:r>
        <w:rPr>
          <w:spacing w:val="-2"/>
        </w:rPr>
        <w:t xml:space="preserve"> </w:t>
      </w:r>
      <w:r>
        <w:t>statements 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desired</w:t>
      </w:r>
      <w:r>
        <w:rPr>
          <w:spacing w:val="-1"/>
        </w:rPr>
        <w:t xml:space="preserve"> </w:t>
      </w:r>
      <w:r>
        <w:t>output.</w:t>
      </w:r>
    </w:p>
    <w:p w14:paraId="19F96950">
      <w:pPr>
        <w:pStyle w:val="6"/>
        <w:spacing w:line="271" w:lineRule="exact"/>
      </w:pPr>
      <w:r>
        <w:t>list.set();</w:t>
      </w:r>
    </w:p>
    <w:p w14:paraId="69172251">
      <w:pPr>
        <w:pStyle w:val="6"/>
        <w:spacing w:before="3"/>
        <w:ind w:right="9173"/>
      </w:pPr>
      <w:r>
        <w:t>list.indexOf());</w:t>
      </w:r>
      <w:r>
        <w:rPr>
          <w:spacing w:val="1"/>
        </w:rPr>
        <w:t xml:space="preserve"> </w:t>
      </w:r>
      <w:r>
        <w:t>list.lastIndexOf())</w:t>
      </w:r>
      <w:r>
        <w:rPr>
          <w:spacing w:val="-58"/>
        </w:rPr>
        <w:t xml:space="preserve"> </w:t>
      </w:r>
      <w:r>
        <w:t>list.contains()</w:t>
      </w:r>
      <w:r>
        <w:rPr>
          <w:spacing w:val="1"/>
        </w:rPr>
        <w:t xml:space="preserve"> </w:t>
      </w:r>
      <w:r>
        <w:t>list.size());</w:t>
      </w:r>
    </w:p>
    <w:p w14:paraId="29D29248">
      <w:pPr>
        <w:pStyle w:val="6"/>
        <w:spacing w:before="2" w:line="237" w:lineRule="auto"/>
        <w:ind w:left="160" w:right="9540" w:hanging="60"/>
      </w:pPr>
      <w:r>
        <w:t>list.add();</w:t>
      </w:r>
      <w:r>
        <w:rPr>
          <w:spacing w:val="1"/>
        </w:rPr>
        <w:t xml:space="preserve"> </w:t>
      </w:r>
      <w:r>
        <w:t>list.remove();</w:t>
      </w:r>
    </w:p>
    <w:p w14:paraId="4B577E93">
      <w:pPr>
        <w:pStyle w:val="6"/>
        <w:spacing w:before="3" w:line="480" w:lineRule="auto"/>
        <w:ind w:right="5408"/>
      </w:pPr>
      <w:r>
        <w:t>The above methods are used for the below Java program.</w:t>
      </w:r>
      <w:r>
        <w:rPr>
          <w:spacing w:val="-58"/>
        </w:rPr>
        <w:t xml:space="preserve"> </w:t>
      </w:r>
      <w:r>
        <w:t>PROGRAM</w:t>
      </w:r>
    </w:p>
    <w:p w14:paraId="73DB153F">
      <w:pPr>
        <w:pStyle w:val="6"/>
        <w:ind w:left="1233" w:right="7227"/>
      </w:pPr>
      <w:r>
        <w:t>import java.util.ArrayList;</w:t>
      </w:r>
      <w:r>
        <w:rPr>
          <w:spacing w:val="-57"/>
        </w:rPr>
        <w:t xml:space="preserve"> </w:t>
      </w:r>
      <w:r>
        <w:t>import java.util.Scanner;</w:t>
      </w:r>
      <w:r>
        <w:rPr>
          <w:spacing w:val="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prog {</w:t>
      </w:r>
    </w:p>
    <w:p w14:paraId="58478C5E">
      <w:pPr>
        <w:pStyle w:val="6"/>
        <w:spacing w:line="274" w:lineRule="exact"/>
        <w:ind w:left="1233"/>
      </w:pPr>
      <w:r>
        <w:t>public</w:t>
      </w:r>
      <w:r>
        <w:rPr>
          <w:spacing w:val="-4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14:paraId="6121D6D9">
      <w:pPr>
        <w:pStyle w:val="6"/>
        <w:spacing w:before="3" w:line="275" w:lineRule="exact"/>
        <w:ind w:left="1233"/>
      </w:pPr>
      <w:r>
        <w:t>{</w:t>
      </w:r>
    </w:p>
    <w:p w14:paraId="1840540E">
      <w:pPr>
        <w:pStyle w:val="6"/>
        <w:spacing w:line="242" w:lineRule="auto"/>
        <w:ind w:left="1293" w:right="6065"/>
      </w:pPr>
      <w:r>
        <w:t>Scanner sc= new Scanner(System.in);</w:t>
      </w:r>
      <w:r>
        <w:rPr>
          <w:spacing w:val="-58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n = sc.nextInt();</w:t>
      </w:r>
    </w:p>
    <w:p w14:paraId="63FF505C">
      <w:pPr>
        <w:pStyle w:val="6"/>
        <w:spacing w:line="242" w:lineRule="auto"/>
        <w:ind w:left="1293" w:right="4678" w:hanging="14"/>
      </w:pPr>
      <w:r>
        <w:rPr>
          <w:spacing w:val="-1"/>
        </w:rPr>
        <w:t xml:space="preserve">ArrayList&lt;Integer&gt; </w:t>
      </w:r>
      <w:r>
        <w:t>list = new ArrayList&lt;Integer&gt;();</w:t>
      </w:r>
      <w:r>
        <w:rPr>
          <w:spacing w:val="-57"/>
        </w:rPr>
        <w:t xml:space="preserve"> </w:t>
      </w:r>
      <w:r>
        <w:t>for(int</w:t>
      </w:r>
      <w:r>
        <w:rPr>
          <w:spacing w:val="-2"/>
        </w:rPr>
        <w:t xml:space="preserve"> </w:t>
      </w:r>
      <w:r>
        <w:t>i = 0;</w:t>
      </w:r>
      <w:r>
        <w:rPr>
          <w:spacing w:val="-1"/>
        </w:rPr>
        <w:t xml:space="preserve"> </w:t>
      </w:r>
      <w:r>
        <w:t>i&lt;n;i++)</w:t>
      </w:r>
    </w:p>
    <w:p w14:paraId="4D8F81BF">
      <w:pPr>
        <w:pStyle w:val="6"/>
        <w:spacing w:line="242" w:lineRule="auto"/>
        <w:ind w:left="1293" w:right="5917"/>
      </w:pPr>
      <w:r>
        <w:t>list.add(sc.nextInt());</w:t>
      </w:r>
      <w:r>
        <w:rPr>
          <w:spacing w:val="1"/>
        </w:rPr>
        <w:t xml:space="preserve"> </w:t>
      </w:r>
      <w:r>
        <w:t>System.out.println("ArrayList:</w:t>
      </w:r>
      <w:r>
        <w:rPr>
          <w:spacing w:val="-5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list);</w:t>
      </w:r>
    </w:p>
    <w:p w14:paraId="6D3E9168">
      <w:pPr>
        <w:pStyle w:val="6"/>
        <w:spacing w:line="271" w:lineRule="exact"/>
        <w:ind w:left="1473"/>
      </w:pPr>
      <w:r>
        <w:t>list.set(1,100);</w:t>
      </w:r>
    </w:p>
    <w:p w14:paraId="2ECE4FFD">
      <w:pPr>
        <w:pStyle w:val="6"/>
        <w:ind w:left="1233" w:right="3429"/>
      </w:pPr>
      <w:r>
        <w:t>System.out.println("Index of 100 = "+list.indexOf(100));</w:t>
      </w:r>
      <w:r>
        <w:rPr>
          <w:spacing w:val="1"/>
        </w:rPr>
        <w:t xml:space="preserve"> </w:t>
      </w:r>
      <w:r>
        <w:t>System.out.println("LastIndex of 100 = "+ list.lastIndexOf(100));</w:t>
      </w:r>
      <w:r>
        <w:rPr>
          <w:spacing w:val="1"/>
        </w:rPr>
        <w:t xml:space="preserve"> </w:t>
      </w:r>
      <w:r>
        <w:t>System.out.println(list.contains(200));</w:t>
      </w:r>
    </w:p>
    <w:p w14:paraId="3B6FC53B">
      <w:pPr>
        <w:pStyle w:val="6"/>
        <w:spacing w:line="242" w:lineRule="auto"/>
        <w:ind w:left="1593" w:right="4539" w:hanging="300"/>
      </w:pPr>
      <w:r>
        <w:rPr>
          <w:spacing w:val="-1"/>
        </w:rPr>
        <w:t xml:space="preserve">System.out.println("Size </w:t>
      </w:r>
      <w:r>
        <w:t>Of ArrayList = "+list.size());</w:t>
      </w:r>
      <w:r>
        <w:rPr>
          <w:spacing w:val="-57"/>
        </w:rPr>
        <w:t xml:space="preserve"> </w:t>
      </w:r>
      <w:r>
        <w:t>list.add(1,500);</w:t>
      </w:r>
    </w:p>
    <w:p w14:paraId="7CF5E29A">
      <w:pPr>
        <w:pStyle w:val="6"/>
        <w:spacing w:line="242" w:lineRule="auto"/>
        <w:ind w:left="1353" w:right="6045" w:firstLine="240"/>
      </w:pPr>
      <w:r>
        <w:t>list.remove(3);</w:t>
      </w:r>
      <w:r>
        <w:rPr>
          <w:spacing w:val="1"/>
        </w:rPr>
        <w:t xml:space="preserve"> </w:t>
      </w:r>
      <w:r>
        <w:t>System.out.print("ArrayList:</w:t>
      </w:r>
      <w:r>
        <w:rPr>
          <w:spacing w:val="-5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list);</w:t>
      </w:r>
    </w:p>
    <w:p w14:paraId="03C35132">
      <w:pPr>
        <w:pStyle w:val="6"/>
        <w:spacing w:line="271" w:lineRule="exact"/>
        <w:ind w:left="1293"/>
      </w:pPr>
      <w:r>
        <w:t>}</w:t>
      </w:r>
    </w:p>
    <w:p w14:paraId="528ACE50">
      <w:pPr>
        <w:pStyle w:val="6"/>
        <w:ind w:left="1233"/>
      </w:pPr>
      <w:r>
        <w:t>}</w:t>
      </w:r>
    </w:p>
    <w:p w14:paraId="583F4C0D">
      <w:pPr>
        <w:pStyle w:val="6"/>
        <w:spacing w:before="7"/>
        <w:ind w:left="0"/>
        <w:rPr>
          <w:sz w:val="22"/>
        </w:rPr>
      </w:pPr>
    </w:p>
    <w:p w14:paraId="7F36BE58">
      <w:pPr>
        <w:pStyle w:val="6"/>
        <w:spacing w:before="1"/>
      </w:pPr>
      <w:r>
        <w:t>OUTPUT</w:t>
      </w:r>
    </w:p>
    <w:p w14:paraId="5A7F51D0">
      <w:pPr>
        <w:pStyle w:val="6"/>
        <w:spacing w:before="3" w:after="1"/>
        <w:ind w:left="0"/>
        <w:rPr>
          <w:sz w:val="11"/>
        </w:rPr>
      </w:pPr>
    </w:p>
    <w:tbl>
      <w:tblPr>
        <w:tblStyle w:val="5"/>
        <w:tblW w:w="0" w:type="auto"/>
        <w:tblInd w:w="719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"/>
        <w:gridCol w:w="610"/>
        <w:gridCol w:w="768"/>
        <w:gridCol w:w="3211"/>
        <w:gridCol w:w="3211"/>
        <w:gridCol w:w="197"/>
      </w:tblGrid>
      <w:tr w14:paraId="4F6B16B1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</w:tblPrEx>
        <w:trPr>
          <w:trHeight w:val="465" w:hRule="atLeast"/>
        </w:trPr>
        <w:tc>
          <w:tcPr>
            <w:tcW w:w="197" w:type="dxa"/>
            <w:shd w:val="clear" w:color="auto" w:fill="F8F8FF"/>
          </w:tcPr>
          <w:p w14:paraId="41D378C0">
            <w:pPr>
              <w:pStyle w:val="10"/>
              <w:ind w:left="0"/>
              <w:rPr>
                <w:sz w:val="22"/>
              </w:rPr>
            </w:pPr>
          </w:p>
        </w:tc>
        <w:tc>
          <w:tcPr>
            <w:tcW w:w="610" w:type="dxa"/>
            <w:shd w:val="clear" w:color="auto" w:fill="F8F8FF"/>
          </w:tcPr>
          <w:p w14:paraId="22588EEE">
            <w:pPr>
              <w:pStyle w:val="10"/>
              <w:spacing w:before="92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</w:p>
        </w:tc>
        <w:tc>
          <w:tcPr>
            <w:tcW w:w="768" w:type="dxa"/>
            <w:shd w:val="clear" w:color="auto" w:fill="F8F8FF"/>
          </w:tcPr>
          <w:p w14:paraId="54D6D60B">
            <w:pPr>
              <w:pStyle w:val="10"/>
              <w:spacing w:before="92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3211" w:type="dxa"/>
            <w:shd w:val="clear" w:color="auto" w:fill="F8F8FF"/>
          </w:tcPr>
          <w:p w14:paraId="2B470742">
            <w:pPr>
              <w:pStyle w:val="10"/>
              <w:spacing w:before="92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</w:p>
        </w:tc>
        <w:tc>
          <w:tcPr>
            <w:tcW w:w="3211" w:type="dxa"/>
            <w:shd w:val="clear" w:color="auto" w:fill="F8F8FF"/>
          </w:tcPr>
          <w:p w14:paraId="79E9016E">
            <w:pPr>
              <w:pStyle w:val="10"/>
              <w:spacing w:before="92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508C6A98">
            <w:pPr>
              <w:pStyle w:val="10"/>
              <w:ind w:left="0"/>
              <w:rPr>
                <w:sz w:val="22"/>
              </w:rPr>
            </w:pPr>
          </w:p>
        </w:tc>
      </w:tr>
      <w:tr w14:paraId="12F20434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197" w:type="dxa"/>
            <w:vMerge w:val="restart"/>
            <w:shd w:val="clear" w:color="auto" w:fill="E5E5E5"/>
          </w:tcPr>
          <w:p w14:paraId="7644CCFA">
            <w:pPr>
              <w:pStyle w:val="10"/>
              <w:ind w:left="0"/>
              <w:rPr>
                <w:sz w:val="22"/>
              </w:rPr>
            </w:pPr>
          </w:p>
        </w:tc>
        <w:tc>
          <w:tcPr>
            <w:tcW w:w="610" w:type="dxa"/>
            <w:tcBorders>
              <w:bottom w:val="nil"/>
            </w:tcBorders>
            <w:shd w:val="clear" w:color="auto" w:fill="E5E5E5"/>
          </w:tcPr>
          <w:p w14:paraId="7F09166C">
            <w:pPr>
              <w:pStyle w:val="10"/>
              <w:spacing w:before="97" w:line="252" w:lineRule="exact"/>
              <w:ind w:left="9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68" w:type="dxa"/>
            <w:tcBorders>
              <w:bottom w:val="nil"/>
            </w:tcBorders>
            <w:shd w:val="clear" w:color="auto" w:fill="E5E5E5"/>
          </w:tcPr>
          <w:p w14:paraId="7F8377FC">
            <w:pPr>
              <w:pStyle w:val="10"/>
              <w:spacing w:before="97" w:line="252" w:lineRule="exact"/>
              <w:ind w:left="9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211" w:type="dxa"/>
            <w:tcBorders>
              <w:bottom w:val="nil"/>
            </w:tcBorders>
            <w:shd w:val="clear" w:color="auto" w:fill="E5E5E5"/>
          </w:tcPr>
          <w:p w14:paraId="6716E393">
            <w:pPr>
              <w:pStyle w:val="10"/>
              <w:spacing w:before="97" w:line="252" w:lineRule="exact"/>
              <w:ind w:left="97"/>
              <w:rPr>
                <w:sz w:val="24"/>
              </w:rPr>
            </w:pPr>
            <w:r>
              <w:rPr>
                <w:sz w:val="24"/>
              </w:rPr>
              <w:t>ArrayList: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[1, 2, 3,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100, 5]</w:t>
            </w:r>
          </w:p>
        </w:tc>
        <w:tc>
          <w:tcPr>
            <w:tcW w:w="3211" w:type="dxa"/>
            <w:tcBorders>
              <w:bottom w:val="nil"/>
            </w:tcBorders>
            <w:shd w:val="clear" w:color="auto" w:fill="E5E5E5"/>
          </w:tcPr>
          <w:p w14:paraId="55390347">
            <w:pPr>
              <w:pStyle w:val="10"/>
              <w:spacing w:before="97" w:line="252" w:lineRule="exact"/>
              <w:ind w:left="97"/>
              <w:rPr>
                <w:sz w:val="24"/>
              </w:rPr>
            </w:pPr>
            <w:r>
              <w:rPr>
                <w:sz w:val="24"/>
              </w:rPr>
              <w:t>ArrayList: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[1, 2, 3,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100, 5]</w:t>
            </w:r>
          </w:p>
        </w:tc>
        <w:tc>
          <w:tcPr>
            <w:tcW w:w="197" w:type="dxa"/>
            <w:vMerge w:val="restart"/>
            <w:shd w:val="clear" w:color="auto" w:fill="E5E5E5"/>
          </w:tcPr>
          <w:p w14:paraId="0E8BE1DC">
            <w:pPr>
              <w:pStyle w:val="10"/>
              <w:ind w:left="0"/>
              <w:rPr>
                <w:sz w:val="22"/>
              </w:rPr>
            </w:pPr>
          </w:p>
        </w:tc>
      </w:tr>
      <w:tr w14:paraId="4538307A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E5E5E5"/>
          </w:tcPr>
          <w:p w14:paraId="41FE0598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  <w:bottom w:val="nil"/>
            </w:tcBorders>
            <w:shd w:val="clear" w:color="auto" w:fill="E5E5E5"/>
          </w:tcPr>
          <w:p w14:paraId="657C20E7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E5E5E5"/>
          </w:tcPr>
          <w:p w14:paraId="5DC0691E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11" w:type="dxa"/>
            <w:tcBorders>
              <w:top w:val="nil"/>
              <w:bottom w:val="nil"/>
            </w:tcBorders>
            <w:shd w:val="clear" w:color="auto" w:fill="E5E5E5"/>
          </w:tcPr>
          <w:p w14:paraId="3714989D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Index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100 = 1</w:t>
            </w:r>
          </w:p>
        </w:tc>
        <w:tc>
          <w:tcPr>
            <w:tcW w:w="3211" w:type="dxa"/>
            <w:tcBorders>
              <w:top w:val="nil"/>
              <w:bottom w:val="nil"/>
            </w:tcBorders>
            <w:shd w:val="clear" w:color="auto" w:fill="E5E5E5"/>
          </w:tcPr>
          <w:p w14:paraId="2E03760E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Index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100 = 1</w:t>
            </w:r>
          </w:p>
        </w:tc>
        <w:tc>
          <w:tcPr>
            <w:tcW w:w="197" w:type="dxa"/>
            <w:vMerge w:val="continue"/>
            <w:tcBorders>
              <w:top w:val="nil"/>
            </w:tcBorders>
            <w:shd w:val="clear" w:color="auto" w:fill="E5E5E5"/>
          </w:tcPr>
          <w:p w14:paraId="4BFE1F84">
            <w:pPr>
              <w:rPr>
                <w:sz w:val="2"/>
                <w:szCs w:val="2"/>
              </w:rPr>
            </w:pPr>
          </w:p>
        </w:tc>
      </w:tr>
      <w:tr w14:paraId="09AF0F8C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E5E5E5"/>
          </w:tcPr>
          <w:p w14:paraId="1036C7CA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  <w:bottom w:val="nil"/>
            </w:tcBorders>
            <w:shd w:val="clear" w:color="auto" w:fill="E5E5E5"/>
          </w:tcPr>
          <w:p w14:paraId="4DF6E0DC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E5E5E5"/>
          </w:tcPr>
          <w:p w14:paraId="7ABF3216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11" w:type="dxa"/>
            <w:tcBorders>
              <w:top w:val="nil"/>
              <w:bottom w:val="nil"/>
            </w:tcBorders>
            <w:shd w:val="clear" w:color="auto" w:fill="E5E5E5"/>
          </w:tcPr>
          <w:p w14:paraId="3B54ED1E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LastIndex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100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 3</w:t>
            </w:r>
          </w:p>
        </w:tc>
        <w:tc>
          <w:tcPr>
            <w:tcW w:w="3211" w:type="dxa"/>
            <w:tcBorders>
              <w:top w:val="nil"/>
              <w:bottom w:val="nil"/>
            </w:tcBorders>
            <w:shd w:val="clear" w:color="auto" w:fill="E5E5E5"/>
          </w:tcPr>
          <w:p w14:paraId="7B7735C3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LastIndex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100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 3</w:t>
            </w:r>
          </w:p>
        </w:tc>
        <w:tc>
          <w:tcPr>
            <w:tcW w:w="197" w:type="dxa"/>
            <w:vMerge w:val="continue"/>
            <w:tcBorders>
              <w:top w:val="nil"/>
            </w:tcBorders>
            <w:shd w:val="clear" w:color="auto" w:fill="E5E5E5"/>
          </w:tcPr>
          <w:p w14:paraId="7D310C97">
            <w:pPr>
              <w:rPr>
                <w:sz w:val="2"/>
                <w:szCs w:val="2"/>
              </w:rPr>
            </w:pPr>
          </w:p>
        </w:tc>
      </w:tr>
      <w:tr w14:paraId="6AF42182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E5E5E5"/>
          </w:tcPr>
          <w:p w14:paraId="02D47A5D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  <w:bottom w:val="nil"/>
            </w:tcBorders>
            <w:shd w:val="clear" w:color="auto" w:fill="E5E5E5"/>
          </w:tcPr>
          <w:p w14:paraId="55A17430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E5E5E5"/>
          </w:tcPr>
          <w:p w14:paraId="2BDA58AD">
            <w:pPr>
              <w:pStyle w:val="10"/>
              <w:spacing w:line="239" w:lineRule="exact"/>
              <w:ind w:left="9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11" w:type="dxa"/>
            <w:tcBorders>
              <w:top w:val="nil"/>
              <w:bottom w:val="nil"/>
            </w:tcBorders>
            <w:shd w:val="clear" w:color="auto" w:fill="E5E5E5"/>
          </w:tcPr>
          <w:p w14:paraId="037C8F98">
            <w:pPr>
              <w:pStyle w:val="10"/>
              <w:spacing w:line="239" w:lineRule="exact"/>
              <w:ind w:left="97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3211" w:type="dxa"/>
            <w:tcBorders>
              <w:top w:val="nil"/>
              <w:bottom w:val="nil"/>
            </w:tcBorders>
            <w:shd w:val="clear" w:color="auto" w:fill="E5E5E5"/>
          </w:tcPr>
          <w:p w14:paraId="103D7989">
            <w:pPr>
              <w:pStyle w:val="10"/>
              <w:spacing w:line="239" w:lineRule="exact"/>
              <w:ind w:left="97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97" w:type="dxa"/>
            <w:vMerge w:val="continue"/>
            <w:tcBorders>
              <w:top w:val="nil"/>
            </w:tcBorders>
            <w:shd w:val="clear" w:color="auto" w:fill="E5E5E5"/>
          </w:tcPr>
          <w:p w14:paraId="3657FE17">
            <w:pPr>
              <w:rPr>
                <w:sz w:val="2"/>
                <w:szCs w:val="2"/>
              </w:rPr>
            </w:pPr>
          </w:p>
        </w:tc>
      </w:tr>
      <w:tr w14:paraId="5B052548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E5E5E5"/>
          </w:tcPr>
          <w:p w14:paraId="1BD2233E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  <w:bottom w:val="nil"/>
            </w:tcBorders>
            <w:shd w:val="clear" w:color="auto" w:fill="E5E5E5"/>
          </w:tcPr>
          <w:p w14:paraId="41890C36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E5E5E5"/>
          </w:tcPr>
          <w:p w14:paraId="4F8A4E76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3211" w:type="dxa"/>
            <w:tcBorders>
              <w:top w:val="nil"/>
              <w:bottom w:val="nil"/>
            </w:tcBorders>
            <w:shd w:val="clear" w:color="auto" w:fill="E5E5E5"/>
          </w:tcPr>
          <w:p w14:paraId="3ABC5502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Size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ArrayList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  <w:tc>
          <w:tcPr>
            <w:tcW w:w="3211" w:type="dxa"/>
            <w:tcBorders>
              <w:top w:val="nil"/>
              <w:bottom w:val="nil"/>
            </w:tcBorders>
            <w:shd w:val="clear" w:color="auto" w:fill="E5E5E5"/>
          </w:tcPr>
          <w:p w14:paraId="5B8C61AF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Size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ArrayList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  <w:tc>
          <w:tcPr>
            <w:tcW w:w="197" w:type="dxa"/>
            <w:vMerge w:val="continue"/>
            <w:tcBorders>
              <w:top w:val="nil"/>
            </w:tcBorders>
            <w:shd w:val="clear" w:color="auto" w:fill="E5E5E5"/>
          </w:tcPr>
          <w:p w14:paraId="1E990DAD">
            <w:pPr>
              <w:rPr>
                <w:sz w:val="2"/>
                <w:szCs w:val="2"/>
              </w:rPr>
            </w:pPr>
          </w:p>
        </w:tc>
      </w:tr>
      <w:tr w14:paraId="4201E352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E5E5E5"/>
          </w:tcPr>
          <w:p w14:paraId="33714573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</w:tcBorders>
            <w:shd w:val="clear" w:color="auto" w:fill="E5E5E5"/>
          </w:tcPr>
          <w:p w14:paraId="3B940EB3">
            <w:pPr>
              <w:pStyle w:val="10"/>
              <w:ind w:left="0"/>
              <w:rPr>
                <w:sz w:val="22"/>
              </w:rPr>
            </w:pPr>
          </w:p>
        </w:tc>
        <w:tc>
          <w:tcPr>
            <w:tcW w:w="768" w:type="dxa"/>
            <w:tcBorders>
              <w:top w:val="nil"/>
            </w:tcBorders>
            <w:shd w:val="clear" w:color="auto" w:fill="E5E5E5"/>
          </w:tcPr>
          <w:p w14:paraId="2BE86B2C">
            <w:pPr>
              <w:pStyle w:val="10"/>
              <w:spacing w:line="265" w:lineRule="exact"/>
              <w:ind w:left="9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211" w:type="dxa"/>
            <w:tcBorders>
              <w:top w:val="nil"/>
            </w:tcBorders>
            <w:shd w:val="clear" w:color="auto" w:fill="E5E5E5"/>
          </w:tcPr>
          <w:p w14:paraId="1F0B55FE">
            <w:pPr>
              <w:pStyle w:val="10"/>
              <w:spacing w:line="265" w:lineRule="exact"/>
              <w:ind w:left="97"/>
              <w:rPr>
                <w:sz w:val="24"/>
              </w:rPr>
            </w:pPr>
            <w:r>
              <w:rPr>
                <w:sz w:val="24"/>
              </w:rPr>
              <w:t>ArrayList: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[1, 500, 100,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100, 5]</w:t>
            </w:r>
          </w:p>
        </w:tc>
        <w:tc>
          <w:tcPr>
            <w:tcW w:w="3211" w:type="dxa"/>
            <w:tcBorders>
              <w:top w:val="nil"/>
            </w:tcBorders>
            <w:shd w:val="clear" w:color="auto" w:fill="E5E5E5"/>
          </w:tcPr>
          <w:p w14:paraId="373970F2">
            <w:pPr>
              <w:pStyle w:val="10"/>
              <w:spacing w:line="265" w:lineRule="exact"/>
              <w:ind w:left="97"/>
              <w:rPr>
                <w:sz w:val="24"/>
              </w:rPr>
            </w:pPr>
            <w:r>
              <w:rPr>
                <w:sz w:val="24"/>
              </w:rPr>
              <w:t>ArrayList: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[1, 500, 100,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100, 5]</w:t>
            </w:r>
          </w:p>
        </w:tc>
        <w:tc>
          <w:tcPr>
            <w:tcW w:w="197" w:type="dxa"/>
            <w:vMerge w:val="continue"/>
            <w:tcBorders>
              <w:top w:val="nil"/>
            </w:tcBorders>
            <w:shd w:val="clear" w:color="auto" w:fill="E5E5E5"/>
          </w:tcPr>
          <w:p w14:paraId="40E10152">
            <w:pPr>
              <w:rPr>
                <w:sz w:val="2"/>
                <w:szCs w:val="2"/>
              </w:rPr>
            </w:pPr>
          </w:p>
        </w:tc>
      </w:tr>
    </w:tbl>
    <w:p w14:paraId="06286434">
      <w:pPr>
        <w:spacing w:after="0"/>
        <w:rPr>
          <w:sz w:val="2"/>
          <w:szCs w:val="2"/>
        </w:rPr>
        <w:sectPr>
          <w:pgSz w:w="12240" w:h="15840"/>
          <w:pgMar w:top="920" w:right="600" w:bottom="1580" w:left="620" w:header="0" w:footer="1070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4B4A972A">
      <w:pPr>
        <w:pStyle w:val="6"/>
        <w:spacing w:before="70"/>
        <w:rPr>
          <w:b/>
        </w:rPr>
      </w:pPr>
      <w:r>
        <w:t>Question</w:t>
      </w:r>
      <w:r>
        <w:rPr>
          <w:spacing w:val="-1"/>
        </w:rPr>
        <w:t xml:space="preserve"> </w:t>
      </w:r>
      <w:r>
        <w:rPr>
          <w:b/>
        </w:rPr>
        <w:t>3</w:t>
      </w:r>
    </w:p>
    <w:p w14:paraId="035C4078">
      <w:pPr>
        <w:pStyle w:val="6"/>
        <w:spacing w:before="2" w:line="550" w:lineRule="atLeast"/>
        <w:ind w:right="5441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reverse</w:t>
      </w:r>
      <w:r>
        <w:rPr>
          <w:spacing w:val="-3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list.</w:t>
      </w:r>
      <w:r>
        <w:rPr>
          <w:spacing w:val="-57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and Output:</w:t>
      </w:r>
    </w:p>
    <w:p w14:paraId="549DF104">
      <w:pPr>
        <w:pStyle w:val="6"/>
        <w:spacing w:before="4"/>
        <w:ind w:right="10193"/>
      </w:pPr>
      <w:r>
        <w:t>Red</w:t>
      </w:r>
      <w:r>
        <w:rPr>
          <w:spacing w:val="1"/>
        </w:rPr>
        <w:t xml:space="preserve"> </w:t>
      </w:r>
      <w:r>
        <w:t>Green</w:t>
      </w:r>
      <w:r>
        <w:rPr>
          <w:spacing w:val="1"/>
        </w:rPr>
        <w:t xml:space="preserve"> </w:t>
      </w:r>
      <w:r>
        <w:t>Orange</w:t>
      </w:r>
      <w:r>
        <w:rPr>
          <w:spacing w:val="-58"/>
        </w:rPr>
        <w:t xml:space="preserve"> </w:t>
      </w:r>
      <w:r>
        <w:t>White</w:t>
      </w:r>
      <w:r>
        <w:rPr>
          <w:spacing w:val="1"/>
        </w:rPr>
        <w:t xml:space="preserve"> </w:t>
      </w:r>
      <w:r>
        <w:t>Black</w:t>
      </w:r>
    </w:p>
    <w:p w14:paraId="60512375">
      <w:pPr>
        <w:pStyle w:val="3"/>
        <w:spacing w:line="274" w:lineRule="exact"/>
      </w:pPr>
      <w:r>
        <w:t>Sample</w:t>
      </w:r>
      <w:r>
        <w:rPr>
          <w:spacing w:val="-1"/>
        </w:rPr>
        <w:t xml:space="preserve"> </w:t>
      </w:r>
      <w:r>
        <w:t>output</w:t>
      </w:r>
    </w:p>
    <w:p w14:paraId="18C6C84A">
      <w:pPr>
        <w:pStyle w:val="6"/>
        <w:spacing w:before="3" w:line="275" w:lineRule="exact"/>
      </w:pPr>
      <w:r>
        <w:t>List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reversing</w:t>
      </w:r>
      <w:r>
        <w:rPr>
          <w:spacing w:val="-1"/>
        </w:rPr>
        <w:t xml:space="preserve"> </w:t>
      </w:r>
      <w:r>
        <w:t>:</w:t>
      </w:r>
    </w:p>
    <w:p w14:paraId="291E942E">
      <w:pPr>
        <w:pStyle w:val="6"/>
        <w:spacing w:line="242" w:lineRule="auto"/>
        <w:ind w:right="7450"/>
      </w:pPr>
      <w:r>
        <w:t>[Red,</w:t>
      </w:r>
      <w:r>
        <w:rPr>
          <w:spacing w:val="-3"/>
        </w:rPr>
        <w:t xml:space="preserve"> </w:t>
      </w:r>
      <w:r>
        <w:t>Green,</w:t>
      </w:r>
      <w:r>
        <w:rPr>
          <w:spacing w:val="-3"/>
        </w:rPr>
        <w:t xml:space="preserve"> </w:t>
      </w:r>
      <w:r>
        <w:t>Orange,</w:t>
      </w:r>
      <w:r>
        <w:rPr>
          <w:spacing w:val="-7"/>
        </w:rPr>
        <w:t xml:space="preserve"> </w:t>
      </w:r>
      <w:r>
        <w:t>White,</w:t>
      </w:r>
      <w:r>
        <w:rPr>
          <w:spacing w:val="-3"/>
        </w:rPr>
        <w:t xml:space="preserve"> </w:t>
      </w:r>
      <w:r>
        <w:t>Black]</w:t>
      </w:r>
      <w:r>
        <w:rPr>
          <w:spacing w:val="-57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after reversing :</w:t>
      </w:r>
    </w:p>
    <w:p w14:paraId="17380FAC">
      <w:pPr>
        <w:pStyle w:val="6"/>
        <w:spacing w:line="480" w:lineRule="auto"/>
        <w:ind w:right="7450"/>
      </w:pPr>
      <w:r>
        <w:t>[Black,</w:t>
      </w:r>
      <w:r>
        <w:rPr>
          <w:spacing w:val="-8"/>
        </w:rPr>
        <w:t xml:space="preserve"> </w:t>
      </w:r>
      <w:r>
        <w:t>White,</w:t>
      </w:r>
      <w:r>
        <w:rPr>
          <w:spacing w:val="-3"/>
        </w:rPr>
        <w:t xml:space="preserve"> </w:t>
      </w:r>
      <w:r>
        <w:t>Orange,</w:t>
      </w:r>
      <w:r>
        <w:rPr>
          <w:spacing w:val="-2"/>
        </w:rPr>
        <w:t xml:space="preserve"> </w:t>
      </w:r>
      <w:r>
        <w:t>Green,</w:t>
      </w:r>
      <w:r>
        <w:rPr>
          <w:spacing w:val="-3"/>
        </w:rPr>
        <w:t xml:space="preserve"> </w:t>
      </w:r>
      <w:r>
        <w:t>Red]</w:t>
      </w:r>
      <w:r>
        <w:rPr>
          <w:spacing w:val="-57"/>
        </w:rPr>
        <w:t xml:space="preserve"> </w:t>
      </w:r>
      <w:r>
        <w:t>PROGRAM</w:t>
      </w:r>
    </w:p>
    <w:p w14:paraId="1F4CF9AA">
      <w:pPr>
        <w:pStyle w:val="6"/>
        <w:ind w:left="1092" w:right="7368"/>
      </w:pPr>
      <w:r>
        <w:t>import java.util.ArrayList;</w:t>
      </w:r>
      <w:r>
        <w:rPr>
          <w:spacing w:val="-57"/>
        </w:rPr>
        <w:t xml:space="preserve"> </w:t>
      </w:r>
      <w:r>
        <w:t>import java.util.Scanner;</w:t>
      </w:r>
      <w:r>
        <w:rPr>
          <w:spacing w:val="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prog {</w:t>
      </w:r>
    </w:p>
    <w:p w14:paraId="43D546FB">
      <w:pPr>
        <w:pStyle w:val="6"/>
        <w:spacing w:line="275" w:lineRule="exact"/>
        <w:ind w:left="1092"/>
      </w:pPr>
      <w:r>
        <w:t>public</w:t>
      </w:r>
      <w:r>
        <w:rPr>
          <w:spacing w:val="-4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14:paraId="168C850F">
      <w:pPr>
        <w:pStyle w:val="6"/>
        <w:spacing w:line="275" w:lineRule="exact"/>
        <w:ind w:left="1092"/>
      </w:pPr>
      <w:r>
        <w:t>{</w:t>
      </w:r>
    </w:p>
    <w:p w14:paraId="209FAB35">
      <w:pPr>
        <w:pStyle w:val="6"/>
        <w:spacing w:line="237" w:lineRule="auto"/>
        <w:ind w:left="1152" w:right="6206"/>
      </w:pPr>
      <w:r>
        <w:t>Scanner sc= new Scanner(System.in);</w:t>
      </w:r>
      <w:r>
        <w:rPr>
          <w:spacing w:val="-58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n = sc.nextInt();</w:t>
      </w:r>
    </w:p>
    <w:p w14:paraId="1BE53E30">
      <w:pPr>
        <w:pStyle w:val="6"/>
        <w:spacing w:before="6" w:line="237" w:lineRule="auto"/>
        <w:ind w:left="1152" w:right="5003" w:hanging="14"/>
      </w:pPr>
      <w:r>
        <w:rPr>
          <w:spacing w:val="-1"/>
        </w:rPr>
        <w:t xml:space="preserve">ArrayList&lt;String&gt; </w:t>
      </w:r>
      <w:r>
        <w:t>list = new ArrayList&lt;String&gt;();</w:t>
      </w:r>
      <w:r>
        <w:rPr>
          <w:spacing w:val="-57"/>
        </w:rPr>
        <w:t xml:space="preserve"> </w:t>
      </w:r>
      <w:r>
        <w:t>for(int</w:t>
      </w:r>
      <w:r>
        <w:rPr>
          <w:spacing w:val="-2"/>
        </w:rPr>
        <w:t xml:space="preserve"> </w:t>
      </w:r>
      <w:r>
        <w:t>i = 0;</w:t>
      </w:r>
      <w:r>
        <w:rPr>
          <w:spacing w:val="-1"/>
        </w:rPr>
        <w:t xml:space="preserve"> </w:t>
      </w:r>
      <w:r>
        <w:t>i&lt;n;i++)</w:t>
      </w:r>
    </w:p>
    <w:p w14:paraId="0A6F58A0">
      <w:pPr>
        <w:pStyle w:val="6"/>
        <w:spacing w:before="3" w:line="275" w:lineRule="exact"/>
        <w:ind w:left="1152"/>
      </w:pPr>
      <w:r>
        <w:t>list.add(sc.next());</w:t>
      </w:r>
    </w:p>
    <w:p w14:paraId="19543E0F">
      <w:pPr>
        <w:pStyle w:val="6"/>
        <w:spacing w:line="242" w:lineRule="auto"/>
        <w:ind w:left="1152" w:right="4883" w:hanging="14"/>
      </w:pPr>
      <w:r>
        <w:rPr>
          <w:spacing w:val="-1"/>
        </w:rPr>
        <w:t xml:space="preserve">ArrayList&lt;String&gt; </w:t>
      </w:r>
      <w:r>
        <w:t>list1 = new ArrayList&lt;String&gt;();</w:t>
      </w:r>
      <w:r>
        <w:rPr>
          <w:spacing w:val="-57"/>
        </w:rPr>
        <w:t xml:space="preserve"> </w:t>
      </w:r>
      <w:r>
        <w:t>for(int</w:t>
      </w:r>
      <w:r>
        <w:rPr>
          <w:spacing w:val="-2"/>
        </w:rPr>
        <w:t xml:space="preserve"> </w:t>
      </w:r>
      <w:r>
        <w:t>i=list.size()-1;i&gt;=0;i--){</w:t>
      </w:r>
    </w:p>
    <w:p w14:paraId="43FD087F">
      <w:pPr>
        <w:pStyle w:val="6"/>
        <w:spacing w:line="271" w:lineRule="exact"/>
        <w:ind w:left="1392"/>
      </w:pPr>
      <w:r>
        <w:t>list1.add(list.get(i));</w:t>
      </w:r>
    </w:p>
    <w:p w14:paraId="43E7582D">
      <w:pPr>
        <w:pStyle w:val="6"/>
        <w:spacing w:before="2" w:line="275" w:lineRule="exact"/>
        <w:ind w:left="1152"/>
      </w:pPr>
      <w:r>
        <w:t>}</w:t>
      </w:r>
    </w:p>
    <w:p w14:paraId="070BCAC3">
      <w:pPr>
        <w:pStyle w:val="6"/>
        <w:ind w:left="1152" w:right="5526"/>
      </w:pPr>
      <w:r>
        <w:t>System.out.println("List before reversing :");</w:t>
      </w:r>
      <w:r>
        <w:rPr>
          <w:spacing w:val="-57"/>
        </w:rPr>
        <w:t xml:space="preserve"> </w:t>
      </w:r>
      <w:r>
        <w:t>System.out.println(list);</w:t>
      </w:r>
      <w:r>
        <w:rPr>
          <w:spacing w:val="1"/>
        </w:rPr>
        <w:t xml:space="preserve"> </w:t>
      </w:r>
      <w:r>
        <w:t>System.out.println("List after reversing :");</w:t>
      </w:r>
      <w:r>
        <w:rPr>
          <w:spacing w:val="1"/>
        </w:rPr>
        <w:t xml:space="preserve"> </w:t>
      </w:r>
      <w:r>
        <w:t>System.out.println(list1);</w:t>
      </w:r>
    </w:p>
    <w:p w14:paraId="6D0864EA">
      <w:pPr>
        <w:pStyle w:val="6"/>
        <w:ind w:left="1152"/>
      </w:pPr>
      <w:r>
        <w:t>}</w:t>
      </w:r>
    </w:p>
    <w:p w14:paraId="4E6BD109">
      <w:pPr>
        <w:pStyle w:val="6"/>
        <w:spacing w:before="1"/>
        <w:ind w:left="1092"/>
      </w:pPr>
      <w:r>
        <w:t>}</w:t>
      </w:r>
    </w:p>
    <w:p w14:paraId="47DA5F8C">
      <w:pPr>
        <w:spacing w:after="0"/>
        <w:sectPr>
          <w:footerReference r:id="rId7" w:type="default"/>
          <w:pgSz w:w="12240" w:h="15840"/>
          <w:pgMar w:top="920" w:right="600" w:bottom="880" w:left="620" w:header="0" w:footer="686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73CFEE0E">
      <w:pPr>
        <w:pStyle w:val="6"/>
        <w:spacing w:before="70"/>
      </w:pPr>
      <w:r>
        <w:t>OUTPUT</w:t>
      </w:r>
    </w:p>
    <w:p w14:paraId="5F5460ED">
      <w:pPr>
        <w:pStyle w:val="6"/>
        <w:spacing w:before="3"/>
        <w:ind w:left="0"/>
      </w:pPr>
    </w:p>
    <w:tbl>
      <w:tblPr>
        <w:tblStyle w:val="5"/>
        <w:tblW w:w="0" w:type="auto"/>
        <w:tblInd w:w="854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"/>
        <w:gridCol w:w="610"/>
        <w:gridCol w:w="994"/>
        <w:gridCol w:w="3653"/>
        <w:gridCol w:w="3653"/>
        <w:gridCol w:w="197"/>
      </w:tblGrid>
      <w:tr w14:paraId="747E0547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197" w:type="dxa"/>
            <w:tcBorders>
              <w:top w:val="nil"/>
            </w:tcBorders>
            <w:shd w:val="clear" w:color="auto" w:fill="F8F8FF"/>
          </w:tcPr>
          <w:p w14:paraId="14C90FF4">
            <w:pPr>
              <w:pStyle w:val="10"/>
              <w:spacing w:line="96" w:lineRule="exact"/>
              <w:ind w:left="-8" w:right="-72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133985" cy="60960"/>
                  <wp:effectExtent l="0" t="0" r="0" b="0"/>
                  <wp:docPr id="1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92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dxa"/>
            <w:shd w:val="clear" w:color="auto" w:fill="F8F8FF"/>
          </w:tcPr>
          <w:p w14:paraId="699E0F9D">
            <w:pPr>
              <w:pStyle w:val="10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 w14:paraId="24F01A77">
            <w:pPr>
              <w:pStyle w:val="10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3653" w:type="dxa"/>
            <w:shd w:val="clear" w:color="auto" w:fill="F8F8FF"/>
          </w:tcPr>
          <w:p w14:paraId="555AB792">
            <w:pPr>
              <w:pStyle w:val="10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</w:p>
        </w:tc>
        <w:tc>
          <w:tcPr>
            <w:tcW w:w="3653" w:type="dxa"/>
            <w:shd w:val="clear" w:color="auto" w:fill="F8F8FF"/>
          </w:tcPr>
          <w:p w14:paraId="3B6A17EB">
            <w:pPr>
              <w:pStyle w:val="10"/>
              <w:spacing w:before="97"/>
              <w:ind w:left="96"/>
              <w:rPr>
                <w:b/>
                <w:sz w:val="24"/>
              </w:rPr>
            </w:pPr>
            <w:r>
              <w:rPr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61E0AEA8">
            <w:pPr>
              <w:pStyle w:val="10"/>
              <w:ind w:left="0"/>
              <w:rPr>
                <w:sz w:val="22"/>
              </w:rPr>
            </w:pPr>
          </w:p>
        </w:tc>
      </w:tr>
      <w:tr w14:paraId="5E12F46E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197" w:type="dxa"/>
            <w:vMerge w:val="restart"/>
            <w:shd w:val="clear" w:color="auto" w:fill="E5E5E5"/>
          </w:tcPr>
          <w:p w14:paraId="1BA85A27">
            <w:pPr>
              <w:pStyle w:val="10"/>
              <w:ind w:left="0"/>
              <w:rPr>
                <w:sz w:val="22"/>
              </w:rPr>
            </w:pPr>
          </w:p>
        </w:tc>
        <w:tc>
          <w:tcPr>
            <w:tcW w:w="610" w:type="dxa"/>
            <w:tcBorders>
              <w:bottom w:val="nil"/>
            </w:tcBorders>
            <w:shd w:val="clear" w:color="auto" w:fill="E5E5E5"/>
          </w:tcPr>
          <w:p w14:paraId="61952562">
            <w:pPr>
              <w:pStyle w:val="10"/>
              <w:spacing w:before="92" w:line="255" w:lineRule="exact"/>
              <w:ind w:left="9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4" w:type="dxa"/>
            <w:tcBorders>
              <w:bottom w:val="nil"/>
            </w:tcBorders>
            <w:shd w:val="clear" w:color="auto" w:fill="E5E5E5"/>
          </w:tcPr>
          <w:p w14:paraId="1C395A89">
            <w:pPr>
              <w:pStyle w:val="10"/>
              <w:spacing w:before="92" w:line="255" w:lineRule="exact"/>
              <w:ind w:left="9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653" w:type="dxa"/>
            <w:tcBorders>
              <w:bottom w:val="nil"/>
            </w:tcBorders>
            <w:shd w:val="clear" w:color="auto" w:fill="E5E5E5"/>
          </w:tcPr>
          <w:p w14:paraId="3D56CCA4">
            <w:pPr>
              <w:pStyle w:val="10"/>
              <w:spacing w:before="92" w:line="255" w:lineRule="exact"/>
              <w:ind w:left="97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before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reversing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  <w:tc>
          <w:tcPr>
            <w:tcW w:w="3653" w:type="dxa"/>
            <w:tcBorders>
              <w:bottom w:val="nil"/>
            </w:tcBorders>
            <w:shd w:val="clear" w:color="auto" w:fill="E5E5E5"/>
          </w:tcPr>
          <w:p w14:paraId="2763F507">
            <w:pPr>
              <w:pStyle w:val="10"/>
              <w:spacing w:before="92" w:line="255" w:lineRule="exact"/>
              <w:ind w:left="96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before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reversing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  <w:tc>
          <w:tcPr>
            <w:tcW w:w="197" w:type="dxa"/>
            <w:vMerge w:val="restart"/>
            <w:shd w:val="clear" w:color="auto" w:fill="E5E5E5"/>
          </w:tcPr>
          <w:p w14:paraId="751E99E7">
            <w:pPr>
              <w:pStyle w:val="10"/>
              <w:ind w:left="0"/>
              <w:rPr>
                <w:sz w:val="22"/>
              </w:rPr>
            </w:pPr>
          </w:p>
        </w:tc>
      </w:tr>
      <w:tr w14:paraId="2D36F191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E5E5E5"/>
          </w:tcPr>
          <w:p w14:paraId="2A526989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  <w:bottom w:val="nil"/>
            </w:tcBorders>
            <w:shd w:val="clear" w:color="auto" w:fill="E5E5E5"/>
          </w:tcPr>
          <w:p w14:paraId="15705431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  <w:shd w:val="clear" w:color="auto" w:fill="E5E5E5"/>
          </w:tcPr>
          <w:p w14:paraId="08C1B25E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Red</w:t>
            </w:r>
          </w:p>
        </w:tc>
        <w:tc>
          <w:tcPr>
            <w:tcW w:w="3653" w:type="dxa"/>
            <w:tcBorders>
              <w:top w:val="nil"/>
              <w:bottom w:val="nil"/>
            </w:tcBorders>
            <w:shd w:val="clear" w:color="auto" w:fill="E5E5E5"/>
          </w:tcPr>
          <w:p w14:paraId="23B3D775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[Red,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Green,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Orange,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White,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Black]</w:t>
            </w:r>
          </w:p>
        </w:tc>
        <w:tc>
          <w:tcPr>
            <w:tcW w:w="3653" w:type="dxa"/>
            <w:tcBorders>
              <w:top w:val="nil"/>
              <w:bottom w:val="nil"/>
            </w:tcBorders>
            <w:shd w:val="clear" w:color="auto" w:fill="E5E5E5"/>
          </w:tcPr>
          <w:p w14:paraId="418011D4">
            <w:pPr>
              <w:pStyle w:val="10"/>
              <w:spacing w:line="241" w:lineRule="exact"/>
              <w:ind w:left="96"/>
              <w:rPr>
                <w:sz w:val="24"/>
              </w:rPr>
            </w:pPr>
            <w:r>
              <w:rPr>
                <w:sz w:val="24"/>
              </w:rPr>
              <w:t>[Red,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Green,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Orange,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White,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Black]</w:t>
            </w:r>
          </w:p>
        </w:tc>
        <w:tc>
          <w:tcPr>
            <w:tcW w:w="197" w:type="dxa"/>
            <w:vMerge w:val="continue"/>
            <w:tcBorders>
              <w:top w:val="nil"/>
            </w:tcBorders>
            <w:shd w:val="clear" w:color="auto" w:fill="E5E5E5"/>
          </w:tcPr>
          <w:p w14:paraId="2EEC760C">
            <w:pPr>
              <w:rPr>
                <w:sz w:val="2"/>
                <w:szCs w:val="2"/>
              </w:rPr>
            </w:pPr>
          </w:p>
        </w:tc>
      </w:tr>
      <w:tr w14:paraId="14765C5B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E5E5E5"/>
          </w:tcPr>
          <w:p w14:paraId="6ECDDF7D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  <w:bottom w:val="nil"/>
            </w:tcBorders>
            <w:shd w:val="clear" w:color="auto" w:fill="E5E5E5"/>
          </w:tcPr>
          <w:p w14:paraId="06774CFD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  <w:shd w:val="clear" w:color="auto" w:fill="E5E5E5"/>
          </w:tcPr>
          <w:p w14:paraId="175AE456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Green</w:t>
            </w:r>
          </w:p>
        </w:tc>
        <w:tc>
          <w:tcPr>
            <w:tcW w:w="3653" w:type="dxa"/>
            <w:tcBorders>
              <w:top w:val="nil"/>
              <w:bottom w:val="nil"/>
            </w:tcBorders>
            <w:shd w:val="clear" w:color="auto" w:fill="E5E5E5"/>
          </w:tcPr>
          <w:p w14:paraId="1FDA303A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reversing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  <w:tc>
          <w:tcPr>
            <w:tcW w:w="3653" w:type="dxa"/>
            <w:tcBorders>
              <w:top w:val="nil"/>
              <w:bottom w:val="nil"/>
            </w:tcBorders>
            <w:shd w:val="clear" w:color="auto" w:fill="E5E5E5"/>
          </w:tcPr>
          <w:p w14:paraId="2F51160F">
            <w:pPr>
              <w:pStyle w:val="10"/>
              <w:spacing w:line="241" w:lineRule="exact"/>
              <w:ind w:left="96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reversing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  <w:tc>
          <w:tcPr>
            <w:tcW w:w="197" w:type="dxa"/>
            <w:vMerge w:val="continue"/>
            <w:tcBorders>
              <w:top w:val="nil"/>
            </w:tcBorders>
            <w:shd w:val="clear" w:color="auto" w:fill="E5E5E5"/>
          </w:tcPr>
          <w:p w14:paraId="2FDF3A36">
            <w:pPr>
              <w:rPr>
                <w:sz w:val="2"/>
                <w:szCs w:val="2"/>
              </w:rPr>
            </w:pPr>
          </w:p>
        </w:tc>
      </w:tr>
      <w:tr w14:paraId="5A7D105C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E5E5E5"/>
          </w:tcPr>
          <w:p w14:paraId="609964A3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  <w:bottom w:val="nil"/>
            </w:tcBorders>
            <w:shd w:val="clear" w:color="auto" w:fill="E5E5E5"/>
          </w:tcPr>
          <w:p w14:paraId="254F6E51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  <w:shd w:val="clear" w:color="auto" w:fill="E5E5E5"/>
          </w:tcPr>
          <w:p w14:paraId="186DDFC9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Orange</w:t>
            </w:r>
          </w:p>
        </w:tc>
        <w:tc>
          <w:tcPr>
            <w:tcW w:w="3653" w:type="dxa"/>
            <w:tcBorders>
              <w:top w:val="nil"/>
              <w:bottom w:val="nil"/>
            </w:tcBorders>
            <w:shd w:val="clear" w:color="auto" w:fill="E5E5E5"/>
          </w:tcPr>
          <w:p w14:paraId="2F2B12BA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[Black,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White,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Orange,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Green,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Red]</w:t>
            </w:r>
          </w:p>
        </w:tc>
        <w:tc>
          <w:tcPr>
            <w:tcW w:w="3653" w:type="dxa"/>
            <w:tcBorders>
              <w:top w:val="nil"/>
              <w:bottom w:val="nil"/>
            </w:tcBorders>
            <w:shd w:val="clear" w:color="auto" w:fill="E5E5E5"/>
          </w:tcPr>
          <w:p w14:paraId="40238762">
            <w:pPr>
              <w:pStyle w:val="10"/>
              <w:spacing w:line="241" w:lineRule="exact"/>
              <w:ind w:left="96"/>
              <w:rPr>
                <w:sz w:val="24"/>
              </w:rPr>
            </w:pPr>
            <w:r>
              <w:rPr>
                <w:sz w:val="24"/>
              </w:rPr>
              <w:t>[Black,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White,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Orange,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Green,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Red]</w:t>
            </w:r>
          </w:p>
        </w:tc>
        <w:tc>
          <w:tcPr>
            <w:tcW w:w="197" w:type="dxa"/>
            <w:vMerge w:val="continue"/>
            <w:tcBorders>
              <w:top w:val="nil"/>
            </w:tcBorders>
            <w:shd w:val="clear" w:color="auto" w:fill="E5E5E5"/>
          </w:tcPr>
          <w:p w14:paraId="3FA424C3">
            <w:pPr>
              <w:rPr>
                <w:sz w:val="2"/>
                <w:szCs w:val="2"/>
              </w:rPr>
            </w:pPr>
          </w:p>
        </w:tc>
      </w:tr>
      <w:tr w14:paraId="584FE3C8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E5E5E5"/>
          </w:tcPr>
          <w:p w14:paraId="6B05EB3C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  <w:bottom w:val="nil"/>
            </w:tcBorders>
            <w:shd w:val="clear" w:color="auto" w:fill="E5E5E5"/>
          </w:tcPr>
          <w:p w14:paraId="66C58FCC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  <w:shd w:val="clear" w:color="auto" w:fill="E5E5E5"/>
          </w:tcPr>
          <w:p w14:paraId="2F127ACE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White</w:t>
            </w:r>
          </w:p>
        </w:tc>
        <w:tc>
          <w:tcPr>
            <w:tcW w:w="3653" w:type="dxa"/>
            <w:tcBorders>
              <w:top w:val="nil"/>
              <w:bottom w:val="nil"/>
            </w:tcBorders>
            <w:shd w:val="clear" w:color="auto" w:fill="E5E5E5"/>
          </w:tcPr>
          <w:p w14:paraId="6DE43154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3653" w:type="dxa"/>
            <w:tcBorders>
              <w:top w:val="nil"/>
              <w:bottom w:val="nil"/>
            </w:tcBorders>
            <w:shd w:val="clear" w:color="auto" w:fill="E5E5E5"/>
          </w:tcPr>
          <w:p w14:paraId="12F02C55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197" w:type="dxa"/>
            <w:vMerge w:val="continue"/>
            <w:tcBorders>
              <w:top w:val="nil"/>
            </w:tcBorders>
            <w:shd w:val="clear" w:color="auto" w:fill="E5E5E5"/>
          </w:tcPr>
          <w:p w14:paraId="37B3F27B">
            <w:pPr>
              <w:rPr>
                <w:sz w:val="2"/>
                <w:szCs w:val="2"/>
              </w:rPr>
            </w:pPr>
          </w:p>
        </w:tc>
      </w:tr>
      <w:tr w14:paraId="50080D0C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E5E5E5"/>
          </w:tcPr>
          <w:p w14:paraId="709E5A58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</w:tcBorders>
            <w:shd w:val="clear" w:color="auto" w:fill="E5E5E5"/>
          </w:tcPr>
          <w:p w14:paraId="72CA7AFE">
            <w:pPr>
              <w:pStyle w:val="10"/>
              <w:ind w:left="0"/>
              <w:rPr>
                <w:sz w:val="22"/>
              </w:rPr>
            </w:pPr>
          </w:p>
        </w:tc>
        <w:tc>
          <w:tcPr>
            <w:tcW w:w="994" w:type="dxa"/>
            <w:tcBorders>
              <w:top w:val="nil"/>
            </w:tcBorders>
            <w:shd w:val="clear" w:color="auto" w:fill="E5E5E5"/>
          </w:tcPr>
          <w:p w14:paraId="3C3DB365">
            <w:pPr>
              <w:pStyle w:val="10"/>
              <w:spacing w:line="265" w:lineRule="exact"/>
              <w:ind w:left="97"/>
              <w:rPr>
                <w:sz w:val="24"/>
              </w:rPr>
            </w:pPr>
            <w:r>
              <w:rPr>
                <w:sz w:val="24"/>
              </w:rPr>
              <w:t>Black</w:t>
            </w:r>
          </w:p>
        </w:tc>
        <w:tc>
          <w:tcPr>
            <w:tcW w:w="3653" w:type="dxa"/>
            <w:tcBorders>
              <w:top w:val="nil"/>
            </w:tcBorders>
            <w:shd w:val="clear" w:color="auto" w:fill="E5E5E5"/>
          </w:tcPr>
          <w:p w14:paraId="5BA17ECD">
            <w:pPr>
              <w:pStyle w:val="10"/>
              <w:ind w:left="0"/>
              <w:rPr>
                <w:sz w:val="22"/>
              </w:rPr>
            </w:pPr>
          </w:p>
        </w:tc>
        <w:tc>
          <w:tcPr>
            <w:tcW w:w="3653" w:type="dxa"/>
            <w:tcBorders>
              <w:top w:val="nil"/>
            </w:tcBorders>
            <w:shd w:val="clear" w:color="auto" w:fill="E5E5E5"/>
          </w:tcPr>
          <w:p w14:paraId="4118D28E">
            <w:pPr>
              <w:pStyle w:val="10"/>
              <w:ind w:left="0"/>
              <w:rPr>
                <w:sz w:val="22"/>
              </w:rPr>
            </w:pPr>
          </w:p>
        </w:tc>
        <w:tc>
          <w:tcPr>
            <w:tcW w:w="197" w:type="dxa"/>
            <w:vMerge w:val="continue"/>
            <w:tcBorders>
              <w:top w:val="nil"/>
            </w:tcBorders>
            <w:shd w:val="clear" w:color="auto" w:fill="E5E5E5"/>
          </w:tcPr>
          <w:p w14:paraId="2B16E6A2">
            <w:pPr>
              <w:rPr>
                <w:sz w:val="2"/>
                <w:szCs w:val="2"/>
              </w:rPr>
            </w:pPr>
          </w:p>
        </w:tc>
      </w:tr>
      <w:tr w14:paraId="051B5D8E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197" w:type="dxa"/>
            <w:vMerge w:val="restart"/>
            <w:shd w:val="clear" w:color="auto" w:fill="F5F5F5"/>
          </w:tcPr>
          <w:p w14:paraId="25FDE6D8">
            <w:pPr>
              <w:pStyle w:val="10"/>
              <w:ind w:left="0"/>
              <w:rPr>
                <w:sz w:val="22"/>
              </w:rPr>
            </w:pPr>
          </w:p>
        </w:tc>
        <w:tc>
          <w:tcPr>
            <w:tcW w:w="610" w:type="dxa"/>
            <w:tcBorders>
              <w:bottom w:val="nil"/>
            </w:tcBorders>
            <w:shd w:val="clear" w:color="auto" w:fill="F5F5F5"/>
          </w:tcPr>
          <w:p w14:paraId="67A5CF4E">
            <w:pPr>
              <w:pStyle w:val="10"/>
              <w:spacing w:before="92" w:line="255" w:lineRule="exact"/>
              <w:ind w:left="9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94" w:type="dxa"/>
            <w:tcBorders>
              <w:bottom w:val="nil"/>
            </w:tcBorders>
            <w:shd w:val="clear" w:color="auto" w:fill="F5F5F5"/>
          </w:tcPr>
          <w:p w14:paraId="34ACA63F">
            <w:pPr>
              <w:pStyle w:val="10"/>
              <w:spacing w:before="92" w:line="255" w:lineRule="exact"/>
              <w:ind w:left="9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653" w:type="dxa"/>
            <w:tcBorders>
              <w:bottom w:val="nil"/>
            </w:tcBorders>
            <w:shd w:val="clear" w:color="auto" w:fill="F5F5F5"/>
          </w:tcPr>
          <w:p w14:paraId="341025F7">
            <w:pPr>
              <w:pStyle w:val="10"/>
              <w:spacing w:before="92" w:line="255" w:lineRule="exact"/>
              <w:ind w:left="97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before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reversing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  <w:tc>
          <w:tcPr>
            <w:tcW w:w="3653" w:type="dxa"/>
            <w:tcBorders>
              <w:bottom w:val="nil"/>
            </w:tcBorders>
            <w:shd w:val="clear" w:color="auto" w:fill="F5F5F5"/>
          </w:tcPr>
          <w:p w14:paraId="3A4725BD">
            <w:pPr>
              <w:pStyle w:val="10"/>
              <w:spacing w:before="92" w:line="255" w:lineRule="exact"/>
              <w:ind w:left="96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before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reversing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  <w:tc>
          <w:tcPr>
            <w:tcW w:w="197" w:type="dxa"/>
            <w:vMerge w:val="restart"/>
            <w:shd w:val="clear" w:color="auto" w:fill="F5F5F5"/>
          </w:tcPr>
          <w:p w14:paraId="7D5EE72E">
            <w:pPr>
              <w:pStyle w:val="10"/>
              <w:ind w:left="0"/>
              <w:rPr>
                <w:sz w:val="22"/>
              </w:rPr>
            </w:pPr>
          </w:p>
        </w:tc>
      </w:tr>
      <w:tr w14:paraId="4523AB4B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F5F5F5"/>
          </w:tcPr>
          <w:p w14:paraId="7EEEFE06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  <w:bottom w:val="nil"/>
            </w:tcBorders>
            <w:shd w:val="clear" w:color="auto" w:fill="F5F5F5"/>
          </w:tcPr>
          <w:p w14:paraId="54B09C73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  <w:shd w:val="clear" w:color="auto" w:fill="F5F5F5"/>
          </w:tcPr>
          <w:p w14:paraId="43E95848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CSE</w:t>
            </w:r>
          </w:p>
        </w:tc>
        <w:tc>
          <w:tcPr>
            <w:tcW w:w="3653" w:type="dxa"/>
            <w:tcBorders>
              <w:top w:val="nil"/>
              <w:bottom w:val="nil"/>
            </w:tcBorders>
            <w:shd w:val="clear" w:color="auto" w:fill="F5F5F5"/>
          </w:tcPr>
          <w:p w14:paraId="312B4BBB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[CSE,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AIML,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AIDS, CYBER]</w:t>
            </w:r>
          </w:p>
        </w:tc>
        <w:tc>
          <w:tcPr>
            <w:tcW w:w="3653" w:type="dxa"/>
            <w:tcBorders>
              <w:top w:val="nil"/>
              <w:bottom w:val="nil"/>
            </w:tcBorders>
            <w:shd w:val="clear" w:color="auto" w:fill="F5F5F5"/>
          </w:tcPr>
          <w:p w14:paraId="53CDCF6F">
            <w:pPr>
              <w:pStyle w:val="10"/>
              <w:spacing w:line="241" w:lineRule="exact"/>
              <w:ind w:left="96"/>
              <w:rPr>
                <w:sz w:val="24"/>
              </w:rPr>
            </w:pPr>
            <w:r>
              <w:rPr>
                <w:sz w:val="24"/>
              </w:rPr>
              <w:t>[CSE,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AIML,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AIDS, CYBER]</w:t>
            </w:r>
          </w:p>
        </w:tc>
        <w:tc>
          <w:tcPr>
            <w:tcW w:w="197" w:type="dxa"/>
            <w:vMerge w:val="continue"/>
            <w:tcBorders>
              <w:top w:val="nil"/>
            </w:tcBorders>
            <w:shd w:val="clear" w:color="auto" w:fill="F5F5F5"/>
          </w:tcPr>
          <w:p w14:paraId="1F7410F5">
            <w:pPr>
              <w:rPr>
                <w:sz w:val="2"/>
                <w:szCs w:val="2"/>
              </w:rPr>
            </w:pPr>
          </w:p>
        </w:tc>
      </w:tr>
      <w:tr w14:paraId="7E7E7777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F5F5F5"/>
          </w:tcPr>
          <w:p w14:paraId="4A82C6C6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  <w:bottom w:val="nil"/>
            </w:tcBorders>
            <w:shd w:val="clear" w:color="auto" w:fill="F5F5F5"/>
          </w:tcPr>
          <w:p w14:paraId="1265AE72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  <w:shd w:val="clear" w:color="auto" w:fill="F5F5F5"/>
          </w:tcPr>
          <w:p w14:paraId="6C9A775B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AIML</w:t>
            </w:r>
          </w:p>
        </w:tc>
        <w:tc>
          <w:tcPr>
            <w:tcW w:w="3653" w:type="dxa"/>
            <w:tcBorders>
              <w:top w:val="nil"/>
              <w:bottom w:val="nil"/>
            </w:tcBorders>
            <w:shd w:val="clear" w:color="auto" w:fill="F5F5F5"/>
          </w:tcPr>
          <w:p w14:paraId="285E027F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reversing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  <w:tc>
          <w:tcPr>
            <w:tcW w:w="3653" w:type="dxa"/>
            <w:tcBorders>
              <w:top w:val="nil"/>
              <w:bottom w:val="nil"/>
            </w:tcBorders>
            <w:shd w:val="clear" w:color="auto" w:fill="F5F5F5"/>
          </w:tcPr>
          <w:p w14:paraId="2F6ED413">
            <w:pPr>
              <w:pStyle w:val="10"/>
              <w:spacing w:line="241" w:lineRule="exact"/>
              <w:ind w:left="96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reversing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  <w:tc>
          <w:tcPr>
            <w:tcW w:w="197" w:type="dxa"/>
            <w:vMerge w:val="continue"/>
            <w:tcBorders>
              <w:top w:val="nil"/>
            </w:tcBorders>
            <w:shd w:val="clear" w:color="auto" w:fill="F5F5F5"/>
          </w:tcPr>
          <w:p w14:paraId="0B07710A">
            <w:pPr>
              <w:rPr>
                <w:sz w:val="2"/>
                <w:szCs w:val="2"/>
              </w:rPr>
            </w:pPr>
          </w:p>
        </w:tc>
      </w:tr>
      <w:tr w14:paraId="659C2C73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F5F5F5"/>
          </w:tcPr>
          <w:p w14:paraId="7936CB1E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  <w:bottom w:val="nil"/>
            </w:tcBorders>
            <w:shd w:val="clear" w:color="auto" w:fill="F5F5F5"/>
          </w:tcPr>
          <w:p w14:paraId="3983FAC5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  <w:shd w:val="clear" w:color="auto" w:fill="F5F5F5"/>
          </w:tcPr>
          <w:p w14:paraId="5DB1D825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AIDS</w:t>
            </w:r>
          </w:p>
        </w:tc>
        <w:tc>
          <w:tcPr>
            <w:tcW w:w="3653" w:type="dxa"/>
            <w:tcBorders>
              <w:top w:val="nil"/>
              <w:bottom w:val="nil"/>
            </w:tcBorders>
            <w:shd w:val="clear" w:color="auto" w:fill="F5F5F5"/>
          </w:tcPr>
          <w:p w14:paraId="7F25BE8D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[CYBER,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AIDS,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AIML, CSE]</w:t>
            </w:r>
          </w:p>
        </w:tc>
        <w:tc>
          <w:tcPr>
            <w:tcW w:w="3653" w:type="dxa"/>
            <w:tcBorders>
              <w:top w:val="nil"/>
              <w:bottom w:val="nil"/>
            </w:tcBorders>
            <w:shd w:val="clear" w:color="auto" w:fill="F5F5F5"/>
          </w:tcPr>
          <w:p w14:paraId="69B098BE">
            <w:pPr>
              <w:pStyle w:val="10"/>
              <w:spacing w:line="241" w:lineRule="exact"/>
              <w:ind w:left="96"/>
              <w:rPr>
                <w:sz w:val="24"/>
              </w:rPr>
            </w:pPr>
            <w:r>
              <w:rPr>
                <w:sz w:val="24"/>
              </w:rPr>
              <w:t>[CYBER,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AIDS,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AIML, CSE]</w:t>
            </w:r>
          </w:p>
        </w:tc>
        <w:tc>
          <w:tcPr>
            <w:tcW w:w="197" w:type="dxa"/>
            <w:vMerge w:val="continue"/>
            <w:tcBorders>
              <w:top w:val="nil"/>
            </w:tcBorders>
            <w:shd w:val="clear" w:color="auto" w:fill="F5F5F5"/>
          </w:tcPr>
          <w:p w14:paraId="450D0280">
            <w:pPr>
              <w:rPr>
                <w:sz w:val="2"/>
                <w:szCs w:val="2"/>
              </w:rPr>
            </w:pPr>
          </w:p>
        </w:tc>
      </w:tr>
      <w:tr w14:paraId="71271586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F5F5F5"/>
          </w:tcPr>
          <w:p w14:paraId="2D3AADBA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</w:tcBorders>
            <w:shd w:val="clear" w:color="auto" w:fill="F5F5F5"/>
          </w:tcPr>
          <w:p w14:paraId="6E5F2EEF">
            <w:pPr>
              <w:pStyle w:val="10"/>
              <w:ind w:left="0"/>
              <w:rPr>
                <w:sz w:val="22"/>
              </w:rPr>
            </w:pPr>
          </w:p>
        </w:tc>
        <w:tc>
          <w:tcPr>
            <w:tcW w:w="994" w:type="dxa"/>
            <w:tcBorders>
              <w:top w:val="nil"/>
            </w:tcBorders>
            <w:shd w:val="clear" w:color="auto" w:fill="F5F5F5"/>
          </w:tcPr>
          <w:p w14:paraId="418EDEF6">
            <w:pPr>
              <w:pStyle w:val="10"/>
              <w:spacing w:line="262" w:lineRule="exact"/>
              <w:ind w:left="97"/>
              <w:rPr>
                <w:sz w:val="24"/>
              </w:rPr>
            </w:pPr>
            <w:r>
              <w:rPr>
                <w:sz w:val="24"/>
              </w:rPr>
              <w:t>CYBER</w:t>
            </w:r>
          </w:p>
        </w:tc>
        <w:tc>
          <w:tcPr>
            <w:tcW w:w="3653" w:type="dxa"/>
            <w:tcBorders>
              <w:top w:val="nil"/>
            </w:tcBorders>
            <w:shd w:val="clear" w:color="auto" w:fill="F5F5F5"/>
          </w:tcPr>
          <w:p w14:paraId="2CAD08D0">
            <w:pPr>
              <w:pStyle w:val="10"/>
              <w:ind w:left="0"/>
              <w:rPr>
                <w:sz w:val="22"/>
              </w:rPr>
            </w:pPr>
          </w:p>
        </w:tc>
        <w:tc>
          <w:tcPr>
            <w:tcW w:w="3653" w:type="dxa"/>
            <w:tcBorders>
              <w:top w:val="nil"/>
            </w:tcBorders>
            <w:shd w:val="clear" w:color="auto" w:fill="F5F5F5"/>
          </w:tcPr>
          <w:p w14:paraId="0E5DFB55">
            <w:pPr>
              <w:pStyle w:val="10"/>
              <w:ind w:left="0"/>
              <w:rPr>
                <w:sz w:val="22"/>
              </w:rPr>
            </w:pPr>
          </w:p>
        </w:tc>
        <w:tc>
          <w:tcPr>
            <w:tcW w:w="197" w:type="dxa"/>
            <w:vMerge w:val="continue"/>
            <w:tcBorders>
              <w:top w:val="nil"/>
            </w:tcBorders>
            <w:shd w:val="clear" w:color="auto" w:fill="F5F5F5"/>
          </w:tcPr>
          <w:p w14:paraId="2216FE4F">
            <w:pPr>
              <w:rPr>
                <w:sz w:val="2"/>
                <w:szCs w:val="2"/>
              </w:rPr>
            </w:pPr>
          </w:p>
        </w:tc>
      </w:tr>
    </w:tbl>
    <w:p w14:paraId="3D7A47E1">
      <w:pPr>
        <w:pStyle w:val="6"/>
      </w:pPr>
      <w:r>
        <w:t>Passed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tests!</w:t>
      </w:r>
    </w:p>
    <w:p w14:paraId="68436619">
      <w:pPr>
        <w:spacing w:after="0"/>
        <w:sectPr>
          <w:pgSz w:w="12240" w:h="15840"/>
          <w:pgMar w:top="920" w:right="600" w:bottom="900" w:left="620" w:header="0" w:footer="686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41C203B4">
      <w:pPr>
        <w:pStyle w:val="2"/>
      </w:pPr>
      <w:r>
        <w:rPr>
          <w:spacing w:val="-1"/>
        </w:rPr>
        <w:t>LAB-11-SET,</w:t>
      </w:r>
      <w:r>
        <w:rPr>
          <w:spacing w:val="-16"/>
        </w:rPr>
        <w:t xml:space="preserve"> </w:t>
      </w:r>
      <w:r>
        <w:t>MAP</w:t>
      </w:r>
    </w:p>
    <w:p w14:paraId="5253EA9C">
      <w:pPr>
        <w:pStyle w:val="6"/>
        <w:spacing w:before="3"/>
        <w:ind w:left="0"/>
        <w:rPr>
          <w:i/>
          <w:sz w:val="16"/>
        </w:rPr>
      </w:pPr>
    </w:p>
    <w:p w14:paraId="0D1FD8C2">
      <w:pPr>
        <w:pStyle w:val="6"/>
        <w:spacing w:before="90"/>
        <w:jc w:val="both"/>
        <w:rPr>
          <w:b/>
        </w:rPr>
      </w:pPr>
      <w:r>
        <w:t>Question</w:t>
      </w:r>
      <w:r>
        <w:rPr>
          <w:spacing w:val="-1"/>
        </w:rPr>
        <w:t xml:space="preserve"> </w:t>
      </w:r>
      <w:r>
        <w:rPr>
          <w:b/>
        </w:rPr>
        <w:t>1</w:t>
      </w:r>
    </w:p>
    <w:p w14:paraId="74A6C6C7">
      <w:pPr>
        <w:pStyle w:val="6"/>
        <w:ind w:left="0"/>
        <w:rPr>
          <w:b/>
        </w:rPr>
      </w:pPr>
    </w:p>
    <w:p w14:paraId="3CA155B5">
      <w:pPr>
        <w:pStyle w:val="6"/>
        <w:ind w:right="154"/>
        <w:jc w:val="both"/>
      </w:pPr>
      <w:r>
        <w:rPr>
          <w:b/>
        </w:rPr>
        <w:t xml:space="preserve">Java HashSet </w:t>
      </w:r>
      <w:r>
        <w:t xml:space="preserve">class implements the Set interface, backed by a hash table which is actually a </w:t>
      </w:r>
      <w:r>
        <w:rPr>
          <w:color w:val="0563C1"/>
          <w:u w:val="single" w:color="0563C1"/>
        </w:rPr>
        <w:t>HashMap</w:t>
      </w:r>
      <w:r>
        <w:rPr>
          <w:color w:val="0563C1"/>
        </w:rPr>
        <w:t xml:space="preserve"> </w:t>
      </w:r>
      <w:r>
        <w:t>instance.</w:t>
      </w:r>
      <w:r>
        <w:rPr>
          <w:spacing w:val="-58"/>
        </w:rPr>
        <w:t xml:space="preserve"> </w:t>
      </w:r>
      <w:r>
        <w:t>No guarantee is made as to the iteration order of the hash sets which means that the class does not guarantee the</w:t>
      </w:r>
      <w:r>
        <w:rPr>
          <w:spacing w:val="-57"/>
        </w:rPr>
        <w:t xml:space="preserve"> </w:t>
      </w:r>
      <w:r>
        <w:t>constant</w:t>
      </w:r>
      <w:r>
        <w:rPr>
          <w:spacing w:val="-2"/>
        </w:rPr>
        <w:t xml:space="preserve"> </w:t>
      </w:r>
      <w:r>
        <w:t>order of elements over time.</w:t>
      </w:r>
    </w:p>
    <w:p w14:paraId="3F9C055E">
      <w:pPr>
        <w:pStyle w:val="6"/>
        <w:spacing w:before="3" w:line="275" w:lineRule="exact"/>
        <w:jc w:val="both"/>
      </w:pPr>
      <w:r>
        <w:t>This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permits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element.</w:t>
      </w:r>
    </w:p>
    <w:p w14:paraId="7FD65A8D">
      <w:pPr>
        <w:pStyle w:val="6"/>
        <w:spacing w:line="242" w:lineRule="auto"/>
        <w:ind w:firstLine="60"/>
      </w:pPr>
      <w:r>
        <w:t>The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offers</w:t>
      </w:r>
      <w:r>
        <w:rPr>
          <w:spacing w:val="-2"/>
        </w:rPr>
        <w:t xml:space="preserve"> </w:t>
      </w:r>
      <w:r>
        <w:t>constant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add,</w:t>
      </w:r>
      <w:r>
        <w:rPr>
          <w:spacing w:val="-2"/>
        </w:rPr>
        <w:t xml:space="preserve"> </w:t>
      </w:r>
      <w:r>
        <w:t>remove,</w:t>
      </w:r>
      <w:r>
        <w:rPr>
          <w:spacing w:val="-2"/>
        </w:rPr>
        <w:t xml:space="preserve"> </w:t>
      </w:r>
      <w:r>
        <w:t>contains,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size</w:t>
      </w:r>
      <w:r>
        <w:rPr>
          <w:spacing w:val="-57"/>
        </w:rPr>
        <w:t xml:space="preserve"> </w:t>
      </w:r>
      <w:r>
        <w:t>assuming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hash function</w:t>
      </w:r>
      <w:r>
        <w:rPr>
          <w:spacing w:val="-1"/>
        </w:rPr>
        <w:t xml:space="preserve"> </w:t>
      </w:r>
      <w:r>
        <w:t>disperses the</w:t>
      </w:r>
      <w:r>
        <w:rPr>
          <w:spacing w:val="-1"/>
        </w:rPr>
        <w:t xml:space="preserve"> </w:t>
      </w:r>
      <w:r>
        <w:t>elements properly</w:t>
      </w:r>
      <w:r>
        <w:rPr>
          <w:spacing w:val="-1"/>
        </w:rPr>
        <w:t xml:space="preserve"> </w:t>
      </w:r>
      <w:r>
        <w:t>among the</w:t>
      </w:r>
      <w:r>
        <w:rPr>
          <w:spacing w:val="-1"/>
        </w:rPr>
        <w:t xml:space="preserve"> </w:t>
      </w:r>
      <w:r>
        <w:t>buckets.</w:t>
      </w:r>
    </w:p>
    <w:p w14:paraId="5D81E758">
      <w:pPr>
        <w:pStyle w:val="6"/>
        <w:spacing w:line="271" w:lineRule="exact"/>
      </w:pPr>
      <w:r>
        <w:t>Java</w:t>
      </w:r>
      <w:r>
        <w:rPr>
          <w:spacing w:val="-3"/>
        </w:rPr>
        <w:t xml:space="preserve"> </w:t>
      </w:r>
      <w:r>
        <w:t>HashSet</w:t>
      </w:r>
      <w:r>
        <w:rPr>
          <w:spacing w:val="-2"/>
        </w:rPr>
        <w:t xml:space="preserve"> </w:t>
      </w:r>
      <w:r>
        <w:t>Features</w:t>
      </w:r>
    </w:p>
    <w:p w14:paraId="24065697">
      <w:pPr>
        <w:pStyle w:val="6"/>
        <w:spacing w:before="1" w:line="275" w:lineRule="exact"/>
      </w:pP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few</w:t>
      </w:r>
      <w:r>
        <w:t xml:space="preserve"> </w:t>
      </w:r>
      <w:r>
        <w:rPr>
          <w:spacing w:val="-1"/>
        </w:rPr>
        <w:t xml:space="preserve">important </w:t>
      </w:r>
      <w:r>
        <w:t>features of HashSet are</w:t>
      </w:r>
      <w:r>
        <w:rPr>
          <w:spacing w:val="-1"/>
        </w:rPr>
        <w:t xml:space="preserve"> </w:t>
      </w:r>
      <w:r>
        <w:t>mentioned below:</w:t>
      </w:r>
    </w:p>
    <w:p w14:paraId="6E256747">
      <w:pPr>
        <w:pStyle w:val="9"/>
        <w:numPr>
          <w:ilvl w:val="0"/>
          <w:numId w:val="8"/>
        </w:numPr>
        <w:tabs>
          <w:tab w:val="left" w:pos="819"/>
          <w:tab w:val="left" w:pos="820"/>
        </w:tabs>
        <w:spacing w:before="0" w:after="0" w:line="275" w:lineRule="exact"/>
        <w:ind w:left="820" w:right="0" w:hanging="360"/>
        <w:jc w:val="left"/>
        <w:rPr>
          <w:sz w:val="24"/>
        </w:rPr>
      </w:pPr>
      <w:r>
        <w:rPr>
          <w:sz w:val="24"/>
        </w:rPr>
        <w:t>Implements</w:t>
      </w:r>
      <w:r>
        <w:rPr>
          <w:color w:val="0563C1"/>
          <w:spacing w:val="-3"/>
          <w:sz w:val="24"/>
        </w:rPr>
        <w:t xml:space="preserve"> </w:t>
      </w:r>
      <w:r>
        <w:rPr>
          <w:color w:val="0563C1"/>
          <w:sz w:val="24"/>
          <w:u w:val="single" w:color="0563C1"/>
        </w:rPr>
        <w:t>Set</w:t>
      </w:r>
      <w:r>
        <w:rPr>
          <w:color w:val="0563C1"/>
          <w:spacing w:val="-3"/>
          <w:sz w:val="24"/>
          <w:u w:val="single" w:color="0563C1"/>
        </w:rPr>
        <w:t xml:space="preserve"> </w:t>
      </w:r>
      <w:r>
        <w:rPr>
          <w:color w:val="0563C1"/>
          <w:sz w:val="24"/>
          <w:u w:val="single" w:color="0563C1"/>
        </w:rPr>
        <w:t>Interface</w:t>
      </w:r>
      <w:r>
        <w:rPr>
          <w:sz w:val="24"/>
        </w:rPr>
        <w:t>.</w:t>
      </w:r>
    </w:p>
    <w:p w14:paraId="358E0BD5">
      <w:pPr>
        <w:pStyle w:val="9"/>
        <w:numPr>
          <w:ilvl w:val="0"/>
          <w:numId w:val="8"/>
        </w:numPr>
        <w:tabs>
          <w:tab w:val="left" w:pos="819"/>
          <w:tab w:val="left" w:pos="820"/>
        </w:tabs>
        <w:spacing w:before="2" w:after="0" w:line="275" w:lineRule="exact"/>
        <w:ind w:left="820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underlying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structure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HashSet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color w:val="0563C1"/>
          <w:spacing w:val="-2"/>
          <w:sz w:val="24"/>
        </w:rPr>
        <w:t xml:space="preserve"> </w:t>
      </w:r>
      <w:r>
        <w:rPr>
          <w:color w:val="0563C1"/>
          <w:sz w:val="24"/>
          <w:u w:val="single" w:color="0563C1"/>
        </w:rPr>
        <w:t>Hashtable</w:t>
      </w:r>
      <w:r>
        <w:rPr>
          <w:sz w:val="24"/>
        </w:rPr>
        <w:t>.</w:t>
      </w:r>
    </w:p>
    <w:p w14:paraId="668F332D">
      <w:pPr>
        <w:pStyle w:val="9"/>
        <w:numPr>
          <w:ilvl w:val="0"/>
          <w:numId w:val="8"/>
        </w:numPr>
        <w:tabs>
          <w:tab w:val="left" w:pos="819"/>
          <w:tab w:val="left" w:pos="820"/>
        </w:tabs>
        <w:spacing w:before="0" w:after="0" w:line="275" w:lineRule="exact"/>
        <w:ind w:left="820" w:right="0" w:hanging="360"/>
        <w:jc w:val="left"/>
        <w:rPr>
          <w:sz w:val="24"/>
        </w:rPr>
      </w:pP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implements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Interface,</w:t>
      </w:r>
      <w:r>
        <w:rPr>
          <w:spacing w:val="-2"/>
          <w:sz w:val="24"/>
        </w:rPr>
        <w:t xml:space="preserve"> </w:t>
      </w:r>
      <w:r>
        <w:rPr>
          <w:sz w:val="24"/>
        </w:rPr>
        <w:t>duplicate</w:t>
      </w:r>
      <w:r>
        <w:rPr>
          <w:spacing w:val="-3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allowed.</w:t>
      </w:r>
    </w:p>
    <w:p w14:paraId="751E7FE6">
      <w:pPr>
        <w:pStyle w:val="9"/>
        <w:numPr>
          <w:ilvl w:val="0"/>
          <w:numId w:val="8"/>
        </w:numPr>
        <w:tabs>
          <w:tab w:val="left" w:pos="819"/>
          <w:tab w:val="left" w:pos="820"/>
        </w:tabs>
        <w:spacing w:before="5" w:after="0" w:line="237" w:lineRule="auto"/>
        <w:ind w:left="820" w:right="828" w:hanging="360"/>
        <w:jc w:val="left"/>
        <w:rPr>
          <w:sz w:val="24"/>
        </w:rPr>
      </w:pPr>
      <w:r>
        <w:rPr>
          <w:sz w:val="24"/>
        </w:rPr>
        <w:t>Objects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HashSet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guaranteed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inserted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order.</w:t>
      </w:r>
      <w:r>
        <w:rPr>
          <w:spacing w:val="-2"/>
          <w:sz w:val="24"/>
        </w:rPr>
        <w:t xml:space="preserve"> </w:t>
      </w:r>
      <w:r>
        <w:rPr>
          <w:sz w:val="24"/>
        </w:rPr>
        <w:t>Objects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57"/>
          <w:sz w:val="24"/>
        </w:rPr>
        <w:t xml:space="preserve"> </w:t>
      </w:r>
      <w:r>
        <w:rPr>
          <w:sz w:val="24"/>
        </w:rPr>
        <w:t>inserted</w:t>
      </w:r>
      <w:r>
        <w:rPr>
          <w:spacing w:val="-1"/>
          <w:sz w:val="24"/>
        </w:rPr>
        <w:t xml:space="preserve"> </w:t>
      </w:r>
      <w:r>
        <w:rPr>
          <w:sz w:val="24"/>
        </w:rPr>
        <w:t>based on their hash code.</w:t>
      </w:r>
    </w:p>
    <w:p w14:paraId="6E78CCA9">
      <w:pPr>
        <w:pStyle w:val="9"/>
        <w:numPr>
          <w:ilvl w:val="0"/>
          <w:numId w:val="8"/>
        </w:numPr>
        <w:tabs>
          <w:tab w:val="left" w:pos="819"/>
          <w:tab w:val="left" w:pos="820"/>
        </w:tabs>
        <w:spacing w:before="0" w:after="0" w:line="275" w:lineRule="exact"/>
        <w:ind w:left="820" w:right="0" w:hanging="360"/>
        <w:jc w:val="left"/>
        <w:rPr>
          <w:sz w:val="24"/>
        </w:rPr>
      </w:pPr>
      <w:r>
        <w:rPr>
          <w:sz w:val="24"/>
        </w:rPr>
        <w:t>NULL</w:t>
      </w:r>
      <w:r>
        <w:rPr>
          <w:spacing w:val="-11"/>
          <w:sz w:val="24"/>
        </w:rPr>
        <w:t xml:space="preserve"> </w:t>
      </w:r>
      <w:r>
        <w:rPr>
          <w:sz w:val="24"/>
        </w:rPr>
        <w:t>elements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allowed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HashSet.</w:t>
      </w:r>
    </w:p>
    <w:p w14:paraId="402C7712">
      <w:pPr>
        <w:pStyle w:val="9"/>
        <w:numPr>
          <w:ilvl w:val="0"/>
          <w:numId w:val="8"/>
        </w:numPr>
        <w:tabs>
          <w:tab w:val="left" w:pos="819"/>
          <w:tab w:val="left" w:pos="820"/>
        </w:tabs>
        <w:spacing w:before="2" w:after="0" w:line="275" w:lineRule="exact"/>
        <w:ind w:left="820" w:right="0" w:hanging="360"/>
        <w:jc w:val="left"/>
        <w:rPr>
          <w:sz w:val="24"/>
        </w:rPr>
      </w:pPr>
      <w:r>
        <w:rPr>
          <w:sz w:val="24"/>
        </w:rPr>
        <w:t>HashSet</w:t>
      </w:r>
      <w:r>
        <w:rPr>
          <w:spacing w:val="-3"/>
          <w:sz w:val="24"/>
        </w:rPr>
        <w:t xml:space="preserve"> </w:t>
      </w:r>
      <w:r>
        <w:rPr>
          <w:sz w:val="24"/>
        </w:rPr>
        <w:t>also</w:t>
      </w:r>
      <w:r>
        <w:rPr>
          <w:spacing w:val="-2"/>
          <w:sz w:val="24"/>
        </w:rPr>
        <w:t xml:space="preserve"> </w:t>
      </w:r>
      <w:r>
        <w:rPr>
          <w:sz w:val="24"/>
        </w:rPr>
        <w:t>implements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Serializable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Cloneable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interfaces.</w:t>
      </w:r>
    </w:p>
    <w:p w14:paraId="6D839563">
      <w:pPr>
        <w:pStyle w:val="9"/>
        <w:numPr>
          <w:ilvl w:val="0"/>
          <w:numId w:val="8"/>
        </w:numPr>
        <w:tabs>
          <w:tab w:val="left" w:pos="819"/>
          <w:tab w:val="left" w:pos="820"/>
        </w:tabs>
        <w:spacing w:before="0" w:after="0" w:line="275" w:lineRule="exact"/>
        <w:ind w:left="820" w:right="0" w:hanging="360"/>
        <w:jc w:val="left"/>
        <w:rPr>
          <w:sz w:val="24"/>
        </w:rPr>
      </w:pPr>
      <w:r>
        <w:rPr>
          <w:spacing w:val="-1"/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 xml:space="preserve">class HashSet&lt;E&gt; </w:t>
      </w:r>
      <w:r>
        <w:rPr>
          <w:sz w:val="24"/>
        </w:rPr>
        <w:t>extends</w:t>
      </w:r>
      <w:r>
        <w:rPr>
          <w:spacing w:val="-15"/>
          <w:sz w:val="24"/>
        </w:rPr>
        <w:t xml:space="preserve"> </w:t>
      </w:r>
      <w:r>
        <w:rPr>
          <w:sz w:val="24"/>
        </w:rPr>
        <w:t>AbstractSet&lt;E&gt;</w:t>
      </w:r>
      <w:r>
        <w:rPr>
          <w:spacing w:val="-1"/>
          <w:sz w:val="24"/>
        </w:rPr>
        <w:t xml:space="preserve"> </w:t>
      </w:r>
      <w:r>
        <w:rPr>
          <w:sz w:val="24"/>
        </w:rPr>
        <w:t>implements</w:t>
      </w:r>
      <w:r>
        <w:rPr>
          <w:spacing w:val="-1"/>
          <w:sz w:val="24"/>
        </w:rPr>
        <w:t xml:space="preserve"> </w:t>
      </w:r>
      <w:r>
        <w:rPr>
          <w:sz w:val="24"/>
        </w:rPr>
        <w:t>Set&lt;E&gt;,</w:t>
      </w:r>
      <w:r>
        <w:rPr>
          <w:spacing w:val="-1"/>
          <w:sz w:val="24"/>
        </w:rPr>
        <w:t xml:space="preserve"> </w:t>
      </w:r>
      <w:r>
        <w:rPr>
          <w:sz w:val="24"/>
        </w:rPr>
        <w:t>Cloneable,</w:t>
      </w:r>
      <w:r>
        <w:rPr>
          <w:spacing w:val="-1"/>
          <w:sz w:val="24"/>
        </w:rPr>
        <w:t xml:space="preserve"> </w:t>
      </w:r>
      <w:r>
        <w:rPr>
          <w:sz w:val="24"/>
        </w:rPr>
        <w:t>Serializable</w:t>
      </w:r>
    </w:p>
    <w:p w14:paraId="536C7E13">
      <w:pPr>
        <w:pStyle w:val="6"/>
        <w:ind w:left="0"/>
      </w:pPr>
    </w:p>
    <w:p w14:paraId="1D8E0997">
      <w:pPr>
        <w:pStyle w:val="6"/>
        <w:ind w:left="820"/>
      </w:pPr>
      <w:r>
        <w:t>Sample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Output:</w:t>
      </w:r>
    </w:p>
    <w:p w14:paraId="6316F316">
      <w:pPr>
        <w:pStyle w:val="6"/>
        <w:spacing w:before="3" w:line="275" w:lineRule="exact"/>
        <w:ind w:left="820"/>
      </w:pPr>
      <w:r>
        <w:t>5</w:t>
      </w:r>
    </w:p>
    <w:p w14:paraId="759A7C5B">
      <w:pPr>
        <w:pStyle w:val="6"/>
        <w:spacing w:line="275" w:lineRule="exact"/>
        <w:ind w:left="820"/>
      </w:pPr>
      <w:r>
        <w:t>90</w:t>
      </w:r>
    </w:p>
    <w:p w14:paraId="5FD20270">
      <w:pPr>
        <w:pStyle w:val="6"/>
        <w:spacing w:before="2" w:line="275" w:lineRule="exact"/>
        <w:ind w:left="820"/>
      </w:pPr>
      <w:r>
        <w:t>56</w:t>
      </w:r>
    </w:p>
    <w:p w14:paraId="5C2AFE2A">
      <w:pPr>
        <w:pStyle w:val="6"/>
        <w:spacing w:line="275" w:lineRule="exact"/>
        <w:ind w:left="820"/>
      </w:pPr>
      <w:r>
        <w:t>45</w:t>
      </w:r>
    </w:p>
    <w:p w14:paraId="56A43E85">
      <w:pPr>
        <w:pStyle w:val="6"/>
        <w:spacing w:before="3" w:line="275" w:lineRule="exact"/>
        <w:ind w:left="820"/>
      </w:pPr>
      <w:r>
        <w:t>78</w:t>
      </w:r>
    </w:p>
    <w:p w14:paraId="77EE606B">
      <w:pPr>
        <w:pStyle w:val="6"/>
        <w:spacing w:line="275" w:lineRule="exact"/>
        <w:ind w:left="820"/>
      </w:pPr>
      <w:r>
        <w:t>25</w:t>
      </w:r>
    </w:p>
    <w:p w14:paraId="54492531">
      <w:pPr>
        <w:pStyle w:val="6"/>
        <w:spacing w:before="2" w:line="275" w:lineRule="exact"/>
        <w:ind w:left="820"/>
      </w:pPr>
      <w:r>
        <w:t>78</w:t>
      </w:r>
    </w:p>
    <w:p w14:paraId="0A8DD807">
      <w:pPr>
        <w:pStyle w:val="6"/>
        <w:spacing w:line="275" w:lineRule="exact"/>
        <w:ind w:left="820"/>
      </w:pPr>
      <w:r>
        <w:t>Sample</w:t>
      </w:r>
      <w:r>
        <w:rPr>
          <w:spacing w:val="-3"/>
        </w:rPr>
        <w:t xml:space="preserve"> </w:t>
      </w:r>
      <w:r>
        <w:t>Output:</w:t>
      </w:r>
    </w:p>
    <w:p w14:paraId="33AF155B">
      <w:pPr>
        <w:pStyle w:val="6"/>
        <w:spacing w:before="3"/>
        <w:ind w:left="820"/>
      </w:pPr>
      <w:r>
        <w:t>78</w:t>
      </w:r>
      <w:r>
        <w:rPr>
          <w:spacing w:val="-1"/>
        </w:rPr>
        <w:t xml:space="preserve"> </w:t>
      </w:r>
      <w:r>
        <w:t>was found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set.</w:t>
      </w:r>
    </w:p>
    <w:p w14:paraId="49A95C1C">
      <w:pPr>
        <w:pStyle w:val="6"/>
        <w:spacing w:before="11"/>
        <w:ind w:left="0"/>
        <w:rPr>
          <w:sz w:val="23"/>
        </w:rPr>
      </w:pPr>
    </w:p>
    <w:p w14:paraId="217DC061">
      <w:pPr>
        <w:pStyle w:val="6"/>
        <w:spacing w:line="275" w:lineRule="exact"/>
        <w:ind w:left="820"/>
      </w:pPr>
      <w:r>
        <w:t>Sample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output:</w:t>
      </w:r>
    </w:p>
    <w:p w14:paraId="01799F07">
      <w:pPr>
        <w:pStyle w:val="6"/>
        <w:spacing w:line="275" w:lineRule="exact"/>
        <w:ind w:left="820"/>
      </w:pPr>
      <w:r>
        <w:t>3</w:t>
      </w:r>
    </w:p>
    <w:p w14:paraId="37442424">
      <w:pPr>
        <w:pStyle w:val="6"/>
        <w:spacing w:before="2" w:line="275" w:lineRule="exact"/>
        <w:ind w:left="820"/>
      </w:pPr>
      <w:r>
        <w:t>2</w:t>
      </w:r>
    </w:p>
    <w:p w14:paraId="0983745B">
      <w:pPr>
        <w:pStyle w:val="6"/>
        <w:spacing w:line="275" w:lineRule="exact"/>
        <w:ind w:left="820"/>
      </w:pPr>
      <w:r>
        <w:t>7</w:t>
      </w:r>
    </w:p>
    <w:p w14:paraId="0036220C">
      <w:pPr>
        <w:pStyle w:val="6"/>
        <w:spacing w:before="3" w:line="275" w:lineRule="exact"/>
        <w:ind w:left="820"/>
      </w:pPr>
      <w:r>
        <w:t>9</w:t>
      </w:r>
    </w:p>
    <w:p w14:paraId="6FB481AD">
      <w:pPr>
        <w:pStyle w:val="6"/>
        <w:spacing w:line="275" w:lineRule="exact"/>
        <w:ind w:left="820"/>
      </w:pPr>
      <w:r>
        <w:t>5</w:t>
      </w:r>
    </w:p>
    <w:p w14:paraId="137BD631">
      <w:pPr>
        <w:pStyle w:val="6"/>
        <w:spacing w:before="2" w:line="275" w:lineRule="exact"/>
        <w:ind w:left="820"/>
      </w:pPr>
      <w:r>
        <w:t>Sample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output:</w:t>
      </w:r>
    </w:p>
    <w:p w14:paraId="28D71118">
      <w:pPr>
        <w:pStyle w:val="6"/>
        <w:spacing w:line="275" w:lineRule="exact"/>
        <w:ind w:left="820"/>
      </w:pPr>
      <w:r>
        <w:t>5</w:t>
      </w:r>
      <w:r>
        <w:rPr>
          <w:spacing w:val="-1"/>
        </w:rPr>
        <w:t xml:space="preserve"> </w:t>
      </w:r>
      <w:r>
        <w:t>was not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set.</w:t>
      </w:r>
    </w:p>
    <w:p w14:paraId="79853993">
      <w:pPr>
        <w:pStyle w:val="6"/>
        <w:ind w:left="0"/>
      </w:pPr>
    </w:p>
    <w:p w14:paraId="40052A73">
      <w:pPr>
        <w:pStyle w:val="6"/>
      </w:pPr>
      <w:r>
        <w:t>PROGRM</w:t>
      </w:r>
    </w:p>
    <w:p w14:paraId="12EAAFFA">
      <w:pPr>
        <w:pStyle w:val="6"/>
        <w:ind w:left="0"/>
      </w:pPr>
    </w:p>
    <w:p w14:paraId="49F1E80F">
      <w:pPr>
        <w:pStyle w:val="6"/>
        <w:ind w:left="951" w:right="7660"/>
        <w:jc w:val="both"/>
      </w:pPr>
      <w:r>
        <w:t>import java.util.HashSet;</w:t>
      </w:r>
      <w:r>
        <w:rPr>
          <w:spacing w:val="-58"/>
        </w:rPr>
        <w:t xml:space="preserve"> </w:t>
      </w:r>
      <w:r>
        <w:t>import java.util.Scanner;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class Prog {</w:t>
      </w:r>
    </w:p>
    <w:p w14:paraId="580FACFC">
      <w:pPr>
        <w:pStyle w:val="6"/>
        <w:spacing w:before="5" w:line="237" w:lineRule="auto"/>
        <w:ind w:left="1431" w:right="5886" w:hanging="240"/>
        <w:jc w:val="both"/>
      </w:pPr>
      <w:r>
        <w:t>public static void main(String[] args) {</w:t>
      </w:r>
      <w:r>
        <w:rPr>
          <w:spacing w:val="1"/>
        </w:rPr>
        <w:t xml:space="preserve"> </w:t>
      </w:r>
      <w:r>
        <w:t>Scanner</w:t>
      </w:r>
      <w:r>
        <w:rPr>
          <w:spacing w:val="-3"/>
        </w:rPr>
        <w:t xml:space="preserve"> </w:t>
      </w:r>
      <w:r>
        <w:t>sc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Scanner(System.in);</w:t>
      </w:r>
    </w:p>
    <w:p w14:paraId="54C9A5E0">
      <w:pPr>
        <w:pStyle w:val="6"/>
        <w:spacing w:before="1"/>
        <w:ind w:left="0"/>
      </w:pPr>
    </w:p>
    <w:p w14:paraId="105A6444">
      <w:pPr>
        <w:pStyle w:val="6"/>
        <w:ind w:left="1431"/>
      </w:pPr>
      <w:r>
        <w:t>//</w:t>
      </w:r>
      <w:r>
        <w:rPr>
          <w:spacing w:val="-2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elements</w:t>
      </w:r>
    </w:p>
    <w:p w14:paraId="4A75B7D9">
      <w:pPr>
        <w:spacing w:after="0"/>
        <w:sectPr>
          <w:pgSz w:w="12240" w:h="15840"/>
          <w:pgMar w:top="920" w:right="600" w:bottom="900" w:left="620" w:header="0" w:footer="686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44DDAB38">
      <w:pPr>
        <w:pStyle w:val="6"/>
        <w:spacing w:before="76"/>
        <w:ind w:left="1431"/>
      </w:pPr>
      <w:r>
        <w:t>int</w:t>
      </w:r>
      <w:r>
        <w:rPr>
          <w:spacing w:val="-2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sc.nextInt();</w:t>
      </w:r>
    </w:p>
    <w:p w14:paraId="2B0DCCA7">
      <w:pPr>
        <w:pStyle w:val="6"/>
        <w:spacing w:before="3"/>
        <w:ind w:left="0"/>
      </w:pPr>
    </w:p>
    <w:p w14:paraId="73E10CA9">
      <w:pPr>
        <w:pStyle w:val="6"/>
        <w:spacing w:line="237" w:lineRule="auto"/>
        <w:ind w:left="1431" w:right="4929"/>
      </w:pPr>
      <w:r>
        <w:t>// Create a HashSet object to store numbers</w:t>
      </w:r>
      <w:r>
        <w:rPr>
          <w:spacing w:val="1"/>
        </w:rPr>
        <w:t xml:space="preserve"> </w:t>
      </w:r>
      <w:r>
        <w:t>HashSet&lt;Integer&gt;</w:t>
      </w:r>
      <w:r>
        <w:rPr>
          <w:spacing w:val="-3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HashSet&lt;&gt;();</w:t>
      </w:r>
    </w:p>
    <w:p w14:paraId="53851ACA">
      <w:pPr>
        <w:pStyle w:val="6"/>
        <w:ind w:left="0"/>
      </w:pPr>
    </w:p>
    <w:p w14:paraId="041F7833">
      <w:pPr>
        <w:pStyle w:val="6"/>
        <w:spacing w:before="1" w:line="242" w:lineRule="auto"/>
        <w:ind w:left="1431" w:right="6638"/>
      </w:pPr>
      <w:r>
        <w:rPr>
          <w:spacing w:val="-1"/>
        </w:rPr>
        <w:t xml:space="preserve">// Add numbers to the </w:t>
      </w:r>
      <w:r>
        <w:t>HashSet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t>i = 0;</w:t>
      </w:r>
      <w:r>
        <w:rPr>
          <w:spacing w:val="-1"/>
        </w:rPr>
        <w:t xml:space="preserve"> </w:t>
      </w:r>
      <w:r>
        <w:t>i &lt; n;</w:t>
      </w:r>
      <w:r>
        <w:rPr>
          <w:spacing w:val="-1"/>
        </w:rPr>
        <w:t xml:space="preserve"> </w:t>
      </w:r>
      <w:r>
        <w:t>i++) {</w:t>
      </w:r>
    </w:p>
    <w:p w14:paraId="54DEFCA9">
      <w:pPr>
        <w:pStyle w:val="6"/>
        <w:spacing w:line="271" w:lineRule="exact"/>
        <w:ind w:left="1671"/>
      </w:pPr>
      <w:r>
        <w:t>numbers.add(sc.nextInt());</w:t>
      </w:r>
    </w:p>
    <w:p w14:paraId="73CBD47B">
      <w:pPr>
        <w:pStyle w:val="6"/>
        <w:spacing w:before="2"/>
        <w:ind w:left="1431"/>
      </w:pPr>
      <w:r>
        <w:t>}</w:t>
      </w:r>
    </w:p>
    <w:p w14:paraId="7FFF08E0">
      <w:pPr>
        <w:pStyle w:val="6"/>
        <w:spacing w:before="2"/>
        <w:ind w:left="0"/>
      </w:pPr>
    </w:p>
    <w:p w14:paraId="621C6F32">
      <w:pPr>
        <w:pStyle w:val="6"/>
        <w:spacing w:line="237" w:lineRule="auto"/>
        <w:ind w:left="1431" w:right="7411"/>
      </w:pPr>
      <w:r>
        <w:t>// Read the search key</w:t>
      </w:r>
      <w:r>
        <w:rPr>
          <w:spacing w:val="-57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skey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sc.nextInt();</w:t>
      </w:r>
    </w:p>
    <w:p w14:paraId="616F362A">
      <w:pPr>
        <w:pStyle w:val="6"/>
        <w:spacing w:before="1"/>
        <w:ind w:left="0"/>
      </w:pPr>
    </w:p>
    <w:p w14:paraId="712BAE39">
      <w:pPr>
        <w:pStyle w:val="6"/>
        <w:spacing w:line="242" w:lineRule="auto"/>
        <w:ind w:left="1431" w:right="5623"/>
      </w:pPr>
      <w:r>
        <w:t>// Check if skey is present in the HashSet</w:t>
      </w:r>
      <w:r>
        <w:rPr>
          <w:spacing w:val="-58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(numbers.contains(skey)) {</w:t>
      </w:r>
    </w:p>
    <w:p w14:paraId="11CE1218">
      <w:pPr>
        <w:pStyle w:val="6"/>
        <w:spacing w:line="271" w:lineRule="exact"/>
        <w:ind w:left="1671"/>
      </w:pPr>
      <w:r>
        <w:t>System.out.println(skey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set.");</w:t>
      </w:r>
    </w:p>
    <w:p w14:paraId="52D92FD9">
      <w:pPr>
        <w:pStyle w:val="6"/>
        <w:spacing w:before="3" w:line="275" w:lineRule="exact"/>
        <w:ind w:left="1431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67FDE560">
      <w:pPr>
        <w:pStyle w:val="6"/>
        <w:spacing w:line="275" w:lineRule="exact"/>
        <w:ind w:left="1671"/>
      </w:pPr>
      <w:r>
        <w:t>System.out.println(skey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set.");</w:t>
      </w:r>
    </w:p>
    <w:p w14:paraId="6D99831C">
      <w:pPr>
        <w:pStyle w:val="6"/>
        <w:spacing w:before="2"/>
        <w:ind w:left="1431"/>
      </w:pPr>
      <w:r>
        <w:t>}</w:t>
      </w:r>
    </w:p>
    <w:p w14:paraId="10D105BC">
      <w:pPr>
        <w:pStyle w:val="6"/>
        <w:spacing w:before="2"/>
        <w:ind w:left="0"/>
        <w:rPr>
          <w:sz w:val="16"/>
        </w:rPr>
      </w:pPr>
    </w:p>
    <w:p w14:paraId="3FC6BD60">
      <w:pPr>
        <w:spacing w:after="0"/>
        <w:rPr>
          <w:sz w:val="16"/>
        </w:rPr>
        <w:sectPr>
          <w:pgSz w:w="12240" w:h="15840"/>
          <w:pgMar w:top="640" w:right="600" w:bottom="900" w:left="620" w:header="0" w:footer="686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6E118BB2">
      <w:pPr>
        <w:pStyle w:val="6"/>
        <w:ind w:left="0"/>
        <w:rPr>
          <w:sz w:val="26"/>
        </w:rPr>
      </w:pPr>
    </w:p>
    <w:p w14:paraId="517F5122">
      <w:pPr>
        <w:pStyle w:val="6"/>
        <w:ind w:left="0"/>
        <w:rPr>
          <w:sz w:val="26"/>
        </w:rPr>
      </w:pPr>
    </w:p>
    <w:p w14:paraId="568057FD">
      <w:pPr>
        <w:pStyle w:val="6"/>
        <w:spacing w:before="7"/>
        <w:ind w:left="0"/>
        <w:rPr>
          <w:sz w:val="27"/>
        </w:rPr>
      </w:pPr>
    </w:p>
    <w:p w14:paraId="4EA34B6C">
      <w:pPr>
        <w:pStyle w:val="6"/>
        <w:spacing w:line="480" w:lineRule="auto"/>
        <w:ind w:right="-20" w:firstLine="851"/>
      </w:pPr>
      <w:r>
        <w:pict>
          <v:shape id="_x0000_s1063" o:spid="_x0000_s1063" o:spt="202" type="#_x0000_t202" style="position:absolute;left:0pt;margin-left:82.8pt;margin-top:48.15pt;height:211.2pt;width:361.6pt;mso-position-horizontal-relative:page;z-index:2516664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0" w:type="auto"/>
                    <w:tblInd w:w="7" w:type="dxa"/>
                    <w:tblBorders>
                      <w:top w:val="single" w:color="B0B0B0" w:sz="6" w:space="0"/>
                      <w:left w:val="single" w:color="B0B0B0" w:sz="6" w:space="0"/>
                      <w:bottom w:val="single" w:color="B0B0B0" w:sz="6" w:space="0"/>
                      <w:right w:val="single" w:color="B0B0B0" w:sz="6" w:space="0"/>
                      <w:insideH w:val="single" w:color="B0B0B0" w:sz="6" w:space="0"/>
                      <w:insideV w:val="single" w:color="B0B0B0" w:sz="6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97"/>
                    <w:gridCol w:w="610"/>
                    <w:gridCol w:w="768"/>
                    <w:gridCol w:w="2717"/>
                    <w:gridCol w:w="2722"/>
                    <w:gridCol w:w="197"/>
                  </w:tblGrid>
                  <w:tr w14:paraId="1B2BD9CD">
                    <w:tblPrEx>
                      <w:tblBorders>
                        <w:top w:val="single" w:color="B0B0B0" w:sz="6" w:space="0"/>
                        <w:left w:val="single" w:color="B0B0B0" w:sz="6" w:space="0"/>
                        <w:bottom w:val="single" w:color="B0B0B0" w:sz="6" w:space="0"/>
                        <w:right w:val="single" w:color="B0B0B0" w:sz="6" w:space="0"/>
                        <w:insideH w:val="single" w:color="B0B0B0" w:sz="6" w:space="0"/>
                        <w:insideV w:val="single" w:color="B0B0B0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69" w:hRule="atLeast"/>
                    </w:trPr>
                    <w:tc>
                      <w:tcPr>
                        <w:tcW w:w="197" w:type="dxa"/>
                        <w:shd w:val="clear" w:color="auto" w:fill="F8F8FF"/>
                      </w:tcPr>
                      <w:p w14:paraId="42D1D301">
                        <w:pPr>
                          <w:pStyle w:val="10"/>
                          <w:ind w:left="0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610" w:type="dxa"/>
                        <w:shd w:val="clear" w:color="auto" w:fill="F8F8FF"/>
                      </w:tcPr>
                      <w:p w14:paraId="6DAA54A2">
                        <w:pPr>
                          <w:pStyle w:val="10"/>
                          <w:spacing w:before="92"/>
                          <w:ind w:left="9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Test</w:t>
                        </w:r>
                      </w:p>
                    </w:tc>
                    <w:tc>
                      <w:tcPr>
                        <w:tcW w:w="768" w:type="dxa"/>
                        <w:shd w:val="clear" w:color="auto" w:fill="F8F8FF"/>
                      </w:tcPr>
                      <w:p w14:paraId="7A8E5C70">
                        <w:pPr>
                          <w:pStyle w:val="10"/>
                          <w:spacing w:before="92"/>
                          <w:ind w:left="9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Input</w:t>
                        </w:r>
                      </w:p>
                    </w:tc>
                    <w:tc>
                      <w:tcPr>
                        <w:tcW w:w="2717" w:type="dxa"/>
                        <w:shd w:val="clear" w:color="auto" w:fill="F8F8FF"/>
                      </w:tcPr>
                      <w:p w14:paraId="78AC60A6">
                        <w:pPr>
                          <w:pStyle w:val="10"/>
                          <w:spacing w:before="92"/>
                          <w:ind w:left="9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Expected</w:t>
                        </w:r>
                      </w:p>
                    </w:tc>
                    <w:tc>
                      <w:tcPr>
                        <w:tcW w:w="2722" w:type="dxa"/>
                        <w:shd w:val="clear" w:color="auto" w:fill="F8F8FF"/>
                      </w:tcPr>
                      <w:p w14:paraId="5A6BBE17">
                        <w:pPr>
                          <w:pStyle w:val="10"/>
                          <w:spacing w:before="92"/>
                          <w:ind w:left="9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Got</w:t>
                        </w:r>
                      </w:p>
                    </w:tc>
                    <w:tc>
                      <w:tcPr>
                        <w:tcW w:w="197" w:type="dxa"/>
                        <w:shd w:val="clear" w:color="auto" w:fill="F8F8FF"/>
                      </w:tcPr>
                      <w:p w14:paraId="07EA4AEB">
                        <w:pPr>
                          <w:pStyle w:val="10"/>
                          <w:ind w:left="0"/>
                          <w:rPr>
                            <w:sz w:val="22"/>
                          </w:rPr>
                        </w:pPr>
                      </w:p>
                    </w:tc>
                  </w:tr>
                  <w:tr w14:paraId="6506CB98">
                    <w:tblPrEx>
                      <w:tblBorders>
                        <w:top w:val="single" w:color="B0B0B0" w:sz="6" w:space="0"/>
                        <w:left w:val="single" w:color="B0B0B0" w:sz="6" w:space="0"/>
                        <w:bottom w:val="single" w:color="B0B0B0" w:sz="6" w:space="0"/>
                        <w:right w:val="single" w:color="B0B0B0" w:sz="6" w:space="0"/>
                        <w:insideH w:val="single" w:color="B0B0B0" w:sz="6" w:space="0"/>
                        <w:insideV w:val="single" w:color="B0B0B0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4" w:hRule="atLeast"/>
                    </w:trPr>
                    <w:tc>
                      <w:tcPr>
                        <w:tcW w:w="197" w:type="dxa"/>
                        <w:vMerge w:val="restart"/>
                        <w:shd w:val="clear" w:color="auto" w:fill="E5E5E5"/>
                      </w:tcPr>
                      <w:p w14:paraId="40674730">
                        <w:pPr>
                          <w:pStyle w:val="10"/>
                          <w:ind w:left="0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610" w:type="dxa"/>
                        <w:tcBorders>
                          <w:bottom w:val="nil"/>
                        </w:tcBorders>
                        <w:shd w:val="clear" w:color="auto" w:fill="E5E5E5"/>
                      </w:tcPr>
                      <w:p w14:paraId="665007EA">
                        <w:pPr>
                          <w:pStyle w:val="10"/>
                          <w:spacing w:before="92" w:line="252" w:lineRule="exact"/>
                          <w:ind w:left="9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768" w:type="dxa"/>
                        <w:tcBorders>
                          <w:bottom w:val="nil"/>
                        </w:tcBorders>
                        <w:shd w:val="clear" w:color="auto" w:fill="E5E5E5"/>
                      </w:tcPr>
                      <w:p w14:paraId="0FC7CE11">
                        <w:pPr>
                          <w:pStyle w:val="10"/>
                          <w:spacing w:before="92" w:line="252" w:lineRule="exact"/>
                          <w:ind w:left="9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2717" w:type="dxa"/>
                        <w:tcBorders>
                          <w:bottom w:val="nil"/>
                        </w:tcBorders>
                        <w:shd w:val="clear" w:color="auto" w:fill="E5E5E5"/>
                      </w:tcPr>
                      <w:p w14:paraId="63EF743B">
                        <w:pPr>
                          <w:pStyle w:val="10"/>
                          <w:spacing w:before="92" w:line="252" w:lineRule="exact"/>
                          <w:ind w:left="9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78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was found in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set.</w:t>
                        </w:r>
                      </w:p>
                    </w:tc>
                    <w:tc>
                      <w:tcPr>
                        <w:tcW w:w="2722" w:type="dxa"/>
                        <w:tcBorders>
                          <w:bottom w:val="nil"/>
                        </w:tcBorders>
                        <w:shd w:val="clear" w:color="auto" w:fill="E5E5E5"/>
                      </w:tcPr>
                      <w:p w14:paraId="24A623C1">
                        <w:pPr>
                          <w:pStyle w:val="10"/>
                          <w:spacing w:before="92" w:line="252" w:lineRule="exact"/>
                          <w:ind w:left="9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78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was found in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set.</w:t>
                        </w:r>
                      </w:p>
                    </w:tc>
                    <w:tc>
                      <w:tcPr>
                        <w:tcW w:w="197" w:type="dxa"/>
                        <w:vMerge w:val="restart"/>
                        <w:shd w:val="clear" w:color="auto" w:fill="E5E5E5"/>
                      </w:tcPr>
                      <w:p w14:paraId="393FC992">
                        <w:pPr>
                          <w:pStyle w:val="10"/>
                          <w:ind w:left="0"/>
                          <w:rPr>
                            <w:sz w:val="22"/>
                          </w:rPr>
                        </w:pPr>
                      </w:p>
                    </w:tc>
                  </w:tr>
                  <w:tr w14:paraId="6583E0D7">
                    <w:tblPrEx>
                      <w:tblBorders>
                        <w:top w:val="single" w:color="B0B0B0" w:sz="6" w:space="0"/>
                        <w:left w:val="single" w:color="B0B0B0" w:sz="6" w:space="0"/>
                        <w:bottom w:val="single" w:color="B0B0B0" w:sz="6" w:space="0"/>
                        <w:right w:val="single" w:color="B0B0B0" w:sz="6" w:space="0"/>
                        <w:insideH w:val="single" w:color="B0B0B0" w:sz="6" w:space="0"/>
                        <w:insideV w:val="single" w:color="B0B0B0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1" w:hRule="atLeast"/>
                    </w:trPr>
                    <w:tc>
                      <w:tcPr>
                        <w:tcW w:w="197" w:type="dxa"/>
                        <w:vMerge w:val="continue"/>
                        <w:tcBorders>
                          <w:top w:val="nil"/>
                        </w:tcBorders>
                        <w:shd w:val="clear" w:color="auto" w:fill="E5E5E5"/>
                      </w:tcPr>
                      <w:p w14:paraId="7B6FF7E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10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 w14:paraId="7874D492">
                        <w:pPr>
                          <w:pStyle w:val="10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68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 w14:paraId="16CCE4D2">
                        <w:pPr>
                          <w:pStyle w:val="10"/>
                          <w:spacing w:line="241" w:lineRule="exact"/>
                          <w:ind w:left="9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90</w:t>
                        </w:r>
                      </w:p>
                    </w:tc>
                    <w:tc>
                      <w:tcPr>
                        <w:tcW w:w="2717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 w14:paraId="6494BB8C">
                        <w:pPr>
                          <w:pStyle w:val="10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722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 w14:paraId="3800DEA3">
                        <w:pPr>
                          <w:pStyle w:val="10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97" w:type="dxa"/>
                        <w:vMerge w:val="continue"/>
                        <w:tcBorders>
                          <w:top w:val="nil"/>
                        </w:tcBorders>
                        <w:shd w:val="clear" w:color="auto" w:fill="E5E5E5"/>
                      </w:tcPr>
                      <w:p w14:paraId="30A294F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14:paraId="22D0F0B6">
                    <w:tblPrEx>
                      <w:tblBorders>
                        <w:top w:val="single" w:color="B0B0B0" w:sz="6" w:space="0"/>
                        <w:left w:val="single" w:color="B0B0B0" w:sz="6" w:space="0"/>
                        <w:bottom w:val="single" w:color="B0B0B0" w:sz="6" w:space="0"/>
                        <w:right w:val="single" w:color="B0B0B0" w:sz="6" w:space="0"/>
                        <w:insideH w:val="single" w:color="B0B0B0" w:sz="6" w:space="0"/>
                        <w:insideV w:val="single" w:color="B0B0B0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0" w:hRule="atLeast"/>
                    </w:trPr>
                    <w:tc>
                      <w:tcPr>
                        <w:tcW w:w="197" w:type="dxa"/>
                        <w:vMerge w:val="continue"/>
                        <w:tcBorders>
                          <w:top w:val="nil"/>
                        </w:tcBorders>
                        <w:shd w:val="clear" w:color="auto" w:fill="E5E5E5"/>
                      </w:tcPr>
                      <w:p w14:paraId="4000D52C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10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 w14:paraId="015BC08D">
                        <w:pPr>
                          <w:pStyle w:val="10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68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 w14:paraId="685A7890">
                        <w:pPr>
                          <w:pStyle w:val="10"/>
                          <w:spacing w:line="241" w:lineRule="exact"/>
                          <w:ind w:left="9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56</w:t>
                        </w:r>
                      </w:p>
                    </w:tc>
                    <w:tc>
                      <w:tcPr>
                        <w:tcW w:w="2717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 w14:paraId="3BDFB285">
                        <w:pPr>
                          <w:pStyle w:val="10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722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 w14:paraId="0AE382D7">
                        <w:pPr>
                          <w:pStyle w:val="10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97" w:type="dxa"/>
                        <w:vMerge w:val="continue"/>
                        <w:tcBorders>
                          <w:top w:val="nil"/>
                        </w:tcBorders>
                        <w:shd w:val="clear" w:color="auto" w:fill="E5E5E5"/>
                      </w:tcPr>
                      <w:p w14:paraId="0F8C9051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14:paraId="295B7F42">
                    <w:tblPrEx>
                      <w:tblBorders>
                        <w:top w:val="single" w:color="B0B0B0" w:sz="6" w:space="0"/>
                        <w:left w:val="single" w:color="B0B0B0" w:sz="6" w:space="0"/>
                        <w:bottom w:val="single" w:color="B0B0B0" w:sz="6" w:space="0"/>
                        <w:right w:val="single" w:color="B0B0B0" w:sz="6" w:space="0"/>
                        <w:insideH w:val="single" w:color="B0B0B0" w:sz="6" w:space="0"/>
                        <w:insideV w:val="single" w:color="B0B0B0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1" w:hRule="atLeast"/>
                    </w:trPr>
                    <w:tc>
                      <w:tcPr>
                        <w:tcW w:w="197" w:type="dxa"/>
                        <w:vMerge w:val="continue"/>
                        <w:tcBorders>
                          <w:top w:val="nil"/>
                        </w:tcBorders>
                        <w:shd w:val="clear" w:color="auto" w:fill="E5E5E5"/>
                      </w:tcPr>
                      <w:p w14:paraId="614A587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10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 w14:paraId="2AC2DA36">
                        <w:pPr>
                          <w:pStyle w:val="10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68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 w14:paraId="06C83D16">
                        <w:pPr>
                          <w:pStyle w:val="10"/>
                          <w:spacing w:line="241" w:lineRule="exact"/>
                          <w:ind w:left="9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45</w:t>
                        </w:r>
                      </w:p>
                    </w:tc>
                    <w:tc>
                      <w:tcPr>
                        <w:tcW w:w="2717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 w14:paraId="11576EEB">
                        <w:pPr>
                          <w:pStyle w:val="10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722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 w14:paraId="2491DDDC">
                        <w:pPr>
                          <w:pStyle w:val="10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97" w:type="dxa"/>
                        <w:vMerge w:val="continue"/>
                        <w:tcBorders>
                          <w:top w:val="nil"/>
                        </w:tcBorders>
                        <w:shd w:val="clear" w:color="auto" w:fill="E5E5E5"/>
                      </w:tcPr>
                      <w:p w14:paraId="4D5ED23C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14:paraId="20A79448">
                    <w:tblPrEx>
                      <w:tblBorders>
                        <w:top w:val="single" w:color="B0B0B0" w:sz="6" w:space="0"/>
                        <w:left w:val="single" w:color="B0B0B0" w:sz="6" w:space="0"/>
                        <w:bottom w:val="single" w:color="B0B0B0" w:sz="6" w:space="0"/>
                        <w:right w:val="single" w:color="B0B0B0" w:sz="6" w:space="0"/>
                        <w:insideH w:val="single" w:color="B0B0B0" w:sz="6" w:space="0"/>
                        <w:insideV w:val="single" w:color="B0B0B0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0" w:hRule="atLeast"/>
                    </w:trPr>
                    <w:tc>
                      <w:tcPr>
                        <w:tcW w:w="197" w:type="dxa"/>
                        <w:vMerge w:val="continue"/>
                        <w:tcBorders>
                          <w:top w:val="nil"/>
                        </w:tcBorders>
                        <w:shd w:val="clear" w:color="auto" w:fill="E5E5E5"/>
                      </w:tcPr>
                      <w:p w14:paraId="36C3173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10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 w14:paraId="27A77026">
                        <w:pPr>
                          <w:pStyle w:val="10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68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 w14:paraId="6F32ACD4">
                        <w:pPr>
                          <w:pStyle w:val="10"/>
                          <w:spacing w:line="241" w:lineRule="exact"/>
                          <w:ind w:left="9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78</w:t>
                        </w:r>
                      </w:p>
                    </w:tc>
                    <w:tc>
                      <w:tcPr>
                        <w:tcW w:w="2717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 w14:paraId="66B10030">
                        <w:pPr>
                          <w:pStyle w:val="10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722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 w14:paraId="06060ADD">
                        <w:pPr>
                          <w:pStyle w:val="10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97" w:type="dxa"/>
                        <w:vMerge w:val="continue"/>
                        <w:tcBorders>
                          <w:top w:val="nil"/>
                        </w:tcBorders>
                        <w:shd w:val="clear" w:color="auto" w:fill="E5E5E5"/>
                      </w:tcPr>
                      <w:p w14:paraId="5D739BB1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14:paraId="77558C4C">
                    <w:tblPrEx>
                      <w:tblBorders>
                        <w:top w:val="single" w:color="B0B0B0" w:sz="6" w:space="0"/>
                        <w:left w:val="single" w:color="B0B0B0" w:sz="6" w:space="0"/>
                        <w:bottom w:val="single" w:color="B0B0B0" w:sz="6" w:space="0"/>
                        <w:right w:val="single" w:color="B0B0B0" w:sz="6" w:space="0"/>
                        <w:insideH w:val="single" w:color="B0B0B0" w:sz="6" w:space="0"/>
                        <w:insideV w:val="single" w:color="B0B0B0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1" w:hRule="atLeast"/>
                    </w:trPr>
                    <w:tc>
                      <w:tcPr>
                        <w:tcW w:w="197" w:type="dxa"/>
                        <w:vMerge w:val="continue"/>
                        <w:tcBorders>
                          <w:top w:val="nil"/>
                        </w:tcBorders>
                        <w:shd w:val="clear" w:color="auto" w:fill="E5E5E5"/>
                      </w:tcPr>
                      <w:p w14:paraId="2A0D3BC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10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 w14:paraId="75D10935">
                        <w:pPr>
                          <w:pStyle w:val="10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68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 w14:paraId="5F6DE921">
                        <w:pPr>
                          <w:pStyle w:val="10"/>
                          <w:spacing w:line="241" w:lineRule="exact"/>
                          <w:ind w:left="9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25</w:t>
                        </w:r>
                      </w:p>
                    </w:tc>
                    <w:tc>
                      <w:tcPr>
                        <w:tcW w:w="2717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 w14:paraId="185B8CE8">
                        <w:pPr>
                          <w:pStyle w:val="10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722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 w14:paraId="72B5FDAD">
                        <w:pPr>
                          <w:pStyle w:val="10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97" w:type="dxa"/>
                        <w:vMerge w:val="continue"/>
                        <w:tcBorders>
                          <w:top w:val="nil"/>
                        </w:tcBorders>
                        <w:shd w:val="clear" w:color="auto" w:fill="E5E5E5"/>
                      </w:tcPr>
                      <w:p w14:paraId="4200ECA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14:paraId="4A6A07DF">
                    <w:tblPrEx>
                      <w:tblBorders>
                        <w:top w:val="single" w:color="B0B0B0" w:sz="6" w:space="0"/>
                        <w:left w:val="single" w:color="B0B0B0" w:sz="6" w:space="0"/>
                        <w:bottom w:val="single" w:color="B0B0B0" w:sz="6" w:space="0"/>
                        <w:right w:val="single" w:color="B0B0B0" w:sz="6" w:space="0"/>
                        <w:insideH w:val="single" w:color="B0B0B0" w:sz="6" w:space="0"/>
                        <w:insideV w:val="single" w:color="B0B0B0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1" w:hRule="atLeast"/>
                    </w:trPr>
                    <w:tc>
                      <w:tcPr>
                        <w:tcW w:w="197" w:type="dxa"/>
                        <w:vMerge w:val="continue"/>
                        <w:tcBorders>
                          <w:top w:val="nil"/>
                        </w:tcBorders>
                        <w:shd w:val="clear" w:color="auto" w:fill="E5E5E5"/>
                      </w:tcPr>
                      <w:p w14:paraId="30FE530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10" w:type="dxa"/>
                        <w:tcBorders>
                          <w:top w:val="nil"/>
                        </w:tcBorders>
                        <w:shd w:val="clear" w:color="auto" w:fill="E5E5E5"/>
                      </w:tcPr>
                      <w:p w14:paraId="7909F36C">
                        <w:pPr>
                          <w:pStyle w:val="10"/>
                          <w:ind w:left="0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768" w:type="dxa"/>
                        <w:tcBorders>
                          <w:top w:val="nil"/>
                        </w:tcBorders>
                        <w:shd w:val="clear" w:color="auto" w:fill="E5E5E5"/>
                      </w:tcPr>
                      <w:p w14:paraId="288E53E4">
                        <w:pPr>
                          <w:pStyle w:val="10"/>
                          <w:spacing w:line="265" w:lineRule="exact"/>
                          <w:ind w:left="9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78</w:t>
                        </w:r>
                      </w:p>
                    </w:tc>
                    <w:tc>
                      <w:tcPr>
                        <w:tcW w:w="2717" w:type="dxa"/>
                        <w:tcBorders>
                          <w:top w:val="nil"/>
                        </w:tcBorders>
                        <w:shd w:val="clear" w:color="auto" w:fill="E5E5E5"/>
                      </w:tcPr>
                      <w:p w14:paraId="635C1EA7">
                        <w:pPr>
                          <w:pStyle w:val="10"/>
                          <w:ind w:left="0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2722" w:type="dxa"/>
                        <w:tcBorders>
                          <w:top w:val="nil"/>
                        </w:tcBorders>
                        <w:shd w:val="clear" w:color="auto" w:fill="E5E5E5"/>
                      </w:tcPr>
                      <w:p w14:paraId="05960376">
                        <w:pPr>
                          <w:pStyle w:val="10"/>
                          <w:ind w:left="0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97" w:type="dxa"/>
                        <w:vMerge w:val="continue"/>
                        <w:tcBorders>
                          <w:top w:val="nil"/>
                        </w:tcBorders>
                        <w:shd w:val="clear" w:color="auto" w:fill="E5E5E5"/>
                      </w:tcPr>
                      <w:p w14:paraId="71C30BF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14:paraId="006B4C89">
                    <w:tblPrEx>
                      <w:tblBorders>
                        <w:top w:val="single" w:color="B0B0B0" w:sz="6" w:space="0"/>
                        <w:left w:val="single" w:color="B0B0B0" w:sz="6" w:space="0"/>
                        <w:bottom w:val="single" w:color="B0B0B0" w:sz="6" w:space="0"/>
                        <w:right w:val="single" w:color="B0B0B0" w:sz="6" w:space="0"/>
                        <w:insideH w:val="single" w:color="B0B0B0" w:sz="6" w:space="0"/>
                        <w:insideV w:val="single" w:color="B0B0B0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7" w:hRule="atLeast"/>
                    </w:trPr>
                    <w:tc>
                      <w:tcPr>
                        <w:tcW w:w="197" w:type="dxa"/>
                        <w:vMerge w:val="restart"/>
                        <w:shd w:val="clear" w:color="auto" w:fill="F5F5F5"/>
                      </w:tcPr>
                      <w:p w14:paraId="6B77748D">
                        <w:pPr>
                          <w:pStyle w:val="10"/>
                          <w:ind w:left="0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610" w:type="dxa"/>
                        <w:tcBorders>
                          <w:bottom w:val="nil"/>
                        </w:tcBorders>
                        <w:shd w:val="clear" w:color="auto" w:fill="F5F5F5"/>
                      </w:tcPr>
                      <w:p w14:paraId="538CFFFB">
                        <w:pPr>
                          <w:pStyle w:val="10"/>
                          <w:spacing w:before="92" w:line="255" w:lineRule="exact"/>
                          <w:ind w:left="9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768" w:type="dxa"/>
                        <w:tcBorders>
                          <w:bottom w:val="nil"/>
                        </w:tcBorders>
                        <w:shd w:val="clear" w:color="auto" w:fill="F5F5F5"/>
                      </w:tcPr>
                      <w:p w14:paraId="602E1651">
                        <w:pPr>
                          <w:pStyle w:val="10"/>
                          <w:spacing w:before="92" w:line="255" w:lineRule="exact"/>
                          <w:ind w:left="9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2717" w:type="dxa"/>
                        <w:tcBorders>
                          <w:bottom w:val="nil"/>
                        </w:tcBorders>
                        <w:shd w:val="clear" w:color="auto" w:fill="F5F5F5"/>
                      </w:tcPr>
                      <w:p w14:paraId="0C798B49">
                        <w:pPr>
                          <w:pStyle w:val="10"/>
                          <w:spacing w:before="92" w:line="255" w:lineRule="exact"/>
                          <w:ind w:left="9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was not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found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 the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set.</w:t>
                        </w:r>
                      </w:p>
                    </w:tc>
                    <w:tc>
                      <w:tcPr>
                        <w:tcW w:w="2722" w:type="dxa"/>
                        <w:tcBorders>
                          <w:bottom w:val="nil"/>
                        </w:tcBorders>
                        <w:shd w:val="clear" w:color="auto" w:fill="F5F5F5"/>
                      </w:tcPr>
                      <w:p w14:paraId="74BB0D47">
                        <w:pPr>
                          <w:pStyle w:val="10"/>
                          <w:spacing w:before="92" w:line="255" w:lineRule="exact"/>
                          <w:ind w:left="9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was not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found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 the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set.</w:t>
                        </w:r>
                      </w:p>
                    </w:tc>
                    <w:tc>
                      <w:tcPr>
                        <w:tcW w:w="197" w:type="dxa"/>
                        <w:vMerge w:val="restart"/>
                        <w:shd w:val="clear" w:color="auto" w:fill="F5F5F5"/>
                      </w:tcPr>
                      <w:p w14:paraId="1B46F984">
                        <w:pPr>
                          <w:pStyle w:val="10"/>
                          <w:ind w:left="0"/>
                          <w:rPr>
                            <w:sz w:val="22"/>
                          </w:rPr>
                        </w:pPr>
                      </w:p>
                    </w:tc>
                  </w:tr>
                  <w:tr w14:paraId="63517AF8">
                    <w:tblPrEx>
                      <w:tblBorders>
                        <w:top w:val="single" w:color="B0B0B0" w:sz="6" w:space="0"/>
                        <w:left w:val="single" w:color="B0B0B0" w:sz="6" w:space="0"/>
                        <w:bottom w:val="single" w:color="B0B0B0" w:sz="6" w:space="0"/>
                        <w:right w:val="single" w:color="B0B0B0" w:sz="6" w:space="0"/>
                        <w:insideH w:val="single" w:color="B0B0B0" w:sz="6" w:space="0"/>
                        <w:insideV w:val="single" w:color="B0B0B0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0" w:hRule="atLeast"/>
                    </w:trPr>
                    <w:tc>
                      <w:tcPr>
                        <w:tcW w:w="197" w:type="dxa"/>
                        <w:vMerge w:val="continue"/>
                        <w:tcBorders>
                          <w:top w:val="nil"/>
                        </w:tcBorders>
                        <w:shd w:val="clear" w:color="auto" w:fill="F5F5F5"/>
                      </w:tcPr>
                      <w:p w14:paraId="611CA14C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10" w:type="dxa"/>
                        <w:tcBorders>
                          <w:top w:val="nil"/>
                          <w:bottom w:val="nil"/>
                        </w:tcBorders>
                        <w:shd w:val="clear" w:color="auto" w:fill="F5F5F5"/>
                      </w:tcPr>
                      <w:p w14:paraId="57E51882">
                        <w:pPr>
                          <w:pStyle w:val="10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68" w:type="dxa"/>
                        <w:tcBorders>
                          <w:top w:val="nil"/>
                          <w:bottom w:val="nil"/>
                        </w:tcBorders>
                        <w:shd w:val="clear" w:color="auto" w:fill="F5F5F5"/>
                      </w:tcPr>
                      <w:p w14:paraId="55840CFB">
                        <w:pPr>
                          <w:pStyle w:val="10"/>
                          <w:spacing w:line="241" w:lineRule="exact"/>
                          <w:ind w:left="9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-1</w:t>
                        </w:r>
                      </w:p>
                    </w:tc>
                    <w:tc>
                      <w:tcPr>
                        <w:tcW w:w="2717" w:type="dxa"/>
                        <w:tcBorders>
                          <w:top w:val="nil"/>
                          <w:bottom w:val="nil"/>
                        </w:tcBorders>
                        <w:shd w:val="clear" w:color="auto" w:fill="F5F5F5"/>
                      </w:tcPr>
                      <w:p w14:paraId="4DEF135C">
                        <w:pPr>
                          <w:pStyle w:val="10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722" w:type="dxa"/>
                        <w:tcBorders>
                          <w:top w:val="nil"/>
                          <w:bottom w:val="nil"/>
                        </w:tcBorders>
                        <w:shd w:val="clear" w:color="auto" w:fill="F5F5F5"/>
                      </w:tcPr>
                      <w:p w14:paraId="716BB4D9">
                        <w:pPr>
                          <w:pStyle w:val="10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97" w:type="dxa"/>
                        <w:vMerge w:val="continue"/>
                        <w:tcBorders>
                          <w:top w:val="nil"/>
                        </w:tcBorders>
                        <w:shd w:val="clear" w:color="auto" w:fill="F5F5F5"/>
                      </w:tcPr>
                      <w:p w14:paraId="5AA4C9F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14:paraId="2E5830B2">
                    <w:tblPrEx>
                      <w:tblBorders>
                        <w:top w:val="single" w:color="B0B0B0" w:sz="6" w:space="0"/>
                        <w:left w:val="single" w:color="B0B0B0" w:sz="6" w:space="0"/>
                        <w:bottom w:val="single" w:color="B0B0B0" w:sz="6" w:space="0"/>
                        <w:right w:val="single" w:color="B0B0B0" w:sz="6" w:space="0"/>
                        <w:insideH w:val="single" w:color="B0B0B0" w:sz="6" w:space="0"/>
                        <w:insideV w:val="single" w:color="B0B0B0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1" w:hRule="atLeast"/>
                    </w:trPr>
                    <w:tc>
                      <w:tcPr>
                        <w:tcW w:w="197" w:type="dxa"/>
                        <w:vMerge w:val="continue"/>
                        <w:tcBorders>
                          <w:top w:val="nil"/>
                        </w:tcBorders>
                        <w:shd w:val="clear" w:color="auto" w:fill="F5F5F5"/>
                      </w:tcPr>
                      <w:p w14:paraId="030EADF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10" w:type="dxa"/>
                        <w:tcBorders>
                          <w:top w:val="nil"/>
                          <w:bottom w:val="nil"/>
                        </w:tcBorders>
                        <w:shd w:val="clear" w:color="auto" w:fill="F5F5F5"/>
                      </w:tcPr>
                      <w:p w14:paraId="6D15BA8E">
                        <w:pPr>
                          <w:pStyle w:val="10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68" w:type="dxa"/>
                        <w:tcBorders>
                          <w:top w:val="nil"/>
                          <w:bottom w:val="nil"/>
                        </w:tcBorders>
                        <w:shd w:val="clear" w:color="auto" w:fill="F5F5F5"/>
                      </w:tcPr>
                      <w:p w14:paraId="218CE87A">
                        <w:pPr>
                          <w:pStyle w:val="10"/>
                          <w:spacing w:line="241" w:lineRule="exact"/>
                          <w:ind w:left="9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2717" w:type="dxa"/>
                        <w:tcBorders>
                          <w:top w:val="nil"/>
                          <w:bottom w:val="nil"/>
                        </w:tcBorders>
                        <w:shd w:val="clear" w:color="auto" w:fill="F5F5F5"/>
                      </w:tcPr>
                      <w:p w14:paraId="614ACFDA">
                        <w:pPr>
                          <w:pStyle w:val="10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722" w:type="dxa"/>
                        <w:tcBorders>
                          <w:top w:val="nil"/>
                          <w:bottom w:val="nil"/>
                        </w:tcBorders>
                        <w:shd w:val="clear" w:color="auto" w:fill="F5F5F5"/>
                      </w:tcPr>
                      <w:p w14:paraId="5D04908D">
                        <w:pPr>
                          <w:pStyle w:val="10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97" w:type="dxa"/>
                        <w:vMerge w:val="continue"/>
                        <w:tcBorders>
                          <w:top w:val="nil"/>
                        </w:tcBorders>
                        <w:shd w:val="clear" w:color="auto" w:fill="F5F5F5"/>
                      </w:tcPr>
                      <w:p w14:paraId="7D362FB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14:paraId="36AF62A4">
                    <w:tblPrEx>
                      <w:tblBorders>
                        <w:top w:val="single" w:color="B0B0B0" w:sz="6" w:space="0"/>
                        <w:left w:val="single" w:color="B0B0B0" w:sz="6" w:space="0"/>
                        <w:bottom w:val="single" w:color="B0B0B0" w:sz="6" w:space="0"/>
                        <w:right w:val="single" w:color="B0B0B0" w:sz="6" w:space="0"/>
                        <w:insideH w:val="single" w:color="B0B0B0" w:sz="6" w:space="0"/>
                        <w:insideV w:val="single" w:color="B0B0B0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1" w:hRule="atLeast"/>
                    </w:trPr>
                    <w:tc>
                      <w:tcPr>
                        <w:tcW w:w="197" w:type="dxa"/>
                        <w:vMerge w:val="continue"/>
                        <w:tcBorders>
                          <w:top w:val="nil"/>
                        </w:tcBorders>
                        <w:shd w:val="clear" w:color="auto" w:fill="F5F5F5"/>
                      </w:tcPr>
                      <w:p w14:paraId="4CED5E5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10" w:type="dxa"/>
                        <w:tcBorders>
                          <w:top w:val="nil"/>
                          <w:bottom w:val="nil"/>
                        </w:tcBorders>
                        <w:shd w:val="clear" w:color="auto" w:fill="F5F5F5"/>
                      </w:tcPr>
                      <w:p w14:paraId="58C05594">
                        <w:pPr>
                          <w:pStyle w:val="10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68" w:type="dxa"/>
                        <w:tcBorders>
                          <w:top w:val="nil"/>
                          <w:bottom w:val="nil"/>
                        </w:tcBorders>
                        <w:shd w:val="clear" w:color="auto" w:fill="F5F5F5"/>
                      </w:tcPr>
                      <w:p w14:paraId="2B24F09B">
                        <w:pPr>
                          <w:pStyle w:val="10"/>
                          <w:spacing w:line="241" w:lineRule="exact"/>
                          <w:ind w:left="9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2717" w:type="dxa"/>
                        <w:tcBorders>
                          <w:top w:val="nil"/>
                          <w:bottom w:val="nil"/>
                        </w:tcBorders>
                        <w:shd w:val="clear" w:color="auto" w:fill="F5F5F5"/>
                      </w:tcPr>
                      <w:p w14:paraId="0A9DDCE5">
                        <w:pPr>
                          <w:pStyle w:val="10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722" w:type="dxa"/>
                        <w:tcBorders>
                          <w:top w:val="nil"/>
                          <w:bottom w:val="nil"/>
                        </w:tcBorders>
                        <w:shd w:val="clear" w:color="auto" w:fill="F5F5F5"/>
                      </w:tcPr>
                      <w:p w14:paraId="3F232B6A">
                        <w:pPr>
                          <w:pStyle w:val="10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97" w:type="dxa"/>
                        <w:vMerge w:val="continue"/>
                        <w:tcBorders>
                          <w:top w:val="nil"/>
                        </w:tcBorders>
                        <w:shd w:val="clear" w:color="auto" w:fill="F5F5F5"/>
                      </w:tcPr>
                      <w:p w14:paraId="2BE9D66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14:paraId="7C9A5F3E">
                    <w:tblPrEx>
                      <w:tblBorders>
                        <w:top w:val="single" w:color="B0B0B0" w:sz="6" w:space="0"/>
                        <w:left w:val="single" w:color="B0B0B0" w:sz="6" w:space="0"/>
                        <w:bottom w:val="single" w:color="B0B0B0" w:sz="6" w:space="0"/>
                        <w:right w:val="single" w:color="B0B0B0" w:sz="6" w:space="0"/>
                        <w:insideH w:val="single" w:color="B0B0B0" w:sz="6" w:space="0"/>
                        <w:insideV w:val="single" w:color="B0B0B0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3" w:hRule="atLeast"/>
                    </w:trPr>
                    <w:tc>
                      <w:tcPr>
                        <w:tcW w:w="197" w:type="dxa"/>
                        <w:vMerge w:val="continue"/>
                        <w:tcBorders>
                          <w:top w:val="nil"/>
                        </w:tcBorders>
                        <w:shd w:val="clear" w:color="auto" w:fill="F5F5F5"/>
                      </w:tcPr>
                      <w:p w14:paraId="200E607C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10" w:type="dxa"/>
                        <w:tcBorders>
                          <w:top w:val="nil"/>
                        </w:tcBorders>
                        <w:shd w:val="clear" w:color="auto" w:fill="F5F5F5"/>
                      </w:tcPr>
                      <w:p w14:paraId="1CF45D85">
                        <w:pPr>
                          <w:pStyle w:val="10"/>
                          <w:ind w:left="0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768" w:type="dxa"/>
                        <w:tcBorders>
                          <w:top w:val="nil"/>
                        </w:tcBorders>
                        <w:shd w:val="clear" w:color="auto" w:fill="F5F5F5"/>
                      </w:tcPr>
                      <w:p w14:paraId="6BBEC0A1">
                        <w:pPr>
                          <w:pStyle w:val="10"/>
                          <w:spacing w:line="262" w:lineRule="exact"/>
                          <w:ind w:left="9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2717" w:type="dxa"/>
                        <w:tcBorders>
                          <w:top w:val="nil"/>
                        </w:tcBorders>
                        <w:shd w:val="clear" w:color="auto" w:fill="F5F5F5"/>
                      </w:tcPr>
                      <w:p w14:paraId="7EF93FCF">
                        <w:pPr>
                          <w:pStyle w:val="10"/>
                          <w:ind w:left="0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2722" w:type="dxa"/>
                        <w:tcBorders>
                          <w:top w:val="nil"/>
                        </w:tcBorders>
                        <w:shd w:val="clear" w:color="auto" w:fill="F5F5F5"/>
                      </w:tcPr>
                      <w:p w14:paraId="08AF48A4">
                        <w:pPr>
                          <w:pStyle w:val="10"/>
                          <w:ind w:left="0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97" w:type="dxa"/>
                        <w:vMerge w:val="continue"/>
                        <w:tcBorders>
                          <w:top w:val="nil"/>
                        </w:tcBorders>
                        <w:shd w:val="clear" w:color="auto" w:fill="F5F5F5"/>
                      </w:tcPr>
                      <w:p w14:paraId="0BD9AD2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14:paraId="2A7E0CBA">
                  <w:pPr>
                    <w:pStyle w:val="6"/>
                    <w:ind w:left="0"/>
                  </w:pPr>
                </w:p>
              </w:txbxContent>
            </v:textbox>
          </v:shape>
        </w:pict>
      </w:r>
      <w:r>
        <w:t>} OUTPUT</w:t>
      </w:r>
    </w:p>
    <w:p w14:paraId="1907FC9A">
      <w:pPr>
        <w:pStyle w:val="6"/>
        <w:spacing w:before="92" w:line="237" w:lineRule="auto"/>
        <w:ind w:left="324" w:right="7698"/>
      </w:pPr>
      <w:r>
        <w:br w:type="column"/>
      </w:r>
      <w:r>
        <w:t>//</w:t>
      </w:r>
      <w:r>
        <w:rPr>
          <w:spacing w:val="-5"/>
        </w:rPr>
        <w:t xml:space="preserve"> </w:t>
      </w:r>
      <w:r>
        <w:t>Close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scanner</w:t>
      </w:r>
      <w:r>
        <w:rPr>
          <w:spacing w:val="-57"/>
        </w:rPr>
        <w:t xml:space="preserve"> </w:t>
      </w:r>
      <w:r>
        <w:t>sc.close();</w:t>
      </w:r>
    </w:p>
    <w:p w14:paraId="33BE61F9">
      <w:pPr>
        <w:pStyle w:val="6"/>
        <w:spacing w:before="4"/>
        <w:ind w:left="84"/>
      </w:pPr>
      <w:r>
        <w:t>}</w:t>
      </w:r>
    </w:p>
    <w:p w14:paraId="621063DA">
      <w:pPr>
        <w:spacing w:after="0"/>
        <w:sectPr>
          <w:type w:val="continuous"/>
          <w:pgSz w:w="12240" w:h="15840"/>
          <w:pgMar w:top="1120" w:right="600" w:bottom="860" w:left="620" w:header="720" w:footer="720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equalWidth="0" w:num="2">
            <w:col w:w="1067" w:space="40"/>
            <w:col w:w="9913"/>
          </w:cols>
        </w:sectPr>
      </w:pPr>
    </w:p>
    <w:p w14:paraId="6B712C05">
      <w:pPr>
        <w:pStyle w:val="6"/>
        <w:ind w:left="0"/>
        <w:rPr>
          <w:sz w:val="20"/>
        </w:rPr>
      </w:pPr>
    </w:p>
    <w:p w14:paraId="03B8D268">
      <w:pPr>
        <w:pStyle w:val="6"/>
        <w:ind w:left="0"/>
        <w:rPr>
          <w:sz w:val="20"/>
        </w:rPr>
      </w:pPr>
    </w:p>
    <w:p w14:paraId="4DD35EEE">
      <w:pPr>
        <w:pStyle w:val="6"/>
        <w:ind w:left="0"/>
        <w:rPr>
          <w:sz w:val="20"/>
        </w:rPr>
      </w:pPr>
    </w:p>
    <w:p w14:paraId="1E54E960">
      <w:pPr>
        <w:pStyle w:val="6"/>
        <w:ind w:left="0"/>
        <w:rPr>
          <w:sz w:val="20"/>
        </w:rPr>
      </w:pPr>
    </w:p>
    <w:p w14:paraId="65C1A25E">
      <w:pPr>
        <w:pStyle w:val="6"/>
        <w:ind w:left="0"/>
        <w:rPr>
          <w:sz w:val="20"/>
        </w:rPr>
      </w:pPr>
    </w:p>
    <w:p w14:paraId="3BAF82D2">
      <w:pPr>
        <w:pStyle w:val="6"/>
        <w:ind w:left="0"/>
        <w:rPr>
          <w:sz w:val="20"/>
        </w:rPr>
      </w:pPr>
    </w:p>
    <w:p w14:paraId="2484B383">
      <w:pPr>
        <w:pStyle w:val="6"/>
        <w:ind w:left="0"/>
        <w:rPr>
          <w:sz w:val="20"/>
        </w:rPr>
      </w:pPr>
    </w:p>
    <w:p w14:paraId="4A5724BD">
      <w:pPr>
        <w:pStyle w:val="6"/>
        <w:ind w:left="0"/>
        <w:rPr>
          <w:sz w:val="20"/>
        </w:rPr>
      </w:pPr>
    </w:p>
    <w:p w14:paraId="2D5928D2">
      <w:pPr>
        <w:pStyle w:val="6"/>
        <w:ind w:left="0"/>
        <w:rPr>
          <w:sz w:val="20"/>
        </w:rPr>
      </w:pPr>
    </w:p>
    <w:p w14:paraId="6A540BB0">
      <w:pPr>
        <w:pStyle w:val="6"/>
        <w:ind w:left="0"/>
        <w:rPr>
          <w:sz w:val="20"/>
        </w:rPr>
      </w:pPr>
    </w:p>
    <w:p w14:paraId="56365B49">
      <w:pPr>
        <w:pStyle w:val="6"/>
        <w:ind w:left="0"/>
        <w:rPr>
          <w:sz w:val="20"/>
        </w:rPr>
      </w:pPr>
    </w:p>
    <w:p w14:paraId="2CA7C243">
      <w:pPr>
        <w:pStyle w:val="6"/>
        <w:ind w:left="0"/>
        <w:rPr>
          <w:sz w:val="20"/>
        </w:rPr>
      </w:pPr>
    </w:p>
    <w:p w14:paraId="304738BA">
      <w:pPr>
        <w:pStyle w:val="6"/>
        <w:ind w:left="0"/>
        <w:rPr>
          <w:sz w:val="20"/>
        </w:rPr>
      </w:pPr>
    </w:p>
    <w:p w14:paraId="003F666B">
      <w:pPr>
        <w:pStyle w:val="6"/>
        <w:ind w:left="0"/>
        <w:rPr>
          <w:sz w:val="20"/>
        </w:rPr>
      </w:pPr>
    </w:p>
    <w:p w14:paraId="6DDB710F">
      <w:pPr>
        <w:pStyle w:val="6"/>
        <w:ind w:left="0"/>
        <w:rPr>
          <w:sz w:val="20"/>
        </w:rPr>
      </w:pPr>
    </w:p>
    <w:p w14:paraId="28302B7D">
      <w:pPr>
        <w:pStyle w:val="6"/>
        <w:ind w:left="0"/>
        <w:rPr>
          <w:sz w:val="20"/>
        </w:rPr>
      </w:pPr>
    </w:p>
    <w:p w14:paraId="5EA9BE9A">
      <w:pPr>
        <w:pStyle w:val="6"/>
        <w:ind w:left="0"/>
        <w:rPr>
          <w:sz w:val="20"/>
        </w:rPr>
      </w:pPr>
    </w:p>
    <w:p w14:paraId="69F37E58">
      <w:pPr>
        <w:pStyle w:val="6"/>
        <w:spacing w:before="233"/>
      </w:pPr>
      <w:r>
        <w:t>Passed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tests!</w:t>
      </w:r>
    </w:p>
    <w:p w14:paraId="08A008F2">
      <w:pPr>
        <w:spacing w:after="0"/>
        <w:sectPr>
          <w:type w:val="continuous"/>
          <w:pgSz w:w="12240" w:h="15840"/>
          <w:pgMar w:top="1120" w:right="600" w:bottom="860" w:left="620" w:header="720" w:footer="720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1B32A1E0">
      <w:pPr>
        <w:pStyle w:val="6"/>
        <w:spacing w:before="70"/>
        <w:rPr>
          <w:b/>
        </w:rPr>
      </w:pPr>
      <w:r>
        <w:t>Question</w:t>
      </w:r>
      <w:r>
        <w:rPr>
          <w:spacing w:val="-1"/>
        </w:rPr>
        <w:t xml:space="preserve"> </w:t>
      </w:r>
      <w:r>
        <w:rPr>
          <w:b/>
        </w:rPr>
        <w:t>2</w:t>
      </w:r>
    </w:p>
    <w:p w14:paraId="26D5B177">
      <w:pPr>
        <w:pStyle w:val="6"/>
        <w:ind w:left="0"/>
        <w:rPr>
          <w:b/>
        </w:rPr>
      </w:pPr>
    </w:p>
    <w:p w14:paraId="25217766">
      <w:pPr>
        <w:pStyle w:val="6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compare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sets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retain</w:t>
      </w:r>
      <w:r>
        <w:rPr>
          <w:spacing w:val="-2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same.</w:t>
      </w:r>
    </w:p>
    <w:p w14:paraId="42EC4FEC">
      <w:pPr>
        <w:pStyle w:val="3"/>
        <w:spacing w:before="3" w:line="275" w:lineRule="exact"/>
      </w:pPr>
      <w:r>
        <w:t>Sample</w:t>
      </w:r>
      <w:r>
        <w:rPr>
          <w:spacing w:val="-1"/>
        </w:rPr>
        <w:t xml:space="preserve"> </w:t>
      </w:r>
      <w:r>
        <w:t>Input and Output:</w:t>
      </w:r>
    </w:p>
    <w:p w14:paraId="52D4326F">
      <w:pPr>
        <w:pStyle w:val="6"/>
        <w:spacing w:line="275" w:lineRule="exact"/>
      </w:pPr>
      <w:r>
        <w:t>5</w:t>
      </w:r>
    </w:p>
    <w:p w14:paraId="6D4444FD">
      <w:pPr>
        <w:pStyle w:val="6"/>
        <w:spacing w:before="2"/>
        <w:ind w:right="9886"/>
      </w:pPr>
      <w:r>
        <w:t>Football</w:t>
      </w:r>
      <w:r>
        <w:rPr>
          <w:spacing w:val="1"/>
        </w:rPr>
        <w:t xml:space="preserve"> </w:t>
      </w:r>
      <w:r>
        <w:t>Hockey</w:t>
      </w:r>
      <w:r>
        <w:rPr>
          <w:spacing w:val="1"/>
        </w:rPr>
        <w:t xml:space="preserve"> </w:t>
      </w:r>
      <w:r>
        <w:t>Cricket</w:t>
      </w:r>
      <w:r>
        <w:rPr>
          <w:spacing w:val="1"/>
        </w:rPr>
        <w:t xml:space="preserve"> </w:t>
      </w:r>
      <w:r>
        <w:rPr>
          <w:spacing w:val="-2"/>
        </w:rPr>
        <w:t>Volleyball</w:t>
      </w:r>
      <w:r>
        <w:rPr>
          <w:spacing w:val="-57"/>
        </w:rPr>
        <w:t xml:space="preserve"> </w:t>
      </w:r>
      <w:r>
        <w:t>Basketball</w:t>
      </w:r>
    </w:p>
    <w:p w14:paraId="0E609977">
      <w:pPr>
        <w:tabs>
          <w:tab w:val="left" w:pos="579"/>
        </w:tabs>
        <w:spacing w:before="0" w:line="274" w:lineRule="exact"/>
        <w:ind w:left="100" w:right="0" w:firstLine="0"/>
        <w:jc w:val="left"/>
        <w:rPr>
          <w:b/>
          <w:sz w:val="24"/>
        </w:rPr>
      </w:pPr>
      <w:r>
        <w:rPr>
          <w:sz w:val="24"/>
        </w:rPr>
        <w:t>7</w:t>
      </w:r>
      <w:r>
        <w:rPr>
          <w:sz w:val="24"/>
        </w:rPr>
        <w:tab/>
      </w:r>
      <w:r>
        <w:rPr>
          <w:sz w:val="24"/>
        </w:rPr>
        <w:t>//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HashSet 2:</w:t>
      </w:r>
    </w:p>
    <w:p w14:paraId="7AF37BDF">
      <w:pPr>
        <w:pStyle w:val="6"/>
        <w:spacing w:before="2"/>
        <w:ind w:right="9833"/>
      </w:pPr>
      <w:r>
        <w:t>Golf</w:t>
      </w:r>
      <w:r>
        <w:rPr>
          <w:spacing w:val="1"/>
        </w:rPr>
        <w:t xml:space="preserve"> </w:t>
      </w:r>
      <w:r>
        <w:t>Cricket</w:t>
      </w:r>
      <w:r>
        <w:rPr>
          <w:spacing w:val="1"/>
        </w:rPr>
        <w:t xml:space="preserve"> </w:t>
      </w:r>
      <w:r>
        <w:t>Badminton</w:t>
      </w:r>
      <w:r>
        <w:rPr>
          <w:spacing w:val="-58"/>
        </w:rPr>
        <w:t xml:space="preserve"> </w:t>
      </w:r>
      <w:r>
        <w:t>Football</w:t>
      </w:r>
      <w:r>
        <w:rPr>
          <w:spacing w:val="1"/>
        </w:rPr>
        <w:t xml:space="preserve"> </w:t>
      </w:r>
      <w:r>
        <w:t>Hockey</w:t>
      </w:r>
      <w:r>
        <w:rPr>
          <w:spacing w:val="1"/>
        </w:rPr>
        <w:t xml:space="preserve"> </w:t>
      </w:r>
      <w:r>
        <w:t>Volleyball</w:t>
      </w:r>
      <w:r>
        <w:rPr>
          <w:spacing w:val="-57"/>
        </w:rPr>
        <w:t xml:space="preserve"> </w:t>
      </w:r>
      <w:r>
        <w:t>Handball</w:t>
      </w:r>
    </w:p>
    <w:p w14:paraId="4F2C2F02">
      <w:pPr>
        <w:pStyle w:val="3"/>
        <w:spacing w:line="274" w:lineRule="exact"/>
      </w:pPr>
      <w:r>
        <w:t>SAMPLE</w:t>
      </w:r>
      <w:r>
        <w:rPr>
          <w:spacing w:val="-9"/>
        </w:rPr>
        <w:t xml:space="preserve"> </w:t>
      </w:r>
      <w:r>
        <w:t>OUTPUT:</w:t>
      </w:r>
    </w:p>
    <w:p w14:paraId="66DBDC0B">
      <w:pPr>
        <w:pStyle w:val="6"/>
        <w:spacing w:before="3"/>
        <w:ind w:right="9886"/>
      </w:pPr>
      <w:r>
        <w:t>Football</w:t>
      </w:r>
      <w:r>
        <w:rPr>
          <w:spacing w:val="1"/>
        </w:rPr>
        <w:t xml:space="preserve"> </w:t>
      </w:r>
      <w:r>
        <w:t>Hockey</w:t>
      </w:r>
      <w:r>
        <w:rPr>
          <w:spacing w:val="1"/>
        </w:rPr>
        <w:t xml:space="preserve"> </w:t>
      </w:r>
      <w:r>
        <w:t>Cricket</w:t>
      </w:r>
      <w:r>
        <w:rPr>
          <w:spacing w:val="1"/>
        </w:rPr>
        <w:t xml:space="preserve"> </w:t>
      </w:r>
      <w:r>
        <w:rPr>
          <w:spacing w:val="-2"/>
        </w:rPr>
        <w:t>Volleyball</w:t>
      </w:r>
      <w:r>
        <w:rPr>
          <w:spacing w:val="-57"/>
        </w:rPr>
        <w:t xml:space="preserve"> </w:t>
      </w:r>
      <w:r>
        <w:t>Basketball</w:t>
      </w:r>
    </w:p>
    <w:p w14:paraId="13FF8C0D">
      <w:pPr>
        <w:pStyle w:val="6"/>
        <w:ind w:left="0"/>
      </w:pPr>
    </w:p>
    <w:p w14:paraId="37D88072">
      <w:pPr>
        <w:pStyle w:val="6"/>
      </w:pPr>
      <w:r>
        <w:t>PROGRAM</w:t>
      </w:r>
    </w:p>
    <w:p w14:paraId="75A56806">
      <w:pPr>
        <w:pStyle w:val="6"/>
        <w:ind w:left="0"/>
      </w:pPr>
    </w:p>
    <w:p w14:paraId="7455AB68">
      <w:pPr>
        <w:pStyle w:val="6"/>
        <w:ind w:left="1092" w:right="7518"/>
        <w:jc w:val="both"/>
      </w:pPr>
      <w:r>
        <w:t>import java.util.HashSet;</w:t>
      </w:r>
      <w:r>
        <w:rPr>
          <w:spacing w:val="-57"/>
        </w:rPr>
        <w:t xml:space="preserve"> </w:t>
      </w:r>
      <w:r>
        <w:t>import java.util.Scanner;</w:t>
      </w:r>
      <w:r>
        <w:rPr>
          <w:spacing w:val="-57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java.util.Set;</w:t>
      </w:r>
    </w:p>
    <w:p w14:paraId="6299CBB0">
      <w:pPr>
        <w:pStyle w:val="6"/>
        <w:spacing w:line="274" w:lineRule="exact"/>
        <w:ind w:left="1092"/>
        <w:jc w:val="both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CompareSets</w:t>
      </w:r>
      <w:r>
        <w:rPr>
          <w:spacing w:val="-1"/>
        </w:rPr>
        <w:t xml:space="preserve"> </w:t>
      </w:r>
      <w:r>
        <w:t>{</w:t>
      </w:r>
    </w:p>
    <w:p w14:paraId="71F059F1">
      <w:pPr>
        <w:pStyle w:val="6"/>
        <w:spacing w:before="5" w:line="237" w:lineRule="auto"/>
        <w:ind w:left="1572" w:right="5211" w:hanging="240"/>
        <w:jc w:val="both"/>
      </w:pPr>
      <w:r>
        <w:t>public static void main(String[] args) {</w:t>
      </w:r>
      <w:r>
        <w:rPr>
          <w:spacing w:val="1"/>
        </w:rPr>
        <w:t xml:space="preserve"> </w:t>
      </w:r>
      <w:r>
        <w:t>Scanner</w:t>
      </w:r>
      <w:r>
        <w:rPr>
          <w:spacing w:val="-3"/>
        </w:rPr>
        <w:t xml:space="preserve"> </w:t>
      </w:r>
      <w:r>
        <w:t>scanner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Scanner(System.in);</w:t>
      </w:r>
    </w:p>
    <w:p w14:paraId="42A27C3B">
      <w:pPr>
        <w:pStyle w:val="6"/>
        <w:spacing w:before="3" w:line="275" w:lineRule="exact"/>
        <w:ind w:left="1572"/>
        <w:jc w:val="both"/>
      </w:pPr>
      <w:r>
        <w:t>//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set</w:t>
      </w:r>
    </w:p>
    <w:p w14:paraId="1A3661E2">
      <w:pPr>
        <w:pStyle w:val="6"/>
        <w:spacing w:line="275" w:lineRule="exact"/>
        <w:ind w:left="1572"/>
      </w:pPr>
      <w:r>
        <w:t>int</w:t>
      </w:r>
      <w:r>
        <w:rPr>
          <w:spacing w:val="-11"/>
        </w:rPr>
        <w:t xml:space="preserve"> </w:t>
      </w:r>
      <w:r>
        <w:t>size1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Integer.parseInt(scanner.nextLine());</w:t>
      </w:r>
    </w:p>
    <w:p w14:paraId="3666DBCA">
      <w:pPr>
        <w:pStyle w:val="6"/>
        <w:spacing w:before="5" w:line="237" w:lineRule="auto"/>
        <w:ind w:left="1572" w:right="4509"/>
      </w:pPr>
      <w:r>
        <w:t>// Create a HashSet to store the first set of elements</w:t>
      </w:r>
      <w:r>
        <w:rPr>
          <w:spacing w:val="-57"/>
        </w:rPr>
        <w:t xml:space="preserve"> </w:t>
      </w:r>
      <w:r>
        <w:t>Set&lt;String&gt;</w:t>
      </w:r>
      <w:r>
        <w:rPr>
          <w:spacing w:val="-1"/>
        </w:rPr>
        <w:t xml:space="preserve"> </w:t>
      </w:r>
      <w:r>
        <w:t>set1 = new HashSet&lt;&gt;();</w:t>
      </w:r>
    </w:p>
    <w:p w14:paraId="3E3E0DA8">
      <w:pPr>
        <w:pStyle w:val="6"/>
        <w:spacing w:before="5" w:line="237" w:lineRule="auto"/>
        <w:ind w:left="1572" w:right="6362"/>
      </w:pPr>
      <w:r>
        <w:t>// Read elements for the first set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t>i = 0;</w:t>
      </w:r>
      <w:r>
        <w:rPr>
          <w:spacing w:val="-2"/>
        </w:rPr>
        <w:t xml:space="preserve"> </w:t>
      </w:r>
      <w:r>
        <w:t>i &lt; size1;</w:t>
      </w:r>
      <w:r>
        <w:rPr>
          <w:spacing w:val="-1"/>
        </w:rPr>
        <w:t xml:space="preserve"> </w:t>
      </w:r>
      <w:r>
        <w:t>i++)</w:t>
      </w:r>
      <w:r>
        <w:rPr>
          <w:spacing w:val="-1"/>
        </w:rPr>
        <w:t xml:space="preserve"> </w:t>
      </w:r>
      <w:r>
        <w:t>{</w:t>
      </w:r>
    </w:p>
    <w:p w14:paraId="04C4169E">
      <w:pPr>
        <w:pStyle w:val="6"/>
        <w:spacing w:before="4"/>
        <w:ind w:left="1812"/>
      </w:pPr>
      <w:r>
        <w:t>set1.add(scanner.nextLine());</w:t>
      </w:r>
    </w:p>
    <w:p w14:paraId="208F5F9E">
      <w:pPr>
        <w:pStyle w:val="6"/>
        <w:spacing w:line="273" w:lineRule="exact"/>
        <w:ind w:left="1572"/>
      </w:pPr>
      <w:r>
        <w:t>}</w:t>
      </w:r>
    </w:p>
    <w:p w14:paraId="41398863">
      <w:pPr>
        <w:pStyle w:val="6"/>
        <w:spacing w:before="2" w:line="275" w:lineRule="exact"/>
        <w:ind w:left="1572"/>
      </w:pPr>
      <w:r>
        <w:t>//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set</w:t>
      </w:r>
    </w:p>
    <w:p w14:paraId="17A18009">
      <w:pPr>
        <w:pStyle w:val="6"/>
        <w:spacing w:line="275" w:lineRule="exact"/>
        <w:ind w:left="1572"/>
      </w:pPr>
      <w:r>
        <w:t>int</w:t>
      </w:r>
      <w:r>
        <w:rPr>
          <w:spacing w:val="-11"/>
        </w:rPr>
        <w:t xml:space="preserve"> </w:t>
      </w:r>
      <w:r>
        <w:t>size2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Integer.parseInt(scanner.nextLine());</w:t>
      </w:r>
    </w:p>
    <w:p w14:paraId="6C64A139">
      <w:pPr>
        <w:pStyle w:val="6"/>
        <w:spacing w:before="5" w:line="237" w:lineRule="auto"/>
        <w:ind w:left="1572" w:right="4229"/>
      </w:pPr>
      <w:r>
        <w:t>// Create a HashSet to store the second set of elements</w:t>
      </w:r>
      <w:r>
        <w:rPr>
          <w:spacing w:val="-57"/>
        </w:rPr>
        <w:t xml:space="preserve"> </w:t>
      </w:r>
      <w:r>
        <w:t>Set&lt;String&gt;</w:t>
      </w:r>
      <w:r>
        <w:rPr>
          <w:spacing w:val="-1"/>
        </w:rPr>
        <w:t xml:space="preserve"> </w:t>
      </w:r>
      <w:r>
        <w:t>set2 = new HashSet&lt;&gt;();</w:t>
      </w:r>
    </w:p>
    <w:p w14:paraId="2E16E92D">
      <w:pPr>
        <w:pStyle w:val="6"/>
        <w:spacing w:before="5" w:line="237" w:lineRule="auto"/>
        <w:ind w:left="1572" w:right="6082"/>
      </w:pPr>
      <w:r>
        <w:t>// Read elements for the second set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t>i = 0;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 size2;</w:t>
      </w:r>
      <w:r>
        <w:rPr>
          <w:spacing w:val="-1"/>
        </w:rPr>
        <w:t xml:space="preserve"> </w:t>
      </w:r>
      <w:r>
        <w:t>i++) {</w:t>
      </w:r>
    </w:p>
    <w:p w14:paraId="19AF22B7">
      <w:pPr>
        <w:pStyle w:val="6"/>
        <w:spacing w:before="4"/>
        <w:ind w:left="1812"/>
      </w:pPr>
      <w:r>
        <w:t>set2.add(scanner.nextLine());</w:t>
      </w:r>
    </w:p>
    <w:p w14:paraId="100993EF">
      <w:pPr>
        <w:pStyle w:val="6"/>
        <w:spacing w:line="274" w:lineRule="exact"/>
        <w:ind w:left="1572"/>
      </w:pPr>
      <w:r>
        <w:t>}</w:t>
      </w:r>
    </w:p>
    <w:p w14:paraId="4212E5EC">
      <w:pPr>
        <w:pStyle w:val="6"/>
        <w:spacing w:before="2"/>
        <w:ind w:left="1572"/>
      </w:pPr>
      <w:r>
        <w:t>//</w:t>
      </w:r>
      <w:r>
        <w:rPr>
          <w:spacing w:val="-2"/>
        </w:rPr>
        <w:t xml:space="preserve"> </w:t>
      </w:r>
      <w:r>
        <w:t>Retain</w:t>
      </w:r>
      <w:r>
        <w:rPr>
          <w:spacing w:val="-1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retainAll()</w:t>
      </w:r>
      <w:r>
        <w:rPr>
          <w:spacing w:val="-2"/>
        </w:rPr>
        <w:t xml:space="preserve"> </w:t>
      </w:r>
      <w:r>
        <w:t>method</w:t>
      </w:r>
    </w:p>
    <w:p w14:paraId="4EC282CC">
      <w:pPr>
        <w:spacing w:after="0"/>
        <w:sectPr>
          <w:pgSz w:w="12240" w:h="15840"/>
          <w:pgMar w:top="920" w:right="600" w:bottom="900" w:left="620" w:header="0" w:footer="686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64DBE636">
      <w:pPr>
        <w:pStyle w:val="6"/>
        <w:spacing w:before="76" w:line="275" w:lineRule="exact"/>
        <w:ind w:left="1572"/>
      </w:pPr>
      <w:r>
        <w:t>set1.retainAll(set2);</w:t>
      </w:r>
    </w:p>
    <w:p w14:paraId="2A4F5300">
      <w:pPr>
        <w:pStyle w:val="6"/>
        <w:spacing w:line="242" w:lineRule="auto"/>
        <w:ind w:left="1572" w:right="6601"/>
      </w:pPr>
      <w:r>
        <w:t>// Print the common elements</w:t>
      </w:r>
      <w:r>
        <w:rPr>
          <w:spacing w:val="-58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(String</w:t>
      </w:r>
      <w:r>
        <w:rPr>
          <w:spacing w:val="-1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set1)</w:t>
      </w:r>
      <w:r>
        <w:rPr>
          <w:spacing w:val="-1"/>
        </w:rPr>
        <w:t xml:space="preserve"> </w:t>
      </w:r>
      <w:r>
        <w:t>{</w:t>
      </w:r>
    </w:p>
    <w:p w14:paraId="6371F067">
      <w:pPr>
        <w:pStyle w:val="6"/>
        <w:spacing w:line="271" w:lineRule="exact"/>
        <w:ind w:left="1812"/>
      </w:pPr>
      <w:r>
        <w:t>System.out.println(element);</w:t>
      </w:r>
    </w:p>
    <w:p w14:paraId="2B3ACB5B">
      <w:pPr>
        <w:pStyle w:val="6"/>
        <w:spacing w:before="2" w:line="275" w:lineRule="exact"/>
        <w:ind w:left="1572"/>
      </w:pPr>
      <w:r>
        <w:t>}</w:t>
      </w:r>
    </w:p>
    <w:p w14:paraId="75E0DD26">
      <w:pPr>
        <w:pStyle w:val="6"/>
        <w:spacing w:line="275" w:lineRule="exact"/>
        <w:ind w:left="1572"/>
      </w:pPr>
      <w:r>
        <w:t>scanner.close();</w:t>
      </w:r>
    </w:p>
    <w:p w14:paraId="7CB82F25">
      <w:pPr>
        <w:pStyle w:val="6"/>
        <w:spacing w:before="2" w:line="275" w:lineRule="exact"/>
        <w:ind w:left="1332"/>
      </w:pPr>
      <w:r>
        <w:t>}</w:t>
      </w:r>
    </w:p>
    <w:p w14:paraId="0F7CC745">
      <w:pPr>
        <w:pStyle w:val="6"/>
        <w:spacing w:line="275" w:lineRule="exact"/>
        <w:ind w:left="1092"/>
      </w:pPr>
      <w:r>
        <w:t>}</w:t>
      </w:r>
    </w:p>
    <w:p w14:paraId="7A9783D1">
      <w:pPr>
        <w:pStyle w:val="6"/>
        <w:spacing w:before="2"/>
        <w:ind w:left="0"/>
        <w:rPr>
          <w:sz w:val="16"/>
        </w:rPr>
      </w:pPr>
    </w:p>
    <w:p w14:paraId="2BE74C31">
      <w:pPr>
        <w:pStyle w:val="6"/>
        <w:spacing w:before="90"/>
      </w:pPr>
      <w:r>
        <w:t>OUTPUT</w:t>
      </w:r>
    </w:p>
    <w:p w14:paraId="1DF0ACF2">
      <w:pPr>
        <w:pStyle w:val="6"/>
        <w:spacing w:before="3"/>
        <w:ind w:left="0"/>
      </w:pPr>
    </w:p>
    <w:tbl>
      <w:tblPr>
        <w:tblStyle w:val="5"/>
        <w:tblW w:w="0" w:type="auto"/>
        <w:tblInd w:w="763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"/>
        <w:gridCol w:w="610"/>
        <w:gridCol w:w="1258"/>
        <w:gridCol w:w="1176"/>
        <w:gridCol w:w="1176"/>
        <w:gridCol w:w="197"/>
      </w:tblGrid>
      <w:tr w14:paraId="7A4F1500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197" w:type="dxa"/>
            <w:tcBorders>
              <w:top w:val="nil"/>
            </w:tcBorders>
            <w:shd w:val="clear" w:color="auto" w:fill="F8F8FF"/>
          </w:tcPr>
          <w:p w14:paraId="68333ABC">
            <w:pPr>
              <w:pStyle w:val="10"/>
              <w:spacing w:line="96" w:lineRule="exact"/>
              <w:ind w:left="-8" w:right="-72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133985" cy="60960"/>
                  <wp:effectExtent l="0" t="0" r="0" b="0"/>
                  <wp:docPr id="15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2.png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92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dxa"/>
            <w:shd w:val="clear" w:color="auto" w:fill="F8F8FF"/>
          </w:tcPr>
          <w:p w14:paraId="424FE652">
            <w:pPr>
              <w:pStyle w:val="10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</w:p>
        </w:tc>
        <w:tc>
          <w:tcPr>
            <w:tcW w:w="1258" w:type="dxa"/>
            <w:shd w:val="clear" w:color="auto" w:fill="F8F8FF"/>
          </w:tcPr>
          <w:p w14:paraId="29D1D9F1">
            <w:pPr>
              <w:pStyle w:val="10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1176" w:type="dxa"/>
            <w:shd w:val="clear" w:color="auto" w:fill="F8F8FF"/>
          </w:tcPr>
          <w:p w14:paraId="70925070">
            <w:pPr>
              <w:pStyle w:val="10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</w:p>
        </w:tc>
        <w:tc>
          <w:tcPr>
            <w:tcW w:w="1176" w:type="dxa"/>
            <w:shd w:val="clear" w:color="auto" w:fill="F8F8FF"/>
          </w:tcPr>
          <w:p w14:paraId="4819FCB3">
            <w:pPr>
              <w:pStyle w:val="10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4F1DE5A0">
            <w:pPr>
              <w:pStyle w:val="10"/>
              <w:ind w:left="0"/>
              <w:rPr>
                <w:sz w:val="22"/>
              </w:rPr>
            </w:pPr>
          </w:p>
        </w:tc>
      </w:tr>
      <w:tr w14:paraId="421B6EE3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197" w:type="dxa"/>
            <w:vMerge w:val="restart"/>
            <w:shd w:val="clear" w:color="auto" w:fill="E5E5E5"/>
          </w:tcPr>
          <w:p w14:paraId="20F2823E">
            <w:pPr>
              <w:pStyle w:val="10"/>
              <w:ind w:left="0"/>
              <w:rPr>
                <w:sz w:val="22"/>
              </w:rPr>
            </w:pPr>
          </w:p>
        </w:tc>
        <w:tc>
          <w:tcPr>
            <w:tcW w:w="610" w:type="dxa"/>
            <w:tcBorders>
              <w:bottom w:val="nil"/>
            </w:tcBorders>
            <w:shd w:val="clear" w:color="auto" w:fill="E5E5E5"/>
          </w:tcPr>
          <w:p w14:paraId="27DBBF16">
            <w:pPr>
              <w:pStyle w:val="10"/>
              <w:spacing w:before="92" w:line="255" w:lineRule="exact"/>
              <w:ind w:left="9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58" w:type="dxa"/>
            <w:tcBorders>
              <w:bottom w:val="nil"/>
            </w:tcBorders>
            <w:shd w:val="clear" w:color="auto" w:fill="E5E5E5"/>
          </w:tcPr>
          <w:p w14:paraId="5A0020BD">
            <w:pPr>
              <w:pStyle w:val="10"/>
              <w:spacing w:before="92" w:line="255" w:lineRule="exact"/>
              <w:ind w:left="9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76" w:type="dxa"/>
            <w:tcBorders>
              <w:bottom w:val="nil"/>
            </w:tcBorders>
            <w:shd w:val="clear" w:color="auto" w:fill="E5E5E5"/>
          </w:tcPr>
          <w:p w14:paraId="0A2827DB">
            <w:pPr>
              <w:pStyle w:val="10"/>
              <w:spacing w:before="92" w:line="255" w:lineRule="exact"/>
              <w:ind w:left="97"/>
              <w:rPr>
                <w:sz w:val="24"/>
              </w:rPr>
            </w:pPr>
            <w:r>
              <w:rPr>
                <w:sz w:val="24"/>
              </w:rPr>
              <w:t>Cricket</w:t>
            </w:r>
          </w:p>
        </w:tc>
        <w:tc>
          <w:tcPr>
            <w:tcW w:w="1176" w:type="dxa"/>
            <w:tcBorders>
              <w:bottom w:val="nil"/>
            </w:tcBorders>
            <w:shd w:val="clear" w:color="auto" w:fill="E5E5E5"/>
          </w:tcPr>
          <w:p w14:paraId="70280469">
            <w:pPr>
              <w:pStyle w:val="10"/>
              <w:spacing w:before="92" w:line="255" w:lineRule="exact"/>
              <w:ind w:left="97"/>
              <w:rPr>
                <w:sz w:val="24"/>
              </w:rPr>
            </w:pPr>
            <w:r>
              <w:rPr>
                <w:sz w:val="24"/>
              </w:rPr>
              <w:t>Cricket</w:t>
            </w:r>
          </w:p>
        </w:tc>
        <w:tc>
          <w:tcPr>
            <w:tcW w:w="197" w:type="dxa"/>
            <w:vMerge w:val="restart"/>
            <w:shd w:val="clear" w:color="auto" w:fill="E5E5E5"/>
          </w:tcPr>
          <w:p w14:paraId="630BD483">
            <w:pPr>
              <w:pStyle w:val="10"/>
              <w:ind w:left="0"/>
              <w:rPr>
                <w:sz w:val="22"/>
              </w:rPr>
            </w:pPr>
          </w:p>
        </w:tc>
      </w:tr>
      <w:tr w14:paraId="62451164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E5E5E5"/>
          </w:tcPr>
          <w:p w14:paraId="0CC7B0FD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  <w:bottom w:val="nil"/>
            </w:tcBorders>
            <w:shd w:val="clear" w:color="auto" w:fill="E5E5E5"/>
          </w:tcPr>
          <w:p w14:paraId="58EB3E8F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1258" w:type="dxa"/>
            <w:tcBorders>
              <w:top w:val="nil"/>
              <w:bottom w:val="nil"/>
            </w:tcBorders>
            <w:shd w:val="clear" w:color="auto" w:fill="E5E5E5"/>
          </w:tcPr>
          <w:p w14:paraId="1D1A4012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Football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5E5E5"/>
          </w:tcPr>
          <w:p w14:paraId="271FCFD0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Hockey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5E5E5"/>
          </w:tcPr>
          <w:p w14:paraId="14690D21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Hockey</w:t>
            </w:r>
          </w:p>
        </w:tc>
        <w:tc>
          <w:tcPr>
            <w:tcW w:w="197" w:type="dxa"/>
            <w:vMerge w:val="continue"/>
            <w:tcBorders>
              <w:top w:val="nil"/>
            </w:tcBorders>
            <w:shd w:val="clear" w:color="auto" w:fill="E5E5E5"/>
          </w:tcPr>
          <w:p w14:paraId="68E3F253">
            <w:pPr>
              <w:rPr>
                <w:sz w:val="2"/>
                <w:szCs w:val="2"/>
              </w:rPr>
            </w:pPr>
          </w:p>
        </w:tc>
      </w:tr>
      <w:tr w14:paraId="6394BDE9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E5E5E5"/>
          </w:tcPr>
          <w:p w14:paraId="5BF491AF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  <w:bottom w:val="nil"/>
            </w:tcBorders>
            <w:shd w:val="clear" w:color="auto" w:fill="E5E5E5"/>
          </w:tcPr>
          <w:p w14:paraId="3196B425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1258" w:type="dxa"/>
            <w:tcBorders>
              <w:top w:val="nil"/>
              <w:bottom w:val="nil"/>
            </w:tcBorders>
            <w:shd w:val="clear" w:color="auto" w:fill="E5E5E5"/>
          </w:tcPr>
          <w:p w14:paraId="2E1FBEF8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Hockey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5E5E5"/>
          </w:tcPr>
          <w:p w14:paraId="4D390F61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Volleyball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5E5E5"/>
          </w:tcPr>
          <w:p w14:paraId="08D590FF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Volleyball</w:t>
            </w:r>
          </w:p>
        </w:tc>
        <w:tc>
          <w:tcPr>
            <w:tcW w:w="197" w:type="dxa"/>
            <w:vMerge w:val="continue"/>
            <w:tcBorders>
              <w:top w:val="nil"/>
            </w:tcBorders>
            <w:shd w:val="clear" w:color="auto" w:fill="E5E5E5"/>
          </w:tcPr>
          <w:p w14:paraId="41A41349">
            <w:pPr>
              <w:rPr>
                <w:sz w:val="2"/>
                <w:szCs w:val="2"/>
              </w:rPr>
            </w:pPr>
          </w:p>
        </w:tc>
      </w:tr>
      <w:tr w14:paraId="58C20870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E5E5E5"/>
          </w:tcPr>
          <w:p w14:paraId="0E90E8C0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  <w:bottom w:val="nil"/>
            </w:tcBorders>
            <w:shd w:val="clear" w:color="auto" w:fill="E5E5E5"/>
          </w:tcPr>
          <w:p w14:paraId="2942D10E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1258" w:type="dxa"/>
            <w:tcBorders>
              <w:top w:val="nil"/>
              <w:bottom w:val="nil"/>
            </w:tcBorders>
            <w:shd w:val="clear" w:color="auto" w:fill="E5E5E5"/>
          </w:tcPr>
          <w:p w14:paraId="3E2C0A4B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Cricket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5E5E5"/>
          </w:tcPr>
          <w:p w14:paraId="62600F6D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Football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5E5E5"/>
          </w:tcPr>
          <w:p w14:paraId="4C3BCFD0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Football</w:t>
            </w:r>
          </w:p>
        </w:tc>
        <w:tc>
          <w:tcPr>
            <w:tcW w:w="197" w:type="dxa"/>
            <w:vMerge w:val="continue"/>
            <w:tcBorders>
              <w:top w:val="nil"/>
            </w:tcBorders>
            <w:shd w:val="clear" w:color="auto" w:fill="E5E5E5"/>
          </w:tcPr>
          <w:p w14:paraId="17955832">
            <w:pPr>
              <w:rPr>
                <w:sz w:val="2"/>
                <w:szCs w:val="2"/>
              </w:rPr>
            </w:pPr>
          </w:p>
        </w:tc>
      </w:tr>
      <w:tr w14:paraId="03249CC7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E5E5E5"/>
          </w:tcPr>
          <w:p w14:paraId="02A5FA7A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  <w:bottom w:val="nil"/>
            </w:tcBorders>
            <w:shd w:val="clear" w:color="auto" w:fill="E5E5E5"/>
          </w:tcPr>
          <w:p w14:paraId="553A9994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1258" w:type="dxa"/>
            <w:tcBorders>
              <w:top w:val="nil"/>
              <w:bottom w:val="nil"/>
            </w:tcBorders>
            <w:shd w:val="clear" w:color="auto" w:fill="E5E5E5"/>
          </w:tcPr>
          <w:p w14:paraId="7422BF41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Volleyball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5E5E5"/>
          </w:tcPr>
          <w:p w14:paraId="06528BA0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5E5E5"/>
          </w:tcPr>
          <w:p w14:paraId="77371FC5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197" w:type="dxa"/>
            <w:vMerge w:val="continue"/>
            <w:tcBorders>
              <w:top w:val="nil"/>
            </w:tcBorders>
            <w:shd w:val="clear" w:color="auto" w:fill="E5E5E5"/>
          </w:tcPr>
          <w:p w14:paraId="5109F126">
            <w:pPr>
              <w:rPr>
                <w:sz w:val="2"/>
                <w:szCs w:val="2"/>
              </w:rPr>
            </w:pPr>
          </w:p>
        </w:tc>
      </w:tr>
      <w:tr w14:paraId="003A2B6E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E5E5E5"/>
          </w:tcPr>
          <w:p w14:paraId="6D17D1C5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  <w:bottom w:val="nil"/>
            </w:tcBorders>
            <w:shd w:val="clear" w:color="auto" w:fill="E5E5E5"/>
          </w:tcPr>
          <w:p w14:paraId="429C4168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1258" w:type="dxa"/>
            <w:tcBorders>
              <w:top w:val="nil"/>
              <w:bottom w:val="nil"/>
            </w:tcBorders>
            <w:shd w:val="clear" w:color="auto" w:fill="E5E5E5"/>
          </w:tcPr>
          <w:p w14:paraId="35D6F34D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Basketball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5E5E5"/>
          </w:tcPr>
          <w:p w14:paraId="6BE1DC3E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5E5E5"/>
          </w:tcPr>
          <w:p w14:paraId="0C1D081B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197" w:type="dxa"/>
            <w:vMerge w:val="continue"/>
            <w:tcBorders>
              <w:top w:val="nil"/>
            </w:tcBorders>
            <w:shd w:val="clear" w:color="auto" w:fill="E5E5E5"/>
          </w:tcPr>
          <w:p w14:paraId="2EA16D4A">
            <w:pPr>
              <w:rPr>
                <w:sz w:val="2"/>
                <w:szCs w:val="2"/>
              </w:rPr>
            </w:pPr>
          </w:p>
        </w:tc>
      </w:tr>
      <w:tr w14:paraId="13BB1EC4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E5E5E5"/>
          </w:tcPr>
          <w:p w14:paraId="34B4E437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  <w:bottom w:val="nil"/>
            </w:tcBorders>
            <w:shd w:val="clear" w:color="auto" w:fill="E5E5E5"/>
          </w:tcPr>
          <w:p w14:paraId="458BF464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1258" w:type="dxa"/>
            <w:tcBorders>
              <w:top w:val="nil"/>
              <w:bottom w:val="nil"/>
            </w:tcBorders>
            <w:shd w:val="clear" w:color="auto" w:fill="E5E5E5"/>
          </w:tcPr>
          <w:p w14:paraId="406E6D38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5E5E5"/>
          </w:tcPr>
          <w:p w14:paraId="3BBA7B81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5E5E5"/>
          </w:tcPr>
          <w:p w14:paraId="27690864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197" w:type="dxa"/>
            <w:vMerge w:val="continue"/>
            <w:tcBorders>
              <w:top w:val="nil"/>
            </w:tcBorders>
            <w:shd w:val="clear" w:color="auto" w:fill="E5E5E5"/>
          </w:tcPr>
          <w:p w14:paraId="51B589D2">
            <w:pPr>
              <w:rPr>
                <w:sz w:val="2"/>
                <w:szCs w:val="2"/>
              </w:rPr>
            </w:pPr>
          </w:p>
        </w:tc>
      </w:tr>
      <w:tr w14:paraId="6CEDF5C8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E5E5E5"/>
          </w:tcPr>
          <w:p w14:paraId="30E11E21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  <w:bottom w:val="nil"/>
            </w:tcBorders>
            <w:shd w:val="clear" w:color="auto" w:fill="E5E5E5"/>
          </w:tcPr>
          <w:p w14:paraId="56F279D6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1258" w:type="dxa"/>
            <w:tcBorders>
              <w:top w:val="nil"/>
              <w:bottom w:val="nil"/>
            </w:tcBorders>
            <w:shd w:val="clear" w:color="auto" w:fill="E5E5E5"/>
          </w:tcPr>
          <w:p w14:paraId="612B2244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Golf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5E5E5"/>
          </w:tcPr>
          <w:p w14:paraId="3C847FFE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5E5E5"/>
          </w:tcPr>
          <w:p w14:paraId="4588C28A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197" w:type="dxa"/>
            <w:vMerge w:val="continue"/>
            <w:tcBorders>
              <w:top w:val="nil"/>
            </w:tcBorders>
            <w:shd w:val="clear" w:color="auto" w:fill="E5E5E5"/>
          </w:tcPr>
          <w:p w14:paraId="7AB0B034">
            <w:pPr>
              <w:rPr>
                <w:sz w:val="2"/>
                <w:szCs w:val="2"/>
              </w:rPr>
            </w:pPr>
          </w:p>
        </w:tc>
      </w:tr>
      <w:tr w14:paraId="23562510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E5E5E5"/>
          </w:tcPr>
          <w:p w14:paraId="384FD2F1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  <w:bottom w:val="nil"/>
            </w:tcBorders>
            <w:shd w:val="clear" w:color="auto" w:fill="E5E5E5"/>
          </w:tcPr>
          <w:p w14:paraId="4EAFF4F8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1258" w:type="dxa"/>
            <w:tcBorders>
              <w:top w:val="nil"/>
              <w:bottom w:val="nil"/>
            </w:tcBorders>
            <w:shd w:val="clear" w:color="auto" w:fill="E5E5E5"/>
          </w:tcPr>
          <w:p w14:paraId="25FE4199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Cricket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5E5E5"/>
          </w:tcPr>
          <w:p w14:paraId="28D0D353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5E5E5"/>
          </w:tcPr>
          <w:p w14:paraId="6E190039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197" w:type="dxa"/>
            <w:vMerge w:val="continue"/>
            <w:tcBorders>
              <w:top w:val="nil"/>
            </w:tcBorders>
            <w:shd w:val="clear" w:color="auto" w:fill="E5E5E5"/>
          </w:tcPr>
          <w:p w14:paraId="44E9B6F4">
            <w:pPr>
              <w:rPr>
                <w:sz w:val="2"/>
                <w:szCs w:val="2"/>
              </w:rPr>
            </w:pPr>
          </w:p>
        </w:tc>
      </w:tr>
      <w:tr w14:paraId="70D80FA0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E5E5E5"/>
          </w:tcPr>
          <w:p w14:paraId="06172B7D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  <w:bottom w:val="nil"/>
            </w:tcBorders>
            <w:shd w:val="clear" w:color="auto" w:fill="E5E5E5"/>
          </w:tcPr>
          <w:p w14:paraId="40FAEE28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1258" w:type="dxa"/>
            <w:tcBorders>
              <w:top w:val="nil"/>
              <w:bottom w:val="nil"/>
            </w:tcBorders>
            <w:shd w:val="clear" w:color="auto" w:fill="E5E5E5"/>
          </w:tcPr>
          <w:p w14:paraId="3D29A114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Badminton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5E5E5"/>
          </w:tcPr>
          <w:p w14:paraId="7EFF702D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5E5E5"/>
          </w:tcPr>
          <w:p w14:paraId="54F93B08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197" w:type="dxa"/>
            <w:vMerge w:val="continue"/>
            <w:tcBorders>
              <w:top w:val="nil"/>
            </w:tcBorders>
            <w:shd w:val="clear" w:color="auto" w:fill="E5E5E5"/>
          </w:tcPr>
          <w:p w14:paraId="4A63E8E9">
            <w:pPr>
              <w:rPr>
                <w:sz w:val="2"/>
                <w:szCs w:val="2"/>
              </w:rPr>
            </w:pPr>
          </w:p>
        </w:tc>
      </w:tr>
      <w:tr w14:paraId="4F7B701E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E5E5E5"/>
          </w:tcPr>
          <w:p w14:paraId="2F33C153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  <w:bottom w:val="nil"/>
            </w:tcBorders>
            <w:shd w:val="clear" w:color="auto" w:fill="E5E5E5"/>
          </w:tcPr>
          <w:p w14:paraId="76287573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1258" w:type="dxa"/>
            <w:tcBorders>
              <w:top w:val="nil"/>
              <w:bottom w:val="nil"/>
            </w:tcBorders>
            <w:shd w:val="clear" w:color="auto" w:fill="E5E5E5"/>
          </w:tcPr>
          <w:p w14:paraId="2E4947E0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Football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5E5E5"/>
          </w:tcPr>
          <w:p w14:paraId="2CE54520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5E5E5"/>
          </w:tcPr>
          <w:p w14:paraId="3E8F82C0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197" w:type="dxa"/>
            <w:vMerge w:val="continue"/>
            <w:tcBorders>
              <w:top w:val="nil"/>
            </w:tcBorders>
            <w:shd w:val="clear" w:color="auto" w:fill="E5E5E5"/>
          </w:tcPr>
          <w:p w14:paraId="1AFAB35A">
            <w:pPr>
              <w:rPr>
                <w:sz w:val="2"/>
                <w:szCs w:val="2"/>
              </w:rPr>
            </w:pPr>
          </w:p>
        </w:tc>
      </w:tr>
      <w:tr w14:paraId="7037BD62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E5E5E5"/>
          </w:tcPr>
          <w:p w14:paraId="76E958A0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  <w:bottom w:val="nil"/>
            </w:tcBorders>
            <w:shd w:val="clear" w:color="auto" w:fill="E5E5E5"/>
          </w:tcPr>
          <w:p w14:paraId="5FE8591D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1258" w:type="dxa"/>
            <w:tcBorders>
              <w:top w:val="nil"/>
              <w:bottom w:val="nil"/>
            </w:tcBorders>
            <w:shd w:val="clear" w:color="auto" w:fill="E5E5E5"/>
          </w:tcPr>
          <w:p w14:paraId="456D3BE9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Hockey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5E5E5"/>
          </w:tcPr>
          <w:p w14:paraId="35A63143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5E5E5"/>
          </w:tcPr>
          <w:p w14:paraId="40634330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197" w:type="dxa"/>
            <w:vMerge w:val="continue"/>
            <w:tcBorders>
              <w:top w:val="nil"/>
            </w:tcBorders>
            <w:shd w:val="clear" w:color="auto" w:fill="E5E5E5"/>
          </w:tcPr>
          <w:p w14:paraId="16618604">
            <w:pPr>
              <w:rPr>
                <w:sz w:val="2"/>
                <w:szCs w:val="2"/>
              </w:rPr>
            </w:pPr>
          </w:p>
        </w:tc>
      </w:tr>
      <w:tr w14:paraId="674316C2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E5E5E5"/>
          </w:tcPr>
          <w:p w14:paraId="455FA089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  <w:bottom w:val="nil"/>
            </w:tcBorders>
            <w:shd w:val="clear" w:color="auto" w:fill="E5E5E5"/>
          </w:tcPr>
          <w:p w14:paraId="36E3BF83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1258" w:type="dxa"/>
            <w:tcBorders>
              <w:top w:val="nil"/>
              <w:bottom w:val="nil"/>
            </w:tcBorders>
            <w:shd w:val="clear" w:color="auto" w:fill="E5E5E5"/>
          </w:tcPr>
          <w:p w14:paraId="024C5BA2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Volleyball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5E5E5"/>
          </w:tcPr>
          <w:p w14:paraId="42F4C46F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5E5E5"/>
          </w:tcPr>
          <w:p w14:paraId="029B138B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197" w:type="dxa"/>
            <w:vMerge w:val="continue"/>
            <w:tcBorders>
              <w:top w:val="nil"/>
            </w:tcBorders>
            <w:shd w:val="clear" w:color="auto" w:fill="E5E5E5"/>
          </w:tcPr>
          <w:p w14:paraId="68A9B432">
            <w:pPr>
              <w:rPr>
                <w:sz w:val="2"/>
                <w:szCs w:val="2"/>
              </w:rPr>
            </w:pPr>
          </w:p>
        </w:tc>
      </w:tr>
      <w:tr w14:paraId="2BF8E449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E5E5E5"/>
          </w:tcPr>
          <w:p w14:paraId="0C647E6B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</w:tcBorders>
            <w:shd w:val="clear" w:color="auto" w:fill="E5E5E5"/>
          </w:tcPr>
          <w:p w14:paraId="6ED57FCE">
            <w:pPr>
              <w:pStyle w:val="10"/>
              <w:ind w:left="0"/>
              <w:rPr>
                <w:sz w:val="22"/>
              </w:rPr>
            </w:pPr>
          </w:p>
        </w:tc>
        <w:tc>
          <w:tcPr>
            <w:tcW w:w="1258" w:type="dxa"/>
            <w:tcBorders>
              <w:top w:val="nil"/>
            </w:tcBorders>
            <w:shd w:val="clear" w:color="auto" w:fill="E5E5E5"/>
          </w:tcPr>
          <w:p w14:paraId="4F9C7A76">
            <w:pPr>
              <w:pStyle w:val="10"/>
              <w:spacing w:line="265" w:lineRule="exact"/>
              <w:ind w:left="97"/>
              <w:rPr>
                <w:sz w:val="24"/>
              </w:rPr>
            </w:pPr>
            <w:r>
              <w:rPr>
                <w:sz w:val="24"/>
              </w:rPr>
              <w:t>Throwball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5E5E5"/>
          </w:tcPr>
          <w:p w14:paraId="559C0313">
            <w:pPr>
              <w:pStyle w:val="10"/>
              <w:ind w:left="0"/>
              <w:rPr>
                <w:sz w:val="22"/>
              </w:rPr>
            </w:pPr>
          </w:p>
        </w:tc>
        <w:tc>
          <w:tcPr>
            <w:tcW w:w="1176" w:type="dxa"/>
            <w:tcBorders>
              <w:top w:val="nil"/>
            </w:tcBorders>
            <w:shd w:val="clear" w:color="auto" w:fill="E5E5E5"/>
          </w:tcPr>
          <w:p w14:paraId="1EF283B5">
            <w:pPr>
              <w:pStyle w:val="10"/>
              <w:ind w:left="0"/>
              <w:rPr>
                <w:sz w:val="22"/>
              </w:rPr>
            </w:pPr>
          </w:p>
        </w:tc>
        <w:tc>
          <w:tcPr>
            <w:tcW w:w="197" w:type="dxa"/>
            <w:vMerge w:val="continue"/>
            <w:tcBorders>
              <w:top w:val="nil"/>
            </w:tcBorders>
            <w:shd w:val="clear" w:color="auto" w:fill="E5E5E5"/>
          </w:tcPr>
          <w:p w14:paraId="158548A9">
            <w:pPr>
              <w:rPr>
                <w:sz w:val="2"/>
                <w:szCs w:val="2"/>
              </w:rPr>
            </w:pPr>
          </w:p>
        </w:tc>
      </w:tr>
      <w:tr w14:paraId="691C3A22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197" w:type="dxa"/>
            <w:vMerge w:val="restart"/>
            <w:shd w:val="clear" w:color="auto" w:fill="F5F5F5"/>
          </w:tcPr>
          <w:p w14:paraId="0FC8B359">
            <w:pPr>
              <w:pStyle w:val="10"/>
              <w:ind w:left="0"/>
              <w:rPr>
                <w:sz w:val="22"/>
              </w:rPr>
            </w:pPr>
          </w:p>
        </w:tc>
        <w:tc>
          <w:tcPr>
            <w:tcW w:w="610" w:type="dxa"/>
            <w:tcBorders>
              <w:bottom w:val="nil"/>
            </w:tcBorders>
            <w:shd w:val="clear" w:color="auto" w:fill="F5F5F5"/>
          </w:tcPr>
          <w:p w14:paraId="5F5F8BCC">
            <w:pPr>
              <w:pStyle w:val="10"/>
              <w:spacing w:before="92" w:line="255" w:lineRule="exact"/>
              <w:ind w:left="9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58" w:type="dxa"/>
            <w:tcBorders>
              <w:bottom w:val="nil"/>
            </w:tcBorders>
            <w:shd w:val="clear" w:color="auto" w:fill="F5F5F5"/>
          </w:tcPr>
          <w:p w14:paraId="7DF3ADE5">
            <w:pPr>
              <w:pStyle w:val="10"/>
              <w:spacing w:before="92" w:line="255" w:lineRule="exact"/>
              <w:ind w:left="9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76" w:type="dxa"/>
            <w:tcBorders>
              <w:bottom w:val="nil"/>
            </w:tcBorders>
            <w:shd w:val="clear" w:color="auto" w:fill="F5F5F5"/>
          </w:tcPr>
          <w:p w14:paraId="3C55B02E">
            <w:pPr>
              <w:pStyle w:val="10"/>
              <w:spacing w:before="92" w:line="255" w:lineRule="exact"/>
              <w:ind w:left="97"/>
              <w:rPr>
                <w:sz w:val="24"/>
              </w:rPr>
            </w:pPr>
            <w:r>
              <w:rPr>
                <w:sz w:val="24"/>
              </w:rPr>
              <w:t>Bus</w:t>
            </w:r>
          </w:p>
        </w:tc>
        <w:tc>
          <w:tcPr>
            <w:tcW w:w="1176" w:type="dxa"/>
            <w:tcBorders>
              <w:bottom w:val="nil"/>
            </w:tcBorders>
            <w:shd w:val="clear" w:color="auto" w:fill="F5F5F5"/>
          </w:tcPr>
          <w:p w14:paraId="7CE4293F">
            <w:pPr>
              <w:pStyle w:val="10"/>
              <w:spacing w:before="92" w:line="255" w:lineRule="exact"/>
              <w:ind w:left="97"/>
              <w:rPr>
                <w:sz w:val="24"/>
              </w:rPr>
            </w:pPr>
            <w:r>
              <w:rPr>
                <w:sz w:val="24"/>
              </w:rPr>
              <w:t>Bus</w:t>
            </w:r>
          </w:p>
        </w:tc>
        <w:tc>
          <w:tcPr>
            <w:tcW w:w="197" w:type="dxa"/>
            <w:vMerge w:val="restart"/>
            <w:shd w:val="clear" w:color="auto" w:fill="F5F5F5"/>
          </w:tcPr>
          <w:p w14:paraId="7A500CC9">
            <w:pPr>
              <w:pStyle w:val="10"/>
              <w:ind w:left="0"/>
              <w:rPr>
                <w:sz w:val="22"/>
              </w:rPr>
            </w:pPr>
          </w:p>
        </w:tc>
      </w:tr>
      <w:tr w14:paraId="2AEE5F17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F5F5F5"/>
          </w:tcPr>
          <w:p w14:paraId="5BF4581D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  <w:bottom w:val="nil"/>
            </w:tcBorders>
            <w:shd w:val="clear" w:color="auto" w:fill="F5F5F5"/>
          </w:tcPr>
          <w:p w14:paraId="362E6534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1258" w:type="dxa"/>
            <w:tcBorders>
              <w:top w:val="nil"/>
              <w:bottom w:val="nil"/>
            </w:tcBorders>
            <w:shd w:val="clear" w:color="auto" w:fill="F5F5F5"/>
          </w:tcPr>
          <w:p w14:paraId="2594875B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Toy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5F5F5"/>
          </w:tcPr>
          <w:p w14:paraId="39D4DA9C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Car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5F5F5"/>
          </w:tcPr>
          <w:p w14:paraId="7DA3ED5B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Car</w:t>
            </w:r>
          </w:p>
        </w:tc>
        <w:tc>
          <w:tcPr>
            <w:tcW w:w="197" w:type="dxa"/>
            <w:vMerge w:val="continue"/>
            <w:tcBorders>
              <w:top w:val="nil"/>
            </w:tcBorders>
            <w:shd w:val="clear" w:color="auto" w:fill="F5F5F5"/>
          </w:tcPr>
          <w:p w14:paraId="372EE831">
            <w:pPr>
              <w:rPr>
                <w:sz w:val="2"/>
                <w:szCs w:val="2"/>
              </w:rPr>
            </w:pPr>
          </w:p>
        </w:tc>
      </w:tr>
      <w:tr w14:paraId="227339D9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F5F5F5"/>
          </w:tcPr>
          <w:p w14:paraId="3781875B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  <w:bottom w:val="nil"/>
            </w:tcBorders>
            <w:shd w:val="clear" w:color="auto" w:fill="F5F5F5"/>
          </w:tcPr>
          <w:p w14:paraId="4CAD274E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1258" w:type="dxa"/>
            <w:tcBorders>
              <w:top w:val="nil"/>
              <w:bottom w:val="nil"/>
            </w:tcBorders>
            <w:shd w:val="clear" w:color="auto" w:fill="F5F5F5"/>
          </w:tcPr>
          <w:p w14:paraId="216CCC29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Bus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5F5F5"/>
          </w:tcPr>
          <w:p w14:paraId="219D64FC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5F5F5"/>
          </w:tcPr>
          <w:p w14:paraId="6D0FDC4B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197" w:type="dxa"/>
            <w:vMerge w:val="continue"/>
            <w:tcBorders>
              <w:top w:val="nil"/>
            </w:tcBorders>
            <w:shd w:val="clear" w:color="auto" w:fill="F5F5F5"/>
          </w:tcPr>
          <w:p w14:paraId="2394449B">
            <w:pPr>
              <w:rPr>
                <w:sz w:val="2"/>
                <w:szCs w:val="2"/>
              </w:rPr>
            </w:pPr>
          </w:p>
        </w:tc>
      </w:tr>
      <w:tr w14:paraId="18BD9E53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F5F5F5"/>
          </w:tcPr>
          <w:p w14:paraId="0D4F7087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  <w:bottom w:val="nil"/>
            </w:tcBorders>
            <w:shd w:val="clear" w:color="auto" w:fill="F5F5F5"/>
          </w:tcPr>
          <w:p w14:paraId="6967C7C0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1258" w:type="dxa"/>
            <w:tcBorders>
              <w:top w:val="nil"/>
              <w:bottom w:val="nil"/>
            </w:tcBorders>
            <w:shd w:val="clear" w:color="auto" w:fill="F5F5F5"/>
          </w:tcPr>
          <w:p w14:paraId="367A3F0A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Car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5F5F5"/>
          </w:tcPr>
          <w:p w14:paraId="5CD461A7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5F5F5"/>
          </w:tcPr>
          <w:p w14:paraId="79297B50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197" w:type="dxa"/>
            <w:vMerge w:val="continue"/>
            <w:tcBorders>
              <w:top w:val="nil"/>
            </w:tcBorders>
            <w:shd w:val="clear" w:color="auto" w:fill="F5F5F5"/>
          </w:tcPr>
          <w:p w14:paraId="5C5D4DA7">
            <w:pPr>
              <w:rPr>
                <w:sz w:val="2"/>
                <w:szCs w:val="2"/>
              </w:rPr>
            </w:pPr>
          </w:p>
        </w:tc>
      </w:tr>
      <w:tr w14:paraId="7B62A193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F5F5F5"/>
          </w:tcPr>
          <w:p w14:paraId="2A55B02D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  <w:bottom w:val="nil"/>
            </w:tcBorders>
            <w:shd w:val="clear" w:color="auto" w:fill="F5F5F5"/>
          </w:tcPr>
          <w:p w14:paraId="06529297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1258" w:type="dxa"/>
            <w:tcBorders>
              <w:top w:val="nil"/>
              <w:bottom w:val="nil"/>
            </w:tcBorders>
            <w:shd w:val="clear" w:color="auto" w:fill="F5F5F5"/>
          </w:tcPr>
          <w:p w14:paraId="5CCDBB19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Auto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5F5F5"/>
          </w:tcPr>
          <w:p w14:paraId="24816684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5F5F5"/>
          </w:tcPr>
          <w:p w14:paraId="66F1FFC6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197" w:type="dxa"/>
            <w:vMerge w:val="continue"/>
            <w:tcBorders>
              <w:top w:val="nil"/>
            </w:tcBorders>
            <w:shd w:val="clear" w:color="auto" w:fill="F5F5F5"/>
          </w:tcPr>
          <w:p w14:paraId="09875E50">
            <w:pPr>
              <w:rPr>
                <w:sz w:val="2"/>
                <w:szCs w:val="2"/>
              </w:rPr>
            </w:pPr>
          </w:p>
        </w:tc>
      </w:tr>
      <w:tr w14:paraId="3A49851C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F5F5F5"/>
          </w:tcPr>
          <w:p w14:paraId="1D54B2B5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  <w:bottom w:val="nil"/>
            </w:tcBorders>
            <w:shd w:val="clear" w:color="auto" w:fill="F5F5F5"/>
          </w:tcPr>
          <w:p w14:paraId="1928AAB3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1258" w:type="dxa"/>
            <w:tcBorders>
              <w:top w:val="nil"/>
              <w:bottom w:val="nil"/>
            </w:tcBorders>
            <w:shd w:val="clear" w:color="auto" w:fill="F5F5F5"/>
          </w:tcPr>
          <w:p w14:paraId="6CB4A016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5F5F5"/>
          </w:tcPr>
          <w:p w14:paraId="462DEFB2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5F5F5"/>
          </w:tcPr>
          <w:p w14:paraId="2292D403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197" w:type="dxa"/>
            <w:vMerge w:val="continue"/>
            <w:tcBorders>
              <w:top w:val="nil"/>
            </w:tcBorders>
            <w:shd w:val="clear" w:color="auto" w:fill="F5F5F5"/>
          </w:tcPr>
          <w:p w14:paraId="074D28C7">
            <w:pPr>
              <w:rPr>
                <w:sz w:val="2"/>
                <w:szCs w:val="2"/>
              </w:rPr>
            </w:pPr>
          </w:p>
        </w:tc>
      </w:tr>
      <w:tr w14:paraId="1B1F9BBD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F5F5F5"/>
          </w:tcPr>
          <w:p w14:paraId="5DC08209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  <w:bottom w:val="nil"/>
            </w:tcBorders>
            <w:shd w:val="clear" w:color="auto" w:fill="F5F5F5"/>
          </w:tcPr>
          <w:p w14:paraId="121D69F5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1258" w:type="dxa"/>
            <w:tcBorders>
              <w:top w:val="nil"/>
              <w:bottom w:val="nil"/>
            </w:tcBorders>
            <w:shd w:val="clear" w:color="auto" w:fill="F5F5F5"/>
          </w:tcPr>
          <w:p w14:paraId="5D07E751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Car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5F5F5"/>
          </w:tcPr>
          <w:p w14:paraId="727172A2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5F5F5"/>
          </w:tcPr>
          <w:p w14:paraId="477E636C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197" w:type="dxa"/>
            <w:vMerge w:val="continue"/>
            <w:tcBorders>
              <w:top w:val="nil"/>
            </w:tcBorders>
            <w:shd w:val="clear" w:color="auto" w:fill="F5F5F5"/>
          </w:tcPr>
          <w:p w14:paraId="43B90DAC">
            <w:pPr>
              <w:rPr>
                <w:sz w:val="2"/>
                <w:szCs w:val="2"/>
              </w:rPr>
            </w:pPr>
          </w:p>
        </w:tc>
      </w:tr>
      <w:tr w14:paraId="5F257944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F5F5F5"/>
          </w:tcPr>
          <w:p w14:paraId="61B5ECB5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  <w:bottom w:val="nil"/>
            </w:tcBorders>
            <w:shd w:val="clear" w:color="auto" w:fill="F5F5F5"/>
          </w:tcPr>
          <w:p w14:paraId="53BAD4A4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1258" w:type="dxa"/>
            <w:tcBorders>
              <w:top w:val="nil"/>
              <w:bottom w:val="nil"/>
            </w:tcBorders>
            <w:shd w:val="clear" w:color="auto" w:fill="F5F5F5"/>
          </w:tcPr>
          <w:p w14:paraId="0E9A028C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Bus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5F5F5"/>
          </w:tcPr>
          <w:p w14:paraId="0697F4B6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5F5F5"/>
          </w:tcPr>
          <w:p w14:paraId="3F9D3404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197" w:type="dxa"/>
            <w:vMerge w:val="continue"/>
            <w:tcBorders>
              <w:top w:val="nil"/>
            </w:tcBorders>
            <w:shd w:val="clear" w:color="auto" w:fill="F5F5F5"/>
          </w:tcPr>
          <w:p w14:paraId="7B33BA02">
            <w:pPr>
              <w:rPr>
                <w:sz w:val="2"/>
                <w:szCs w:val="2"/>
              </w:rPr>
            </w:pPr>
          </w:p>
        </w:tc>
      </w:tr>
      <w:tr w14:paraId="3B3446F5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F5F5F5"/>
          </w:tcPr>
          <w:p w14:paraId="4683ED8C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</w:tcBorders>
            <w:shd w:val="clear" w:color="auto" w:fill="F5F5F5"/>
          </w:tcPr>
          <w:p w14:paraId="49C31C91">
            <w:pPr>
              <w:pStyle w:val="10"/>
              <w:ind w:left="0"/>
              <w:rPr>
                <w:sz w:val="22"/>
              </w:rPr>
            </w:pPr>
          </w:p>
        </w:tc>
        <w:tc>
          <w:tcPr>
            <w:tcW w:w="1258" w:type="dxa"/>
            <w:tcBorders>
              <w:top w:val="nil"/>
            </w:tcBorders>
            <w:shd w:val="clear" w:color="auto" w:fill="F5F5F5"/>
          </w:tcPr>
          <w:p w14:paraId="2CAB22C6">
            <w:pPr>
              <w:pStyle w:val="10"/>
              <w:spacing w:line="262" w:lineRule="exact"/>
              <w:ind w:left="97"/>
              <w:rPr>
                <w:sz w:val="24"/>
              </w:rPr>
            </w:pPr>
            <w:r>
              <w:rPr>
                <w:sz w:val="24"/>
              </w:rPr>
              <w:t>Lorry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F5F5F5"/>
          </w:tcPr>
          <w:p w14:paraId="1A5A6231">
            <w:pPr>
              <w:pStyle w:val="10"/>
              <w:ind w:left="0"/>
              <w:rPr>
                <w:sz w:val="22"/>
              </w:rPr>
            </w:pPr>
          </w:p>
        </w:tc>
        <w:tc>
          <w:tcPr>
            <w:tcW w:w="1176" w:type="dxa"/>
            <w:tcBorders>
              <w:top w:val="nil"/>
            </w:tcBorders>
            <w:shd w:val="clear" w:color="auto" w:fill="F5F5F5"/>
          </w:tcPr>
          <w:p w14:paraId="56F91603">
            <w:pPr>
              <w:pStyle w:val="10"/>
              <w:ind w:left="0"/>
              <w:rPr>
                <w:sz w:val="22"/>
              </w:rPr>
            </w:pPr>
          </w:p>
        </w:tc>
        <w:tc>
          <w:tcPr>
            <w:tcW w:w="197" w:type="dxa"/>
            <w:vMerge w:val="continue"/>
            <w:tcBorders>
              <w:top w:val="nil"/>
            </w:tcBorders>
            <w:shd w:val="clear" w:color="auto" w:fill="F5F5F5"/>
          </w:tcPr>
          <w:p w14:paraId="0A19681E">
            <w:pPr>
              <w:rPr>
                <w:sz w:val="2"/>
                <w:szCs w:val="2"/>
              </w:rPr>
            </w:pPr>
          </w:p>
        </w:tc>
      </w:tr>
    </w:tbl>
    <w:p w14:paraId="5A8AA4FF">
      <w:pPr>
        <w:pStyle w:val="6"/>
      </w:pPr>
      <w:r>
        <w:t>Passed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tests!</w:t>
      </w:r>
    </w:p>
    <w:p w14:paraId="07424D55">
      <w:pPr>
        <w:spacing w:after="0"/>
        <w:sectPr>
          <w:pgSz w:w="12240" w:h="15840"/>
          <w:pgMar w:top="640" w:right="600" w:bottom="900" w:left="620" w:header="0" w:footer="686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1F7EED1F">
      <w:pPr>
        <w:pStyle w:val="6"/>
        <w:spacing w:before="70"/>
        <w:rPr>
          <w:b/>
        </w:rPr>
      </w:pPr>
      <w:r>
        <w:t>Question</w:t>
      </w:r>
      <w:r>
        <w:rPr>
          <w:spacing w:val="-1"/>
        </w:rPr>
        <w:t xml:space="preserve"> </w:t>
      </w:r>
      <w:r>
        <w:rPr>
          <w:b/>
        </w:rPr>
        <w:t>3</w:t>
      </w:r>
    </w:p>
    <w:p w14:paraId="5AC65B37">
      <w:pPr>
        <w:pStyle w:val="6"/>
        <w:ind w:left="0"/>
        <w:rPr>
          <w:b/>
        </w:rPr>
      </w:pPr>
    </w:p>
    <w:p w14:paraId="4050E46F">
      <w:pPr>
        <w:pStyle w:val="6"/>
      </w:pPr>
      <w:r>
        <w:t>Java</w:t>
      </w:r>
      <w:r>
        <w:rPr>
          <w:spacing w:val="-2"/>
        </w:rPr>
        <w:t xml:space="preserve"> </w:t>
      </w:r>
      <w:r>
        <w:t>HashMap</w:t>
      </w:r>
      <w:r>
        <w:rPr>
          <w:spacing w:val="-1"/>
        </w:rPr>
        <w:t xml:space="preserve"> </w:t>
      </w:r>
      <w:r>
        <w:t>Methods</w:t>
      </w:r>
    </w:p>
    <w:p w14:paraId="31D78137">
      <w:pPr>
        <w:pStyle w:val="6"/>
        <w:spacing w:before="5" w:line="237" w:lineRule="auto"/>
        <w:ind w:right="3429"/>
      </w:pPr>
      <w:r>
        <w:rPr>
          <w:color w:val="0563C1"/>
          <w:u w:val="single" w:color="0563C1"/>
        </w:rPr>
        <w:t>containsKey()</w:t>
      </w:r>
      <w:r>
        <w:rPr>
          <w:color w:val="0563C1"/>
        </w:rPr>
        <w:t xml:space="preserve"> </w:t>
      </w:r>
      <w:r>
        <w:t>Indicate if an entry with the specified key exists in the map</w:t>
      </w:r>
      <w:r>
        <w:rPr>
          <w:spacing w:val="1"/>
        </w:rPr>
        <w:t xml:space="preserve"> </w:t>
      </w:r>
      <w:r>
        <w:rPr>
          <w:color w:val="0563C1"/>
          <w:u w:val="single" w:color="0563C1"/>
        </w:rPr>
        <w:t>containsValue()</w:t>
      </w:r>
      <w:r>
        <w:rPr>
          <w:color w:val="0563C1"/>
          <w:spacing w:val="-4"/>
        </w:rPr>
        <w:t xml:space="preserve"> </w:t>
      </w:r>
      <w:r>
        <w:t>Indicate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entry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exists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map</w:t>
      </w:r>
    </w:p>
    <w:p w14:paraId="37B5BA0E">
      <w:pPr>
        <w:pStyle w:val="6"/>
        <w:spacing w:before="5" w:line="237" w:lineRule="auto"/>
        <w:ind w:right="795"/>
      </w:pPr>
      <w:r>
        <w:rPr>
          <w:color w:val="0563C1"/>
          <w:u w:val="single" w:color="0563C1"/>
        </w:rPr>
        <w:t>putIfAbsent()</w:t>
      </w:r>
      <w:r>
        <w:rPr>
          <w:color w:val="0563C1"/>
          <w:spacing w:val="-2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entry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map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entry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exist</w:t>
      </w:r>
      <w:r>
        <w:rPr>
          <w:spacing w:val="-57"/>
        </w:rPr>
        <w:t xml:space="preserve"> </w:t>
      </w:r>
      <w:r>
        <w:rPr>
          <w:color w:val="0563C1"/>
          <w:u w:val="single" w:color="0563C1"/>
        </w:rPr>
        <w:t>remove()</w:t>
      </w:r>
      <w:r>
        <w:rPr>
          <w:color w:val="0563C1"/>
          <w:spacing w:val="-1"/>
        </w:rPr>
        <w:t xml:space="preserve"> </w:t>
      </w:r>
      <w:r>
        <w:t>Remove</w:t>
      </w:r>
      <w:r>
        <w:rPr>
          <w:spacing w:val="-1"/>
        </w:rPr>
        <w:t xml:space="preserve"> </w:t>
      </w:r>
      <w:r>
        <w:t>an entry 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map</w:t>
      </w:r>
    </w:p>
    <w:p w14:paraId="633FC1E7">
      <w:pPr>
        <w:pStyle w:val="6"/>
        <w:spacing w:before="6" w:line="237" w:lineRule="auto"/>
        <w:ind w:right="5545"/>
      </w:pPr>
      <w:r>
        <w:rPr>
          <w:color w:val="0563C1"/>
          <w:u w:val="single" w:color="0563C1"/>
        </w:rPr>
        <w:t>replace()</w:t>
      </w:r>
      <w:r>
        <w:rPr>
          <w:color w:val="0563C1"/>
          <w:spacing w:val="56"/>
          <w:u w:val="single" w:color="0563C1"/>
        </w:rPr>
        <w:t xml:space="preserve"> </w:t>
      </w:r>
      <w:r>
        <w:rPr>
          <w:color w:val="0563C1"/>
          <w:u w:val="single" w:color="0563C1"/>
        </w:rPr>
        <w:t>Write</w:t>
      </w:r>
      <w:r>
        <w:rPr>
          <w:color w:val="0563C1"/>
          <w:spacing w:val="-3"/>
          <w:u w:val="single" w:color="0563C1"/>
        </w:rPr>
        <w:t xml:space="preserve"> </w:t>
      </w:r>
      <w:r>
        <w:rPr>
          <w:color w:val="0563C1"/>
          <w:u w:val="single" w:color="0563C1"/>
        </w:rPr>
        <w:t>to</w:t>
      </w:r>
      <w:r>
        <w:rPr>
          <w:color w:val="0563C1"/>
          <w:spacing w:val="-2"/>
          <w:u w:val="single" w:color="0563C1"/>
        </w:rPr>
        <w:t xml:space="preserve"> </w:t>
      </w:r>
      <w:r>
        <w:rPr>
          <w:color w:val="0563C1"/>
          <w:u w:val="single" w:color="0563C1"/>
        </w:rPr>
        <w:t>an</w:t>
      </w:r>
      <w:r>
        <w:rPr>
          <w:color w:val="0563C1"/>
          <w:spacing w:val="-2"/>
          <w:u w:val="single" w:color="0563C1"/>
        </w:rPr>
        <w:t xml:space="preserve"> </w:t>
      </w:r>
      <w:r>
        <w:rPr>
          <w:color w:val="0563C1"/>
          <w:u w:val="single" w:color="0563C1"/>
        </w:rPr>
        <w:t>entry</w:t>
      </w:r>
      <w:r>
        <w:rPr>
          <w:color w:val="0563C1"/>
          <w:spacing w:val="-1"/>
          <w:u w:val="single" w:color="0563C1"/>
        </w:rPr>
        <w:t xml:space="preserve"> </w:t>
      </w:r>
      <w:r>
        <w:rPr>
          <w:color w:val="0563C1"/>
          <w:u w:val="single" w:color="0563C1"/>
        </w:rPr>
        <w:t>in</w:t>
      </w:r>
      <w:r>
        <w:rPr>
          <w:color w:val="0563C1"/>
          <w:spacing w:val="-2"/>
          <w:u w:val="single" w:color="0563C1"/>
        </w:rPr>
        <w:t xml:space="preserve"> </w:t>
      </w:r>
      <w:r>
        <w:rPr>
          <w:color w:val="0563C1"/>
          <w:u w:val="single" w:color="0563C1"/>
        </w:rPr>
        <w:t>the</w:t>
      </w:r>
      <w:r>
        <w:rPr>
          <w:color w:val="0563C1"/>
          <w:spacing w:val="-3"/>
          <w:u w:val="single" w:color="0563C1"/>
        </w:rPr>
        <w:t xml:space="preserve"> </w:t>
      </w:r>
      <w:r>
        <w:rPr>
          <w:color w:val="0563C1"/>
          <w:u w:val="single" w:color="0563C1"/>
        </w:rPr>
        <w:t>map</w:t>
      </w:r>
      <w:r>
        <w:rPr>
          <w:color w:val="0563C1"/>
          <w:spacing w:val="-2"/>
          <w:u w:val="single" w:color="0563C1"/>
        </w:rPr>
        <w:t xml:space="preserve"> </w:t>
      </w:r>
      <w:r>
        <w:rPr>
          <w:color w:val="0563C1"/>
          <w:u w:val="single" w:color="0563C1"/>
        </w:rPr>
        <w:t>only</w:t>
      </w:r>
      <w:r>
        <w:rPr>
          <w:color w:val="0563C1"/>
          <w:spacing w:val="-1"/>
          <w:u w:val="single" w:color="0563C1"/>
        </w:rPr>
        <w:t xml:space="preserve"> </w:t>
      </w:r>
      <w:r>
        <w:rPr>
          <w:color w:val="0563C1"/>
          <w:u w:val="single" w:color="0563C1"/>
        </w:rPr>
        <w:t>if</w:t>
      </w:r>
      <w:r>
        <w:rPr>
          <w:color w:val="0563C1"/>
          <w:spacing w:val="-2"/>
          <w:u w:val="single" w:color="0563C1"/>
        </w:rPr>
        <w:t xml:space="preserve"> </w:t>
      </w:r>
      <w:r>
        <w:rPr>
          <w:color w:val="0563C1"/>
          <w:u w:val="single" w:color="0563C1"/>
        </w:rPr>
        <w:t>it</w:t>
      </w:r>
      <w:r>
        <w:rPr>
          <w:color w:val="0563C1"/>
          <w:spacing w:val="-2"/>
          <w:u w:val="single" w:color="0563C1"/>
        </w:rPr>
        <w:t xml:space="preserve"> </w:t>
      </w:r>
      <w:r>
        <w:rPr>
          <w:color w:val="0563C1"/>
          <w:u w:val="single" w:color="0563C1"/>
        </w:rPr>
        <w:t>exists</w:t>
      </w:r>
      <w:r>
        <w:rPr>
          <w:color w:val="0563C1"/>
          <w:spacing w:val="-57"/>
        </w:rPr>
        <w:t xml:space="preserve"> </w:t>
      </w:r>
      <w:r>
        <w:rPr>
          <w:color w:val="0563C1"/>
          <w:u w:val="single" w:color="0563C1"/>
        </w:rPr>
        <w:t>size()</w:t>
      </w:r>
      <w:r>
        <w:rPr>
          <w:color w:val="0563C1"/>
          <w:spacing w:val="60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 entries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map</w:t>
      </w:r>
    </w:p>
    <w:p w14:paraId="1CC973DF">
      <w:pPr>
        <w:pStyle w:val="6"/>
        <w:spacing w:before="3" w:line="480" w:lineRule="auto"/>
        <w:ind w:right="5173"/>
      </w:pPr>
      <w:r>
        <w:t>Your</w:t>
      </w:r>
      <w:r>
        <w:rPr>
          <w:spacing w:val="-4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incomplete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desired</w:t>
      </w:r>
      <w:r>
        <w:rPr>
          <w:spacing w:val="-4"/>
        </w:rPr>
        <w:t xml:space="preserve"> </w:t>
      </w:r>
      <w:r>
        <w:t>output</w:t>
      </w:r>
      <w:r>
        <w:rPr>
          <w:spacing w:val="-57"/>
        </w:rPr>
        <w:t xml:space="preserve"> </w:t>
      </w:r>
      <w:r>
        <w:t>PROGRAM</w:t>
      </w:r>
    </w:p>
    <w:p w14:paraId="1F9BAEC2">
      <w:pPr>
        <w:pStyle w:val="6"/>
        <w:ind w:left="1092" w:right="7268"/>
      </w:pPr>
      <w:r>
        <w:t>import java.util.HashMap;</w:t>
      </w:r>
      <w:r>
        <w:rPr>
          <w:spacing w:val="1"/>
        </w:rPr>
        <w:t xml:space="preserve"> </w:t>
      </w:r>
      <w:r>
        <w:t>import java.util.Map.Entry;</w:t>
      </w:r>
      <w:r>
        <w:rPr>
          <w:spacing w:val="-57"/>
        </w:rPr>
        <w:t xml:space="preserve"> </w:t>
      </w:r>
      <w:r>
        <w:t>import java.util.Scanner;</w:t>
      </w:r>
      <w:r>
        <w:rPr>
          <w:spacing w:val="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java.util.Set;</w:t>
      </w:r>
    </w:p>
    <w:p w14:paraId="733A3FD5">
      <w:pPr>
        <w:pStyle w:val="6"/>
        <w:spacing w:line="275" w:lineRule="exact"/>
        <w:ind w:left="1092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Prog</w:t>
      </w:r>
      <w:r>
        <w:rPr>
          <w:spacing w:val="-1"/>
        </w:rPr>
        <w:t xml:space="preserve"> </w:t>
      </w:r>
      <w:r>
        <w:t>{</w:t>
      </w:r>
    </w:p>
    <w:p w14:paraId="4FE279DD">
      <w:pPr>
        <w:pStyle w:val="6"/>
        <w:spacing w:line="275" w:lineRule="exact"/>
        <w:ind w:left="1332"/>
      </w:pPr>
      <w:r>
        <w:t>public</w:t>
      </w:r>
      <w:r>
        <w:rPr>
          <w:spacing w:val="-3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main(String[]</w:t>
      </w:r>
      <w:r>
        <w:rPr>
          <w:spacing w:val="-1"/>
        </w:rPr>
        <w:t xml:space="preserve"> </w:t>
      </w:r>
      <w:r>
        <w:t>args)</w:t>
      </w:r>
      <w:r>
        <w:rPr>
          <w:spacing w:val="-2"/>
        </w:rPr>
        <w:t xml:space="preserve"> </w:t>
      </w:r>
      <w:r>
        <w:t>{</w:t>
      </w:r>
    </w:p>
    <w:p w14:paraId="1B53FC3A">
      <w:pPr>
        <w:pStyle w:val="6"/>
        <w:spacing w:before="3"/>
        <w:ind w:left="1572" w:right="2832"/>
      </w:pPr>
      <w:r>
        <w:t>// Creating HashMap with default initial capacity and load factor</w:t>
      </w:r>
      <w:r>
        <w:rPr>
          <w:spacing w:val="1"/>
        </w:rPr>
        <w:t xml:space="preserve"> </w:t>
      </w:r>
      <w:r>
        <w:t>HashMap&lt;String, Integer&gt; map = new HashMap&lt;String, Integer&gt;();</w:t>
      </w:r>
      <w:r>
        <w:rPr>
          <w:spacing w:val="-57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name;</w:t>
      </w:r>
    </w:p>
    <w:p w14:paraId="59A475F2">
      <w:pPr>
        <w:pStyle w:val="6"/>
        <w:spacing w:line="274" w:lineRule="exact"/>
        <w:ind w:left="1572"/>
      </w:pPr>
      <w:r>
        <w:t>int</w:t>
      </w:r>
      <w:r>
        <w:rPr>
          <w:spacing w:val="-2"/>
        </w:rPr>
        <w:t xml:space="preserve"> </w:t>
      </w:r>
      <w:r>
        <w:t>num;</w:t>
      </w:r>
    </w:p>
    <w:p w14:paraId="27BC1BA6">
      <w:pPr>
        <w:pStyle w:val="6"/>
        <w:spacing w:before="4" w:line="237" w:lineRule="auto"/>
        <w:ind w:left="1572" w:right="5726"/>
      </w:pPr>
      <w:r>
        <w:t>Scanner sc = new Scanner(System.in);</w:t>
      </w:r>
      <w:r>
        <w:rPr>
          <w:spacing w:val="-58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n = sc.nextInt();</w:t>
      </w:r>
    </w:p>
    <w:p w14:paraId="1B6DCEC9">
      <w:pPr>
        <w:pStyle w:val="6"/>
        <w:spacing w:before="6" w:line="237" w:lineRule="auto"/>
        <w:ind w:left="1812" w:right="6964" w:hanging="240"/>
      </w:pPr>
      <w:r>
        <w:t>for (int i = 0; i &lt; n; i++) {</w:t>
      </w:r>
      <w:r>
        <w:rPr>
          <w:spacing w:val="-58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= sc.next();</w:t>
      </w:r>
    </w:p>
    <w:p w14:paraId="71DA36DF">
      <w:pPr>
        <w:pStyle w:val="6"/>
        <w:spacing w:before="6" w:line="237" w:lineRule="auto"/>
        <w:ind w:left="1812" w:right="7128"/>
      </w:pPr>
      <w:r>
        <w:t>num = sc.nextInt();</w:t>
      </w:r>
      <w:r>
        <w:rPr>
          <w:spacing w:val="1"/>
        </w:rPr>
        <w:t xml:space="preserve"> </w:t>
      </w:r>
      <w:r>
        <w:t>map.put(name,</w:t>
      </w:r>
      <w:r>
        <w:rPr>
          <w:spacing w:val="-13"/>
        </w:rPr>
        <w:t xml:space="preserve"> </w:t>
      </w:r>
      <w:r>
        <w:t>num);</w:t>
      </w:r>
    </w:p>
    <w:p w14:paraId="7E51F205">
      <w:pPr>
        <w:pStyle w:val="6"/>
        <w:spacing w:before="3" w:line="275" w:lineRule="exact"/>
        <w:ind w:left="1572"/>
      </w:pPr>
      <w:r>
        <w:t>}</w:t>
      </w:r>
    </w:p>
    <w:p w14:paraId="337F6C23">
      <w:pPr>
        <w:pStyle w:val="6"/>
        <w:spacing w:line="275" w:lineRule="exact"/>
        <w:ind w:left="1572"/>
      </w:pPr>
      <w:r>
        <w:t>//</w:t>
      </w:r>
      <w:r>
        <w:rPr>
          <w:spacing w:val="-2"/>
        </w:rPr>
        <w:t xml:space="preserve"> </w:t>
      </w:r>
      <w:r>
        <w:t>Printing</w:t>
      </w:r>
      <w:r>
        <w:rPr>
          <w:spacing w:val="-1"/>
        </w:rPr>
        <w:t xml:space="preserve"> </w:t>
      </w:r>
      <w:r>
        <w:t>key-value</w:t>
      </w:r>
      <w:r>
        <w:rPr>
          <w:spacing w:val="-2"/>
        </w:rPr>
        <w:t xml:space="preserve"> </w:t>
      </w:r>
      <w:r>
        <w:t>pairs</w:t>
      </w:r>
    </w:p>
    <w:p w14:paraId="69DEACFC">
      <w:pPr>
        <w:pStyle w:val="6"/>
        <w:spacing w:before="5" w:line="237" w:lineRule="auto"/>
        <w:ind w:left="1572" w:right="4045"/>
      </w:pPr>
      <w:r>
        <w:t>Set&lt;Entry&lt;String, Integer&gt;&gt; entrySet = map.entrySet();</w:t>
      </w:r>
      <w:r>
        <w:rPr>
          <w:spacing w:val="-58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(Entry&lt;String, Integer&gt;</w:t>
      </w:r>
      <w:r>
        <w:rPr>
          <w:spacing w:val="-1"/>
        </w:rPr>
        <w:t xml:space="preserve"> </w:t>
      </w:r>
      <w:r>
        <w:t>entry :</w:t>
      </w:r>
      <w:r>
        <w:rPr>
          <w:spacing w:val="-1"/>
        </w:rPr>
        <w:t xml:space="preserve"> </w:t>
      </w:r>
      <w:r>
        <w:t>entrySet) {</w:t>
      </w:r>
    </w:p>
    <w:p w14:paraId="7BB0DB94">
      <w:pPr>
        <w:pStyle w:val="6"/>
        <w:spacing w:before="3"/>
        <w:ind w:left="1812"/>
      </w:pPr>
      <w:r>
        <w:t>System.out.println(entry.getKey()</w:t>
      </w:r>
      <w:r>
        <w:rPr>
          <w:spacing w:val="-10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entry.getValue());</w:t>
      </w:r>
    </w:p>
    <w:p w14:paraId="426DFEF8">
      <w:pPr>
        <w:pStyle w:val="6"/>
        <w:spacing w:line="274" w:lineRule="exact"/>
        <w:ind w:left="1572"/>
      </w:pPr>
      <w:r>
        <w:t>}</w:t>
      </w:r>
    </w:p>
    <w:p w14:paraId="3CC3C321">
      <w:pPr>
        <w:pStyle w:val="6"/>
        <w:tabs>
          <w:tab w:val="left" w:leader="hyphen" w:pos="4323"/>
        </w:tabs>
        <w:spacing w:before="2" w:line="275" w:lineRule="exact"/>
        <w:ind w:left="1572"/>
      </w:pPr>
      <w:r>
        <w:t>System.out.println("</w:t>
      </w:r>
      <w:r>
        <w:tab/>
      </w:r>
      <w:r>
        <w:t>");</w:t>
      </w:r>
    </w:p>
    <w:p w14:paraId="668D5360">
      <w:pPr>
        <w:pStyle w:val="6"/>
        <w:spacing w:line="275" w:lineRule="exact"/>
        <w:ind w:left="1572"/>
      </w:pPr>
      <w:r>
        <w:t>//</w:t>
      </w:r>
      <w:r>
        <w:rPr>
          <w:spacing w:val="-2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HashMap</w:t>
      </w:r>
    </w:p>
    <w:p w14:paraId="1F3A16E5">
      <w:pPr>
        <w:pStyle w:val="6"/>
        <w:spacing w:before="3" w:line="275" w:lineRule="exact"/>
        <w:ind w:left="1572"/>
      </w:pPr>
      <w:r>
        <w:t>HashMap&lt;String,</w:t>
      </w:r>
      <w:r>
        <w:rPr>
          <w:spacing w:val="-3"/>
        </w:rPr>
        <w:t xml:space="preserve"> </w:t>
      </w:r>
      <w:r>
        <w:t>Integer&gt;</w:t>
      </w:r>
      <w:r>
        <w:rPr>
          <w:spacing w:val="-2"/>
        </w:rPr>
        <w:t xml:space="preserve"> </w:t>
      </w:r>
      <w:r>
        <w:t>anotherMap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HashMap&lt;String,</w:t>
      </w:r>
      <w:r>
        <w:rPr>
          <w:spacing w:val="-2"/>
        </w:rPr>
        <w:t xml:space="preserve"> </w:t>
      </w:r>
      <w:r>
        <w:t>Integer&gt;();</w:t>
      </w:r>
    </w:p>
    <w:p w14:paraId="720BC1B1">
      <w:pPr>
        <w:pStyle w:val="6"/>
        <w:spacing w:line="242" w:lineRule="auto"/>
        <w:ind w:left="1572" w:right="3496"/>
      </w:pPr>
      <w:r>
        <w:t>// Inserting key-value pairs to anotherMap using put() method</w:t>
      </w:r>
      <w:r>
        <w:rPr>
          <w:spacing w:val="-57"/>
        </w:rPr>
        <w:t xml:space="preserve"> </w:t>
      </w:r>
      <w:r>
        <w:t>anotherMap.put("SIX",</w:t>
      </w:r>
      <w:r>
        <w:rPr>
          <w:spacing w:val="-1"/>
        </w:rPr>
        <w:t xml:space="preserve"> </w:t>
      </w:r>
      <w:r>
        <w:t>6);</w:t>
      </w:r>
    </w:p>
    <w:p w14:paraId="4E372E8E">
      <w:pPr>
        <w:pStyle w:val="6"/>
        <w:spacing w:line="271" w:lineRule="exact"/>
        <w:ind w:left="1572"/>
      </w:pPr>
      <w:r>
        <w:t>anotherMap.put("SEVEN",</w:t>
      </w:r>
      <w:r>
        <w:rPr>
          <w:spacing w:val="-3"/>
        </w:rPr>
        <w:t xml:space="preserve"> </w:t>
      </w:r>
      <w:r>
        <w:t>7);</w:t>
      </w:r>
    </w:p>
    <w:p w14:paraId="4F38CBCC">
      <w:pPr>
        <w:pStyle w:val="6"/>
        <w:spacing w:before="3" w:line="237" w:lineRule="auto"/>
        <w:ind w:left="1572" w:right="2456"/>
      </w:pPr>
      <w:r>
        <w:t>// Inserting key-value pairs of map to anotherMap using putAll() method</w:t>
      </w:r>
      <w:r>
        <w:rPr>
          <w:spacing w:val="-57"/>
        </w:rPr>
        <w:t xml:space="preserve"> </w:t>
      </w:r>
      <w:r>
        <w:t>anotherMap.putAll(map);</w:t>
      </w:r>
      <w:r>
        <w:rPr>
          <w:spacing w:val="-2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fills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missing</w:t>
      </w:r>
      <w:r>
        <w:rPr>
          <w:spacing w:val="-1"/>
        </w:rPr>
        <w:t xml:space="preserve"> </w:t>
      </w:r>
      <w:r>
        <w:t>code</w:t>
      </w:r>
    </w:p>
    <w:p w14:paraId="3E376F28">
      <w:pPr>
        <w:pStyle w:val="6"/>
        <w:spacing w:before="6" w:line="237" w:lineRule="auto"/>
        <w:ind w:left="1572" w:right="5449"/>
      </w:pPr>
      <w:r>
        <w:t>// Printing key-value pairs of anotherMap</w:t>
      </w:r>
      <w:r>
        <w:rPr>
          <w:spacing w:val="-57"/>
        </w:rPr>
        <w:t xml:space="preserve"> </w:t>
      </w:r>
      <w:r>
        <w:t>entrySet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anotherMap.entrySet();</w:t>
      </w:r>
    </w:p>
    <w:p w14:paraId="6455893C">
      <w:pPr>
        <w:pStyle w:val="6"/>
        <w:spacing w:before="5" w:line="237" w:lineRule="auto"/>
        <w:ind w:left="1812" w:right="3378" w:hanging="240"/>
      </w:pPr>
      <w:r>
        <w:t>for (Entry&lt;String, Integer&gt; entry : entrySet) {</w:t>
      </w:r>
      <w:r>
        <w:rPr>
          <w:spacing w:val="1"/>
        </w:rPr>
        <w:t xml:space="preserve"> </w:t>
      </w:r>
      <w:r>
        <w:t>System.out.println(entry.getKey()</w:t>
      </w:r>
      <w:r>
        <w:rPr>
          <w:spacing w:val="-12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"</w:t>
      </w:r>
      <w:r>
        <w:rPr>
          <w:spacing w:val="-12"/>
        </w:rPr>
        <w:t xml:space="preserve"> </w:t>
      </w:r>
      <w:r>
        <w:t>:</w:t>
      </w:r>
      <w:r>
        <w:rPr>
          <w:spacing w:val="-11"/>
        </w:rPr>
        <w:t xml:space="preserve"> </w:t>
      </w:r>
      <w:r>
        <w:t>"</w:t>
      </w:r>
      <w:r>
        <w:rPr>
          <w:spacing w:val="-12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entry.getValue());</w:t>
      </w:r>
    </w:p>
    <w:p w14:paraId="22695A9D">
      <w:pPr>
        <w:pStyle w:val="6"/>
        <w:spacing w:before="3" w:line="275" w:lineRule="exact"/>
        <w:ind w:left="1572"/>
      </w:pPr>
      <w:r>
        <w:t>}</w:t>
      </w:r>
    </w:p>
    <w:p w14:paraId="31665861">
      <w:pPr>
        <w:pStyle w:val="6"/>
        <w:spacing w:line="242" w:lineRule="auto"/>
        <w:ind w:left="1572" w:right="3486"/>
      </w:pPr>
      <w:r>
        <w:t>//</w:t>
      </w:r>
      <w:r>
        <w:rPr>
          <w:spacing w:val="-15"/>
        </w:rPr>
        <w:t xml:space="preserve"> </w:t>
      </w:r>
      <w:r>
        <w:t>Adds</w:t>
      </w:r>
      <w:r>
        <w:rPr>
          <w:spacing w:val="-1"/>
        </w:rPr>
        <w:t xml:space="preserve"> </w:t>
      </w:r>
      <w:r>
        <w:t>key-value</w:t>
      </w:r>
      <w:r>
        <w:rPr>
          <w:spacing w:val="-1"/>
        </w:rPr>
        <w:t xml:space="preserve"> </w:t>
      </w:r>
      <w:r>
        <w:t>pair</w:t>
      </w:r>
      <w:r>
        <w:rPr>
          <w:spacing w:val="-1"/>
        </w:rPr>
        <w:t xml:space="preserve"> </w:t>
      </w:r>
      <w:r>
        <w:t>'FIVE-5' only</w:t>
      </w:r>
      <w:r>
        <w:rPr>
          <w:spacing w:val="-1"/>
        </w:rPr>
        <w:t xml:space="preserve"> </w:t>
      </w:r>
      <w:r>
        <w:t>if 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 map</w:t>
      </w:r>
      <w:r>
        <w:rPr>
          <w:spacing w:val="-57"/>
        </w:rPr>
        <w:t xml:space="preserve"> </w:t>
      </w:r>
      <w:r>
        <w:t>map.putIfAbsent("FIVE",</w:t>
      </w:r>
      <w:r>
        <w:rPr>
          <w:spacing w:val="-1"/>
        </w:rPr>
        <w:t xml:space="preserve"> </w:t>
      </w:r>
      <w:r>
        <w:t>5);</w:t>
      </w:r>
    </w:p>
    <w:p w14:paraId="40B30095">
      <w:pPr>
        <w:spacing w:after="0" w:line="242" w:lineRule="auto"/>
        <w:sectPr>
          <w:pgSz w:w="12240" w:h="15840"/>
          <w:pgMar w:top="920" w:right="600" w:bottom="900" w:left="620" w:header="0" w:footer="686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42613206">
      <w:pPr>
        <w:pStyle w:val="6"/>
        <w:spacing w:before="79" w:line="237" w:lineRule="auto"/>
        <w:ind w:left="1572" w:right="4842"/>
      </w:pPr>
      <w:r>
        <w:t>// Retrieving a value associated with key 'TWO'</w:t>
      </w:r>
      <w:r>
        <w:rPr>
          <w:spacing w:val="-58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= map.get("TWO");</w:t>
      </w:r>
    </w:p>
    <w:p w14:paraId="44568ABF">
      <w:pPr>
        <w:pStyle w:val="6"/>
        <w:spacing w:before="3" w:line="275" w:lineRule="exact"/>
        <w:ind w:left="1572"/>
      </w:pPr>
      <w:r>
        <w:t>System.out.println(value);</w:t>
      </w:r>
      <w:r>
        <w:rPr>
          <w:spacing w:val="-3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Prints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"TWO"</w:t>
      </w:r>
      <w:r>
        <w:rPr>
          <w:spacing w:val="-2"/>
        </w:rPr>
        <w:t xml:space="preserve"> </w:t>
      </w:r>
      <w:r>
        <w:t>(if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exists)</w:t>
      </w:r>
    </w:p>
    <w:p w14:paraId="51B24DB0">
      <w:pPr>
        <w:pStyle w:val="6"/>
        <w:spacing w:line="275" w:lineRule="exact"/>
        <w:ind w:left="1572"/>
      </w:pPr>
      <w:r>
        <w:t>}</w:t>
      </w:r>
    </w:p>
    <w:p w14:paraId="25FFB882">
      <w:pPr>
        <w:pStyle w:val="6"/>
        <w:spacing w:before="2" w:line="275" w:lineRule="exact"/>
        <w:ind w:left="1512"/>
      </w:pPr>
      <w:r>
        <w:t>}</w:t>
      </w:r>
    </w:p>
    <w:p w14:paraId="278CA316">
      <w:pPr>
        <w:pStyle w:val="6"/>
        <w:spacing w:line="275" w:lineRule="exact"/>
        <w:ind w:left="1452"/>
      </w:pPr>
      <w:r>
        <w:t>}</w:t>
      </w:r>
    </w:p>
    <w:p w14:paraId="54590AF5">
      <w:pPr>
        <w:pStyle w:val="6"/>
        <w:spacing w:before="3"/>
        <w:ind w:left="1392"/>
      </w:pPr>
      <w:r>
        <w:t>}</w:t>
      </w:r>
    </w:p>
    <w:p w14:paraId="4D06CCF7">
      <w:pPr>
        <w:pStyle w:val="6"/>
        <w:spacing w:before="2"/>
        <w:ind w:left="0"/>
        <w:rPr>
          <w:sz w:val="16"/>
        </w:rPr>
      </w:pPr>
    </w:p>
    <w:p w14:paraId="1F3B1933">
      <w:pPr>
        <w:pStyle w:val="6"/>
        <w:spacing w:before="90"/>
        <w:ind w:left="160"/>
      </w:pPr>
      <w:r>
        <w:t>OUTPUT</w:t>
      </w:r>
    </w:p>
    <w:p w14:paraId="5AE1F800">
      <w:pPr>
        <w:pStyle w:val="6"/>
        <w:spacing w:before="3"/>
        <w:ind w:left="0"/>
      </w:pPr>
    </w:p>
    <w:tbl>
      <w:tblPr>
        <w:tblStyle w:val="5"/>
        <w:tblW w:w="0" w:type="auto"/>
        <w:tblInd w:w="90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"/>
        <w:gridCol w:w="610"/>
        <w:gridCol w:w="965"/>
        <w:gridCol w:w="1272"/>
        <w:gridCol w:w="1272"/>
        <w:gridCol w:w="202"/>
      </w:tblGrid>
      <w:tr w14:paraId="7180EB7D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197" w:type="dxa"/>
            <w:shd w:val="clear" w:color="auto" w:fill="F8F8FF"/>
          </w:tcPr>
          <w:p w14:paraId="19F137E1">
            <w:pPr>
              <w:pStyle w:val="10"/>
              <w:ind w:left="0"/>
              <w:rPr>
                <w:sz w:val="22"/>
              </w:rPr>
            </w:pPr>
          </w:p>
        </w:tc>
        <w:tc>
          <w:tcPr>
            <w:tcW w:w="610" w:type="dxa"/>
            <w:shd w:val="clear" w:color="auto" w:fill="F8F8FF"/>
          </w:tcPr>
          <w:p w14:paraId="38CA30A3">
            <w:pPr>
              <w:pStyle w:val="10"/>
              <w:spacing w:before="92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 w14:paraId="424A4840">
            <w:pPr>
              <w:pStyle w:val="10"/>
              <w:spacing w:before="92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1272" w:type="dxa"/>
            <w:shd w:val="clear" w:color="auto" w:fill="F8F8FF"/>
          </w:tcPr>
          <w:p w14:paraId="457D8A15">
            <w:pPr>
              <w:pStyle w:val="10"/>
              <w:spacing w:before="92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</w:p>
        </w:tc>
        <w:tc>
          <w:tcPr>
            <w:tcW w:w="1272" w:type="dxa"/>
            <w:shd w:val="clear" w:color="auto" w:fill="F8F8FF"/>
          </w:tcPr>
          <w:p w14:paraId="4211C442">
            <w:pPr>
              <w:pStyle w:val="10"/>
              <w:spacing w:before="92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4FDE0EC8">
            <w:pPr>
              <w:pStyle w:val="10"/>
              <w:ind w:left="0"/>
              <w:rPr>
                <w:sz w:val="22"/>
              </w:rPr>
            </w:pPr>
          </w:p>
        </w:tc>
      </w:tr>
      <w:tr w14:paraId="7319D7C3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197" w:type="dxa"/>
            <w:vMerge w:val="restart"/>
            <w:shd w:val="clear" w:color="auto" w:fill="E5E5E5"/>
          </w:tcPr>
          <w:p w14:paraId="1FE9D106">
            <w:pPr>
              <w:pStyle w:val="10"/>
              <w:ind w:left="0"/>
              <w:rPr>
                <w:sz w:val="22"/>
              </w:rPr>
            </w:pPr>
          </w:p>
        </w:tc>
        <w:tc>
          <w:tcPr>
            <w:tcW w:w="610" w:type="dxa"/>
            <w:tcBorders>
              <w:bottom w:val="nil"/>
            </w:tcBorders>
            <w:shd w:val="clear" w:color="auto" w:fill="E5E5E5"/>
          </w:tcPr>
          <w:p w14:paraId="3244D4DD">
            <w:pPr>
              <w:pStyle w:val="10"/>
              <w:spacing w:before="92" w:line="252" w:lineRule="exact"/>
              <w:ind w:left="9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65" w:type="dxa"/>
            <w:tcBorders>
              <w:bottom w:val="nil"/>
            </w:tcBorders>
            <w:shd w:val="clear" w:color="auto" w:fill="E5E5E5"/>
          </w:tcPr>
          <w:p w14:paraId="5B34CF22">
            <w:pPr>
              <w:pStyle w:val="10"/>
              <w:spacing w:before="92" w:line="252" w:lineRule="exact"/>
              <w:ind w:left="9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2" w:type="dxa"/>
            <w:tcBorders>
              <w:bottom w:val="nil"/>
            </w:tcBorders>
            <w:shd w:val="clear" w:color="auto" w:fill="E5E5E5"/>
          </w:tcPr>
          <w:p w14:paraId="6561F040">
            <w:pPr>
              <w:pStyle w:val="10"/>
              <w:spacing w:before="92" w:line="252" w:lineRule="exact"/>
              <w:ind w:left="97"/>
              <w:rPr>
                <w:sz w:val="24"/>
              </w:rPr>
            </w:pPr>
            <w:r>
              <w:rPr>
                <w:sz w:val="24"/>
              </w:rPr>
              <w:t>ONE : 1</w:t>
            </w:r>
          </w:p>
        </w:tc>
        <w:tc>
          <w:tcPr>
            <w:tcW w:w="1272" w:type="dxa"/>
            <w:tcBorders>
              <w:bottom w:val="nil"/>
            </w:tcBorders>
            <w:shd w:val="clear" w:color="auto" w:fill="E5E5E5"/>
          </w:tcPr>
          <w:p w14:paraId="6D0116EC">
            <w:pPr>
              <w:pStyle w:val="10"/>
              <w:spacing w:before="92" w:line="252" w:lineRule="exact"/>
              <w:ind w:left="97"/>
              <w:rPr>
                <w:sz w:val="24"/>
              </w:rPr>
            </w:pPr>
            <w:r>
              <w:rPr>
                <w:sz w:val="24"/>
              </w:rPr>
              <w:t>ONE : 1</w:t>
            </w:r>
          </w:p>
        </w:tc>
        <w:tc>
          <w:tcPr>
            <w:tcW w:w="202" w:type="dxa"/>
            <w:vMerge w:val="restart"/>
            <w:shd w:val="clear" w:color="auto" w:fill="E5E5E5"/>
          </w:tcPr>
          <w:p w14:paraId="3CFA137F">
            <w:pPr>
              <w:pStyle w:val="10"/>
              <w:ind w:left="0"/>
              <w:rPr>
                <w:sz w:val="22"/>
              </w:rPr>
            </w:pPr>
          </w:p>
        </w:tc>
      </w:tr>
      <w:tr w14:paraId="33676843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E5E5E5"/>
          </w:tcPr>
          <w:p w14:paraId="083EAB88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  <w:bottom w:val="nil"/>
            </w:tcBorders>
            <w:shd w:val="clear" w:color="auto" w:fill="E5E5E5"/>
          </w:tcPr>
          <w:p w14:paraId="35E3E853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965" w:type="dxa"/>
            <w:tcBorders>
              <w:top w:val="nil"/>
              <w:bottom w:val="nil"/>
            </w:tcBorders>
            <w:shd w:val="clear" w:color="auto" w:fill="E5E5E5"/>
          </w:tcPr>
          <w:p w14:paraId="0BA8D1C1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ONE</w:t>
            </w:r>
          </w:p>
        </w:tc>
        <w:tc>
          <w:tcPr>
            <w:tcW w:w="1272" w:type="dxa"/>
            <w:tcBorders>
              <w:top w:val="nil"/>
              <w:bottom w:val="nil"/>
            </w:tcBorders>
            <w:shd w:val="clear" w:color="auto" w:fill="E5E5E5"/>
          </w:tcPr>
          <w:p w14:paraId="4A79BBB2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TWO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2</w:t>
            </w:r>
          </w:p>
        </w:tc>
        <w:tc>
          <w:tcPr>
            <w:tcW w:w="1272" w:type="dxa"/>
            <w:tcBorders>
              <w:top w:val="nil"/>
              <w:bottom w:val="nil"/>
            </w:tcBorders>
            <w:shd w:val="clear" w:color="auto" w:fill="E5E5E5"/>
          </w:tcPr>
          <w:p w14:paraId="3F067B12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TWO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2</w:t>
            </w:r>
          </w:p>
        </w:tc>
        <w:tc>
          <w:tcPr>
            <w:tcW w:w="202" w:type="dxa"/>
            <w:vMerge w:val="continue"/>
            <w:tcBorders>
              <w:top w:val="nil"/>
            </w:tcBorders>
            <w:shd w:val="clear" w:color="auto" w:fill="E5E5E5"/>
          </w:tcPr>
          <w:p w14:paraId="11B5E974">
            <w:pPr>
              <w:rPr>
                <w:sz w:val="2"/>
                <w:szCs w:val="2"/>
              </w:rPr>
            </w:pPr>
          </w:p>
        </w:tc>
      </w:tr>
      <w:tr w14:paraId="7268670C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E5E5E5"/>
          </w:tcPr>
          <w:p w14:paraId="3C24CF4C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  <w:bottom w:val="nil"/>
            </w:tcBorders>
            <w:shd w:val="clear" w:color="auto" w:fill="E5E5E5"/>
          </w:tcPr>
          <w:p w14:paraId="4A85804B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965" w:type="dxa"/>
            <w:tcBorders>
              <w:top w:val="nil"/>
              <w:bottom w:val="nil"/>
            </w:tcBorders>
            <w:shd w:val="clear" w:color="auto" w:fill="E5E5E5"/>
          </w:tcPr>
          <w:p w14:paraId="7CB3EBB6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2" w:type="dxa"/>
            <w:tcBorders>
              <w:top w:val="nil"/>
              <w:bottom w:val="nil"/>
            </w:tcBorders>
            <w:shd w:val="clear" w:color="auto" w:fill="E5E5E5"/>
          </w:tcPr>
          <w:p w14:paraId="06FC1D5C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THREE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3</w:t>
            </w:r>
          </w:p>
        </w:tc>
        <w:tc>
          <w:tcPr>
            <w:tcW w:w="1272" w:type="dxa"/>
            <w:tcBorders>
              <w:top w:val="nil"/>
              <w:bottom w:val="nil"/>
            </w:tcBorders>
            <w:shd w:val="clear" w:color="auto" w:fill="E5E5E5"/>
          </w:tcPr>
          <w:p w14:paraId="11307982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THREE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3</w:t>
            </w:r>
          </w:p>
        </w:tc>
        <w:tc>
          <w:tcPr>
            <w:tcW w:w="202" w:type="dxa"/>
            <w:vMerge w:val="continue"/>
            <w:tcBorders>
              <w:top w:val="nil"/>
            </w:tcBorders>
            <w:shd w:val="clear" w:color="auto" w:fill="E5E5E5"/>
          </w:tcPr>
          <w:p w14:paraId="42624F28">
            <w:pPr>
              <w:rPr>
                <w:sz w:val="2"/>
                <w:szCs w:val="2"/>
              </w:rPr>
            </w:pPr>
          </w:p>
        </w:tc>
      </w:tr>
      <w:tr w14:paraId="07700624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E5E5E5"/>
          </w:tcPr>
          <w:p w14:paraId="3F9236CB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  <w:bottom w:val="nil"/>
            </w:tcBorders>
            <w:shd w:val="clear" w:color="auto" w:fill="E5E5E5"/>
          </w:tcPr>
          <w:p w14:paraId="019BA2A5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965" w:type="dxa"/>
            <w:tcBorders>
              <w:top w:val="nil"/>
              <w:bottom w:val="nil"/>
            </w:tcBorders>
            <w:shd w:val="clear" w:color="auto" w:fill="E5E5E5"/>
          </w:tcPr>
          <w:p w14:paraId="09AEF5AD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TWO</w:t>
            </w:r>
          </w:p>
        </w:tc>
        <w:tc>
          <w:tcPr>
            <w:tcW w:w="1272" w:type="dxa"/>
            <w:tcBorders>
              <w:top w:val="nil"/>
              <w:bottom w:val="nil"/>
            </w:tcBorders>
            <w:shd w:val="clear" w:color="auto" w:fill="E5E5E5"/>
          </w:tcPr>
          <w:p w14:paraId="176BD8B0">
            <w:pPr>
              <w:pStyle w:val="10"/>
              <w:spacing w:before="9"/>
              <w:ind w:left="0"/>
              <w:rPr>
                <w:sz w:val="12"/>
              </w:rPr>
            </w:pPr>
          </w:p>
          <w:p w14:paraId="428D3469">
            <w:pPr>
              <w:pStyle w:val="10"/>
              <w:spacing w:line="20" w:lineRule="exact"/>
              <w:ind w:left="88"/>
              <w:rPr>
                <w:sz w:val="2"/>
              </w:rPr>
            </w:pPr>
            <w:r>
              <w:rPr>
                <w:sz w:val="2"/>
              </w:rPr>
              <w:pict>
                <v:group id="_x0000_s1064" o:spid="_x0000_s1064" o:spt="203" style="height:0.9pt;width:40pt;" coordsize="800,18">
                  <o:lock v:ext="edit"/>
                  <v:line id="_x0000_s1065" o:spid="_x0000_s1065" o:spt="20" style="position:absolute;left:0;top:9;height:0;width:799;" stroked="t" coordsize="21600,21600">
                    <v:path arrowok="t"/>
                    <v:fill focussize="0,0"/>
                    <v:stroke weight="0.888031496062992pt" color="#000000" dashstyle="dash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</w:tc>
        <w:tc>
          <w:tcPr>
            <w:tcW w:w="1272" w:type="dxa"/>
            <w:tcBorders>
              <w:top w:val="nil"/>
              <w:bottom w:val="nil"/>
            </w:tcBorders>
            <w:shd w:val="clear" w:color="auto" w:fill="E5E5E5"/>
          </w:tcPr>
          <w:p w14:paraId="0D335BDA">
            <w:pPr>
              <w:pStyle w:val="10"/>
              <w:spacing w:before="9"/>
              <w:ind w:left="0"/>
              <w:rPr>
                <w:sz w:val="12"/>
              </w:rPr>
            </w:pPr>
          </w:p>
          <w:p w14:paraId="6DF16D8F">
            <w:pPr>
              <w:pStyle w:val="10"/>
              <w:spacing w:line="20" w:lineRule="exact"/>
              <w:ind w:left="88"/>
              <w:rPr>
                <w:sz w:val="2"/>
              </w:rPr>
            </w:pPr>
            <w:r>
              <w:rPr>
                <w:sz w:val="2"/>
              </w:rPr>
              <w:pict>
                <v:group id="_x0000_s1066" o:spid="_x0000_s1066" o:spt="203" style="height:0.9pt;width:40pt;" coordsize="800,18">
                  <o:lock v:ext="edit"/>
                  <v:line id="_x0000_s1067" o:spid="_x0000_s1067" o:spt="20" style="position:absolute;left:0;top:9;height:0;width:799;" stroked="t" coordsize="21600,21600">
                    <v:path arrowok="t"/>
                    <v:fill focussize="0,0"/>
                    <v:stroke weight="0.888031496062992pt" color="#000000" dashstyle="dash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</w:tc>
        <w:tc>
          <w:tcPr>
            <w:tcW w:w="202" w:type="dxa"/>
            <w:vMerge w:val="continue"/>
            <w:tcBorders>
              <w:top w:val="nil"/>
            </w:tcBorders>
            <w:shd w:val="clear" w:color="auto" w:fill="E5E5E5"/>
          </w:tcPr>
          <w:p w14:paraId="7C71AFCC">
            <w:pPr>
              <w:rPr>
                <w:sz w:val="2"/>
                <w:szCs w:val="2"/>
              </w:rPr>
            </w:pPr>
          </w:p>
        </w:tc>
      </w:tr>
      <w:tr w14:paraId="48B52EA7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E5E5E5"/>
          </w:tcPr>
          <w:p w14:paraId="4526748E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  <w:bottom w:val="nil"/>
            </w:tcBorders>
            <w:shd w:val="clear" w:color="auto" w:fill="E5E5E5"/>
          </w:tcPr>
          <w:p w14:paraId="2039858E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965" w:type="dxa"/>
            <w:tcBorders>
              <w:top w:val="nil"/>
              <w:bottom w:val="nil"/>
            </w:tcBorders>
            <w:shd w:val="clear" w:color="auto" w:fill="E5E5E5"/>
          </w:tcPr>
          <w:p w14:paraId="4DC468DA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2" w:type="dxa"/>
            <w:tcBorders>
              <w:top w:val="nil"/>
              <w:bottom w:val="nil"/>
            </w:tcBorders>
            <w:shd w:val="clear" w:color="auto" w:fill="E5E5E5"/>
          </w:tcPr>
          <w:p w14:paraId="1DA5350A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SIX : 6</w:t>
            </w:r>
          </w:p>
        </w:tc>
        <w:tc>
          <w:tcPr>
            <w:tcW w:w="1272" w:type="dxa"/>
            <w:tcBorders>
              <w:top w:val="nil"/>
              <w:bottom w:val="nil"/>
            </w:tcBorders>
            <w:shd w:val="clear" w:color="auto" w:fill="E5E5E5"/>
          </w:tcPr>
          <w:p w14:paraId="432FB674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SIX : 6</w:t>
            </w:r>
          </w:p>
        </w:tc>
        <w:tc>
          <w:tcPr>
            <w:tcW w:w="202" w:type="dxa"/>
            <w:vMerge w:val="continue"/>
            <w:tcBorders>
              <w:top w:val="nil"/>
            </w:tcBorders>
            <w:shd w:val="clear" w:color="auto" w:fill="E5E5E5"/>
          </w:tcPr>
          <w:p w14:paraId="6D84B617">
            <w:pPr>
              <w:rPr>
                <w:sz w:val="2"/>
                <w:szCs w:val="2"/>
              </w:rPr>
            </w:pPr>
          </w:p>
        </w:tc>
      </w:tr>
      <w:tr w14:paraId="0370F7E4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E5E5E5"/>
          </w:tcPr>
          <w:p w14:paraId="00AF4D7F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  <w:bottom w:val="nil"/>
            </w:tcBorders>
            <w:shd w:val="clear" w:color="auto" w:fill="E5E5E5"/>
          </w:tcPr>
          <w:p w14:paraId="27BE982B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965" w:type="dxa"/>
            <w:tcBorders>
              <w:top w:val="nil"/>
              <w:bottom w:val="nil"/>
            </w:tcBorders>
            <w:shd w:val="clear" w:color="auto" w:fill="E5E5E5"/>
          </w:tcPr>
          <w:p w14:paraId="0345D987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THREE</w:t>
            </w:r>
          </w:p>
        </w:tc>
        <w:tc>
          <w:tcPr>
            <w:tcW w:w="1272" w:type="dxa"/>
            <w:tcBorders>
              <w:top w:val="nil"/>
              <w:bottom w:val="nil"/>
            </w:tcBorders>
            <w:shd w:val="clear" w:color="auto" w:fill="E5E5E5"/>
          </w:tcPr>
          <w:p w14:paraId="39849781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ONE : 1</w:t>
            </w:r>
          </w:p>
        </w:tc>
        <w:tc>
          <w:tcPr>
            <w:tcW w:w="1272" w:type="dxa"/>
            <w:tcBorders>
              <w:top w:val="nil"/>
              <w:bottom w:val="nil"/>
            </w:tcBorders>
            <w:shd w:val="clear" w:color="auto" w:fill="E5E5E5"/>
          </w:tcPr>
          <w:p w14:paraId="1F1667B1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ONE : 1</w:t>
            </w:r>
          </w:p>
        </w:tc>
        <w:tc>
          <w:tcPr>
            <w:tcW w:w="202" w:type="dxa"/>
            <w:vMerge w:val="continue"/>
            <w:tcBorders>
              <w:top w:val="nil"/>
            </w:tcBorders>
            <w:shd w:val="clear" w:color="auto" w:fill="E5E5E5"/>
          </w:tcPr>
          <w:p w14:paraId="3008E136">
            <w:pPr>
              <w:rPr>
                <w:sz w:val="2"/>
                <w:szCs w:val="2"/>
              </w:rPr>
            </w:pPr>
          </w:p>
        </w:tc>
      </w:tr>
      <w:tr w14:paraId="0C72BC4C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E5E5E5"/>
          </w:tcPr>
          <w:p w14:paraId="6BF0235F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  <w:bottom w:val="nil"/>
            </w:tcBorders>
            <w:shd w:val="clear" w:color="auto" w:fill="E5E5E5"/>
          </w:tcPr>
          <w:p w14:paraId="209F4622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965" w:type="dxa"/>
            <w:tcBorders>
              <w:top w:val="nil"/>
              <w:bottom w:val="nil"/>
            </w:tcBorders>
            <w:shd w:val="clear" w:color="auto" w:fill="E5E5E5"/>
          </w:tcPr>
          <w:p w14:paraId="33DF9FCD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2" w:type="dxa"/>
            <w:tcBorders>
              <w:top w:val="nil"/>
              <w:bottom w:val="nil"/>
            </w:tcBorders>
            <w:shd w:val="clear" w:color="auto" w:fill="E5E5E5"/>
          </w:tcPr>
          <w:p w14:paraId="2A76A72A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TWO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2</w:t>
            </w:r>
          </w:p>
        </w:tc>
        <w:tc>
          <w:tcPr>
            <w:tcW w:w="1272" w:type="dxa"/>
            <w:tcBorders>
              <w:top w:val="nil"/>
              <w:bottom w:val="nil"/>
            </w:tcBorders>
            <w:shd w:val="clear" w:color="auto" w:fill="E5E5E5"/>
          </w:tcPr>
          <w:p w14:paraId="56F391F9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TWO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2</w:t>
            </w:r>
          </w:p>
        </w:tc>
        <w:tc>
          <w:tcPr>
            <w:tcW w:w="202" w:type="dxa"/>
            <w:vMerge w:val="continue"/>
            <w:tcBorders>
              <w:top w:val="nil"/>
            </w:tcBorders>
            <w:shd w:val="clear" w:color="auto" w:fill="E5E5E5"/>
          </w:tcPr>
          <w:p w14:paraId="1CC33727">
            <w:pPr>
              <w:rPr>
                <w:sz w:val="2"/>
                <w:szCs w:val="2"/>
              </w:rPr>
            </w:pPr>
          </w:p>
        </w:tc>
      </w:tr>
      <w:tr w14:paraId="4D6A0374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E5E5E5"/>
          </w:tcPr>
          <w:p w14:paraId="3CF1351C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  <w:bottom w:val="nil"/>
            </w:tcBorders>
            <w:shd w:val="clear" w:color="auto" w:fill="E5E5E5"/>
          </w:tcPr>
          <w:p w14:paraId="3FA96D83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965" w:type="dxa"/>
            <w:tcBorders>
              <w:top w:val="nil"/>
              <w:bottom w:val="nil"/>
            </w:tcBorders>
            <w:shd w:val="clear" w:color="auto" w:fill="E5E5E5"/>
          </w:tcPr>
          <w:p w14:paraId="0ADA6F59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1272" w:type="dxa"/>
            <w:tcBorders>
              <w:top w:val="nil"/>
              <w:bottom w:val="nil"/>
            </w:tcBorders>
            <w:shd w:val="clear" w:color="auto" w:fill="E5E5E5"/>
          </w:tcPr>
          <w:p w14:paraId="147D0CBD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SEVEN : 7</w:t>
            </w:r>
          </w:p>
        </w:tc>
        <w:tc>
          <w:tcPr>
            <w:tcW w:w="1272" w:type="dxa"/>
            <w:tcBorders>
              <w:top w:val="nil"/>
              <w:bottom w:val="nil"/>
            </w:tcBorders>
            <w:shd w:val="clear" w:color="auto" w:fill="E5E5E5"/>
          </w:tcPr>
          <w:p w14:paraId="13BCF0AF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SEVEN : 7</w:t>
            </w:r>
          </w:p>
        </w:tc>
        <w:tc>
          <w:tcPr>
            <w:tcW w:w="202" w:type="dxa"/>
            <w:vMerge w:val="continue"/>
            <w:tcBorders>
              <w:top w:val="nil"/>
            </w:tcBorders>
            <w:shd w:val="clear" w:color="auto" w:fill="E5E5E5"/>
          </w:tcPr>
          <w:p w14:paraId="38489381">
            <w:pPr>
              <w:rPr>
                <w:sz w:val="2"/>
                <w:szCs w:val="2"/>
              </w:rPr>
            </w:pPr>
          </w:p>
        </w:tc>
      </w:tr>
      <w:tr w14:paraId="1DBB2825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E5E5E5"/>
          </w:tcPr>
          <w:p w14:paraId="66131478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  <w:bottom w:val="nil"/>
            </w:tcBorders>
            <w:shd w:val="clear" w:color="auto" w:fill="E5E5E5"/>
          </w:tcPr>
          <w:p w14:paraId="4C7CB8B3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965" w:type="dxa"/>
            <w:tcBorders>
              <w:top w:val="nil"/>
              <w:bottom w:val="nil"/>
            </w:tcBorders>
            <w:shd w:val="clear" w:color="auto" w:fill="E5E5E5"/>
          </w:tcPr>
          <w:p w14:paraId="26A01977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1272" w:type="dxa"/>
            <w:tcBorders>
              <w:top w:val="nil"/>
              <w:bottom w:val="nil"/>
            </w:tcBorders>
            <w:shd w:val="clear" w:color="auto" w:fill="E5E5E5"/>
          </w:tcPr>
          <w:p w14:paraId="4F397F0C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THREE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3</w:t>
            </w:r>
          </w:p>
        </w:tc>
        <w:tc>
          <w:tcPr>
            <w:tcW w:w="1272" w:type="dxa"/>
            <w:tcBorders>
              <w:top w:val="nil"/>
              <w:bottom w:val="nil"/>
            </w:tcBorders>
            <w:shd w:val="clear" w:color="auto" w:fill="E5E5E5"/>
          </w:tcPr>
          <w:p w14:paraId="2A73A7A5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THREE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3</w:t>
            </w:r>
          </w:p>
        </w:tc>
        <w:tc>
          <w:tcPr>
            <w:tcW w:w="202" w:type="dxa"/>
            <w:vMerge w:val="continue"/>
            <w:tcBorders>
              <w:top w:val="nil"/>
            </w:tcBorders>
            <w:shd w:val="clear" w:color="auto" w:fill="E5E5E5"/>
          </w:tcPr>
          <w:p w14:paraId="49867E55">
            <w:pPr>
              <w:rPr>
                <w:sz w:val="2"/>
                <w:szCs w:val="2"/>
              </w:rPr>
            </w:pPr>
          </w:p>
        </w:tc>
      </w:tr>
      <w:tr w14:paraId="59C75404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E5E5E5"/>
          </w:tcPr>
          <w:p w14:paraId="09842584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  <w:bottom w:val="nil"/>
            </w:tcBorders>
            <w:shd w:val="clear" w:color="auto" w:fill="E5E5E5"/>
          </w:tcPr>
          <w:p w14:paraId="4FA16163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965" w:type="dxa"/>
            <w:tcBorders>
              <w:top w:val="nil"/>
              <w:bottom w:val="nil"/>
            </w:tcBorders>
            <w:shd w:val="clear" w:color="auto" w:fill="E5E5E5"/>
          </w:tcPr>
          <w:p w14:paraId="02A037C2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1272" w:type="dxa"/>
            <w:tcBorders>
              <w:top w:val="nil"/>
              <w:bottom w:val="nil"/>
            </w:tcBorders>
            <w:shd w:val="clear" w:color="auto" w:fill="E5E5E5"/>
          </w:tcPr>
          <w:p w14:paraId="021BCAA2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2" w:type="dxa"/>
            <w:tcBorders>
              <w:top w:val="nil"/>
              <w:bottom w:val="nil"/>
            </w:tcBorders>
            <w:shd w:val="clear" w:color="auto" w:fill="E5E5E5"/>
          </w:tcPr>
          <w:p w14:paraId="436B310D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02" w:type="dxa"/>
            <w:vMerge w:val="continue"/>
            <w:tcBorders>
              <w:top w:val="nil"/>
            </w:tcBorders>
            <w:shd w:val="clear" w:color="auto" w:fill="E5E5E5"/>
          </w:tcPr>
          <w:p w14:paraId="52681384">
            <w:pPr>
              <w:rPr>
                <w:sz w:val="2"/>
                <w:szCs w:val="2"/>
              </w:rPr>
            </w:pPr>
          </w:p>
        </w:tc>
      </w:tr>
      <w:tr w14:paraId="138B939F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E5E5E5"/>
          </w:tcPr>
          <w:p w14:paraId="3F168BEA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  <w:bottom w:val="nil"/>
            </w:tcBorders>
            <w:shd w:val="clear" w:color="auto" w:fill="E5E5E5"/>
          </w:tcPr>
          <w:p w14:paraId="24B5488B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965" w:type="dxa"/>
            <w:tcBorders>
              <w:top w:val="nil"/>
              <w:bottom w:val="nil"/>
            </w:tcBorders>
            <w:shd w:val="clear" w:color="auto" w:fill="E5E5E5"/>
          </w:tcPr>
          <w:p w14:paraId="3E9CD46F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1272" w:type="dxa"/>
            <w:tcBorders>
              <w:top w:val="nil"/>
              <w:bottom w:val="nil"/>
            </w:tcBorders>
            <w:shd w:val="clear" w:color="auto" w:fill="E5E5E5"/>
          </w:tcPr>
          <w:p w14:paraId="0F18866D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272" w:type="dxa"/>
            <w:tcBorders>
              <w:top w:val="nil"/>
              <w:bottom w:val="nil"/>
            </w:tcBorders>
            <w:shd w:val="clear" w:color="auto" w:fill="E5E5E5"/>
          </w:tcPr>
          <w:p w14:paraId="4BEAEC07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202" w:type="dxa"/>
            <w:vMerge w:val="continue"/>
            <w:tcBorders>
              <w:top w:val="nil"/>
            </w:tcBorders>
            <w:shd w:val="clear" w:color="auto" w:fill="E5E5E5"/>
          </w:tcPr>
          <w:p w14:paraId="1723F8FC">
            <w:pPr>
              <w:rPr>
                <w:sz w:val="2"/>
                <w:szCs w:val="2"/>
              </w:rPr>
            </w:pPr>
          </w:p>
        </w:tc>
      </w:tr>
      <w:tr w14:paraId="49B9B919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E5E5E5"/>
          </w:tcPr>
          <w:p w14:paraId="2AE66D31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  <w:bottom w:val="nil"/>
            </w:tcBorders>
            <w:shd w:val="clear" w:color="auto" w:fill="E5E5E5"/>
          </w:tcPr>
          <w:p w14:paraId="5FC61E5C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965" w:type="dxa"/>
            <w:tcBorders>
              <w:top w:val="nil"/>
              <w:bottom w:val="nil"/>
            </w:tcBorders>
            <w:shd w:val="clear" w:color="auto" w:fill="E5E5E5"/>
          </w:tcPr>
          <w:p w14:paraId="6C3352F7">
            <w:pPr>
              <w:pStyle w:val="10"/>
              <w:ind w:left="0"/>
              <w:rPr>
                <w:sz w:val="18"/>
              </w:rPr>
            </w:pPr>
          </w:p>
        </w:tc>
        <w:tc>
          <w:tcPr>
            <w:tcW w:w="1272" w:type="dxa"/>
            <w:tcBorders>
              <w:top w:val="nil"/>
              <w:bottom w:val="nil"/>
            </w:tcBorders>
            <w:shd w:val="clear" w:color="auto" w:fill="E5E5E5"/>
          </w:tcPr>
          <w:p w14:paraId="3B69FFB6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272" w:type="dxa"/>
            <w:tcBorders>
              <w:top w:val="nil"/>
              <w:bottom w:val="nil"/>
            </w:tcBorders>
            <w:shd w:val="clear" w:color="auto" w:fill="E5E5E5"/>
          </w:tcPr>
          <w:p w14:paraId="5F5E3262">
            <w:pPr>
              <w:pStyle w:val="10"/>
              <w:spacing w:line="241" w:lineRule="exact"/>
              <w:ind w:left="97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202" w:type="dxa"/>
            <w:vMerge w:val="continue"/>
            <w:tcBorders>
              <w:top w:val="nil"/>
            </w:tcBorders>
            <w:shd w:val="clear" w:color="auto" w:fill="E5E5E5"/>
          </w:tcPr>
          <w:p w14:paraId="6B276C3E">
            <w:pPr>
              <w:rPr>
                <w:sz w:val="2"/>
                <w:szCs w:val="2"/>
              </w:rPr>
            </w:pPr>
          </w:p>
        </w:tc>
      </w:tr>
      <w:tr w14:paraId="108D44C8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E5E5E5"/>
          </w:tcPr>
          <w:p w14:paraId="33D43A3F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</w:tcBorders>
            <w:shd w:val="clear" w:color="auto" w:fill="E5E5E5"/>
          </w:tcPr>
          <w:p w14:paraId="16F38D53">
            <w:pPr>
              <w:pStyle w:val="10"/>
              <w:ind w:left="0"/>
              <w:rPr>
                <w:sz w:val="22"/>
              </w:rPr>
            </w:pPr>
          </w:p>
        </w:tc>
        <w:tc>
          <w:tcPr>
            <w:tcW w:w="965" w:type="dxa"/>
            <w:tcBorders>
              <w:top w:val="nil"/>
            </w:tcBorders>
            <w:shd w:val="clear" w:color="auto" w:fill="E5E5E5"/>
          </w:tcPr>
          <w:p w14:paraId="0759A867">
            <w:pPr>
              <w:pStyle w:val="10"/>
              <w:ind w:left="0"/>
              <w:rPr>
                <w:sz w:val="22"/>
              </w:rPr>
            </w:pPr>
          </w:p>
        </w:tc>
        <w:tc>
          <w:tcPr>
            <w:tcW w:w="1272" w:type="dxa"/>
            <w:tcBorders>
              <w:top w:val="nil"/>
            </w:tcBorders>
            <w:shd w:val="clear" w:color="auto" w:fill="E5E5E5"/>
          </w:tcPr>
          <w:p w14:paraId="2D488B69">
            <w:pPr>
              <w:pStyle w:val="10"/>
              <w:spacing w:line="265" w:lineRule="exact"/>
              <w:ind w:left="9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72" w:type="dxa"/>
            <w:tcBorders>
              <w:top w:val="nil"/>
            </w:tcBorders>
            <w:shd w:val="clear" w:color="auto" w:fill="E5E5E5"/>
          </w:tcPr>
          <w:p w14:paraId="64D96C1B">
            <w:pPr>
              <w:pStyle w:val="10"/>
              <w:spacing w:line="265" w:lineRule="exact"/>
              <w:ind w:left="9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02" w:type="dxa"/>
            <w:vMerge w:val="continue"/>
            <w:tcBorders>
              <w:top w:val="nil"/>
            </w:tcBorders>
            <w:shd w:val="clear" w:color="auto" w:fill="E5E5E5"/>
          </w:tcPr>
          <w:p w14:paraId="79C7EB6B">
            <w:pPr>
              <w:rPr>
                <w:sz w:val="2"/>
                <w:szCs w:val="2"/>
              </w:rPr>
            </w:pPr>
          </w:p>
        </w:tc>
      </w:tr>
    </w:tbl>
    <w:p w14:paraId="22A7045D">
      <w:pPr>
        <w:pStyle w:val="6"/>
      </w:pPr>
      <w:r>
        <w:t>Passed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tests!</w:t>
      </w:r>
    </w:p>
    <w:p w14:paraId="39F39518">
      <w:pPr>
        <w:spacing w:after="0"/>
        <w:sectPr>
          <w:pgSz w:w="12240" w:h="15840"/>
          <w:pgMar w:top="640" w:right="600" w:bottom="900" w:left="620" w:header="0" w:footer="686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56CDC63D">
      <w:pPr>
        <w:pStyle w:val="2"/>
        <w:ind w:left="1028"/>
      </w:pPr>
      <w:r>
        <w:t>LAB-12-INTRODUCTION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I/O,</w:t>
      </w:r>
      <w:r>
        <w:rPr>
          <w:spacing w:val="-9"/>
        </w:rPr>
        <w:t xml:space="preserve"> </w:t>
      </w:r>
      <w:r>
        <w:t>I/O</w:t>
      </w:r>
      <w:r>
        <w:rPr>
          <w:spacing w:val="-9"/>
        </w:rPr>
        <w:t xml:space="preserve"> </w:t>
      </w:r>
      <w:r>
        <w:t>OPERATIONS,</w:t>
      </w:r>
      <w:r>
        <w:rPr>
          <w:spacing w:val="-9"/>
        </w:rPr>
        <w:t xml:space="preserve"> </w:t>
      </w:r>
      <w:r>
        <w:t>OBJECT...</w:t>
      </w:r>
    </w:p>
    <w:p w14:paraId="674B2925">
      <w:pPr>
        <w:pStyle w:val="6"/>
        <w:spacing w:before="3"/>
        <w:ind w:left="0"/>
        <w:rPr>
          <w:i/>
          <w:sz w:val="16"/>
        </w:rPr>
      </w:pPr>
    </w:p>
    <w:p w14:paraId="40C33A6E">
      <w:pPr>
        <w:pStyle w:val="6"/>
        <w:spacing w:before="90"/>
        <w:rPr>
          <w:b/>
        </w:rPr>
      </w:pPr>
      <w:r>
        <w:t>Question</w:t>
      </w:r>
      <w:r>
        <w:rPr>
          <w:spacing w:val="-1"/>
        </w:rPr>
        <w:t xml:space="preserve"> </w:t>
      </w:r>
      <w:r>
        <w:rPr>
          <w:b/>
        </w:rPr>
        <w:t>1</w:t>
      </w:r>
    </w:p>
    <w:p w14:paraId="159033BB">
      <w:pPr>
        <w:pStyle w:val="6"/>
        <w:ind w:left="0"/>
        <w:rPr>
          <w:b/>
        </w:rPr>
      </w:pPr>
    </w:p>
    <w:p w14:paraId="7E4F71DE">
      <w:pPr>
        <w:pStyle w:val="6"/>
        <w:spacing w:line="242" w:lineRule="auto"/>
        <w:ind w:right="11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(sentence)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generates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(modified</w:t>
      </w:r>
      <w:r>
        <w:rPr>
          <w:spacing w:val="-2"/>
        </w:rPr>
        <w:t xml:space="preserve"> </w:t>
      </w:r>
      <w:r>
        <w:t>sentence)</w:t>
      </w:r>
      <w:r>
        <w:rPr>
          <w:spacing w:val="-2"/>
        </w:rPr>
        <w:t xml:space="preserve"> </w:t>
      </w:r>
      <w:r>
        <w:t>by</w:t>
      </w:r>
      <w:r>
        <w:rPr>
          <w:spacing w:val="-57"/>
        </w:rPr>
        <w:t xml:space="preserve"> </w:t>
      </w:r>
      <w:r>
        <w:t>reversing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 in the</w:t>
      </w:r>
      <w:r>
        <w:rPr>
          <w:spacing w:val="-1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t>String, maintaining the</w:t>
      </w:r>
      <w:r>
        <w:rPr>
          <w:spacing w:val="-1"/>
        </w:rPr>
        <w:t xml:space="preserve"> </w:t>
      </w:r>
      <w:r>
        <w:t>words position.</w:t>
      </w:r>
    </w:p>
    <w:p w14:paraId="583794E4">
      <w:pPr>
        <w:pStyle w:val="6"/>
        <w:spacing w:line="242" w:lineRule="auto"/>
      </w:pPr>
      <w:r>
        <w:t>In</w:t>
      </w:r>
      <w:r>
        <w:rPr>
          <w:spacing w:val="-1"/>
        </w:rPr>
        <w:t xml:space="preserve"> </w:t>
      </w:r>
      <w:r>
        <w:t>addition,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reversing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(upper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lowercase)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case_option</w:t>
      </w:r>
      <w:r>
        <w:rPr>
          <w:spacing w:val="-1"/>
        </w:rPr>
        <w:t xml:space="preserve"> </w:t>
      </w:r>
      <w:r>
        <w:t>parameter, as follows:</w:t>
      </w:r>
    </w:p>
    <w:p w14:paraId="7786BC70">
      <w:pPr>
        <w:pStyle w:val="6"/>
        <w:spacing w:before="5"/>
        <w:ind w:left="0"/>
        <w:rPr>
          <w:sz w:val="23"/>
        </w:rPr>
      </w:pPr>
    </w:p>
    <w:p w14:paraId="5482DCEC">
      <w:pPr>
        <w:pStyle w:val="6"/>
        <w:spacing w:line="237" w:lineRule="auto"/>
        <w:ind w:right="110"/>
      </w:pPr>
      <w:r>
        <w:t>If</w:t>
      </w:r>
      <w:r>
        <w:rPr>
          <w:spacing w:val="-4"/>
        </w:rPr>
        <w:t xml:space="preserve"> </w:t>
      </w:r>
      <w:r>
        <w:t>case_option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normal</w:t>
      </w:r>
      <w:r>
        <w:rPr>
          <w:spacing w:val="-3"/>
        </w:rPr>
        <w:t xml:space="preserve"> </w:t>
      </w:r>
      <w:r>
        <w:t>reversal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i.e.,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“Wipro</w:t>
      </w:r>
      <w:r>
        <w:rPr>
          <w:spacing w:val="-8"/>
        </w:rPr>
        <w:t xml:space="preserve"> </w:t>
      </w:r>
      <w:r>
        <w:t>TechNologies</w:t>
      </w:r>
      <w:r>
        <w:rPr>
          <w:spacing w:val="-4"/>
        </w:rPr>
        <w:t xml:space="preserve"> </w:t>
      </w:r>
      <w:r>
        <w:t>BangaLore”,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 reversed sentence</w:t>
      </w:r>
      <w:r>
        <w:rPr>
          <w:spacing w:val="-2"/>
        </w:rPr>
        <w:t xml:space="preserve"> </w:t>
      </w:r>
      <w:r>
        <w:t>should be</w:t>
      </w:r>
      <w:r>
        <w:rPr>
          <w:spacing w:val="-1"/>
        </w:rPr>
        <w:t xml:space="preserve"> </w:t>
      </w:r>
      <w:r>
        <w:t>“orpiW</w:t>
      </w:r>
      <w:r>
        <w:rPr>
          <w:spacing w:val="-5"/>
        </w:rPr>
        <w:t xml:space="preserve"> </w:t>
      </w:r>
      <w:r>
        <w:t>seigoloNhceT</w:t>
      </w:r>
      <w:r>
        <w:rPr>
          <w:spacing w:val="-6"/>
        </w:rPr>
        <w:t xml:space="preserve"> </w:t>
      </w:r>
      <w:r>
        <w:t>eroLagnaB”.</w:t>
      </w:r>
    </w:p>
    <w:p w14:paraId="7648B5A2">
      <w:pPr>
        <w:pStyle w:val="6"/>
        <w:spacing w:before="6" w:line="237" w:lineRule="auto"/>
      </w:pPr>
      <w:r>
        <w:t>If</w:t>
      </w:r>
      <w:r>
        <w:rPr>
          <w:spacing w:val="-3"/>
        </w:rPr>
        <w:t xml:space="preserve"> </w:t>
      </w:r>
      <w:r>
        <w:t>case_option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reversal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retaining</w:t>
      </w:r>
      <w:r>
        <w:rPr>
          <w:spacing w:val="-3"/>
        </w:rPr>
        <w:t xml:space="preserve"> </w:t>
      </w:r>
      <w:r>
        <w:t>position’s</w:t>
      </w:r>
      <w:r>
        <w:rPr>
          <w:spacing w:val="-2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i.e.,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“Wipro</w:t>
      </w:r>
      <w:r>
        <w:rPr>
          <w:spacing w:val="-57"/>
        </w:rPr>
        <w:t xml:space="preserve"> </w:t>
      </w:r>
      <w:r>
        <w:t>TechNologies</w:t>
      </w:r>
      <w:r>
        <w:rPr>
          <w:spacing w:val="-3"/>
        </w:rPr>
        <w:t xml:space="preserve"> </w:t>
      </w:r>
      <w:r>
        <w:t>BangaLore”,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reversed</w:t>
      </w:r>
      <w:r>
        <w:rPr>
          <w:spacing w:val="-3"/>
        </w:rPr>
        <w:t xml:space="preserve"> </w:t>
      </w:r>
      <w:r>
        <w:t>sentence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“Orpiw</w:t>
      </w:r>
      <w:r>
        <w:rPr>
          <w:spacing w:val="-2"/>
        </w:rPr>
        <w:t xml:space="preserve"> </w:t>
      </w:r>
      <w:r>
        <w:t>SeigOlonhcet</w:t>
      </w:r>
      <w:r>
        <w:rPr>
          <w:spacing w:val="-3"/>
        </w:rPr>
        <w:t xml:space="preserve"> </w:t>
      </w:r>
      <w:r>
        <w:t>ErolaGnab”.</w:t>
      </w:r>
    </w:p>
    <w:p w14:paraId="12F75AC2">
      <w:pPr>
        <w:pStyle w:val="6"/>
        <w:spacing w:before="1"/>
        <w:ind w:left="0"/>
      </w:pPr>
    </w:p>
    <w:p w14:paraId="5EFA5E7B">
      <w:pPr>
        <w:pStyle w:val="6"/>
        <w:spacing w:line="242" w:lineRule="auto"/>
        <w:ind w:right="2130"/>
      </w:pPr>
      <w:r>
        <w:t>Note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positions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11,</w:t>
      </w:r>
      <w:r>
        <w:rPr>
          <w:spacing w:val="-3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25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uppercase</w:t>
      </w:r>
      <w:r>
        <w:rPr>
          <w:spacing w:val="-7"/>
        </w:rPr>
        <w:t xml:space="preserve"> </w:t>
      </w:r>
      <w:r>
        <w:t>W,</w:t>
      </w:r>
      <w:r>
        <w:rPr>
          <w:spacing w:val="-8"/>
        </w:rPr>
        <w:t xml:space="preserve"> </w:t>
      </w:r>
      <w:r>
        <w:t>T,</w:t>
      </w:r>
      <w:r>
        <w:rPr>
          <w:spacing w:val="-3"/>
        </w:rPr>
        <w:t xml:space="preserve"> </w:t>
      </w:r>
      <w:r>
        <w:t>N,</w:t>
      </w:r>
      <w:r>
        <w:rPr>
          <w:spacing w:val="-3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L.</w:t>
      </w:r>
      <w:r>
        <w:rPr>
          <w:spacing w:val="-57"/>
        </w:rPr>
        <w:t xml:space="preserve"> </w:t>
      </w:r>
      <w:r>
        <w:t>Similarly,</w:t>
      </w:r>
      <w:r>
        <w:rPr>
          <w:spacing w:val="-2"/>
        </w:rPr>
        <w:t xml:space="preserve"> </w:t>
      </w:r>
      <w:r>
        <w:t>positions</w:t>
      </w:r>
      <w:r>
        <w:rPr>
          <w:spacing w:val="-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11,</w:t>
      </w:r>
      <w:r>
        <w:rPr>
          <w:spacing w:val="-2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25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uppercase</w:t>
      </w:r>
      <w:r>
        <w:rPr>
          <w:spacing w:val="-3"/>
        </w:rPr>
        <w:t xml:space="preserve"> </w:t>
      </w:r>
      <w:r>
        <w:t>O,</w:t>
      </w:r>
      <w:r>
        <w:rPr>
          <w:spacing w:val="-1"/>
        </w:rPr>
        <w:t xml:space="preserve"> </w:t>
      </w:r>
      <w:r>
        <w:t>S,</w:t>
      </w:r>
      <w:r>
        <w:rPr>
          <w:spacing w:val="-2"/>
        </w:rPr>
        <w:t xml:space="preserve"> </w:t>
      </w:r>
      <w:r>
        <w:t>O,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G.</w:t>
      </w:r>
    </w:p>
    <w:p w14:paraId="272B3404">
      <w:pPr>
        <w:pStyle w:val="6"/>
        <w:spacing w:before="3"/>
        <w:ind w:left="0"/>
        <w:rPr>
          <w:sz w:val="23"/>
        </w:rPr>
      </w:pPr>
    </w:p>
    <w:p w14:paraId="6A5F675B">
      <w:pPr>
        <w:pStyle w:val="6"/>
        <w:spacing w:before="1"/>
      </w:pPr>
      <w:r>
        <w:t>NOTE:</w:t>
      </w:r>
    </w:p>
    <w:p w14:paraId="477C0BBF">
      <w:pPr>
        <w:pStyle w:val="9"/>
        <w:numPr>
          <w:ilvl w:val="0"/>
          <w:numId w:val="9"/>
        </w:numPr>
        <w:tabs>
          <w:tab w:val="left" w:pos="639"/>
          <w:tab w:val="left" w:pos="640"/>
        </w:tabs>
        <w:spacing w:before="2" w:after="0" w:line="240" w:lineRule="auto"/>
        <w:ind w:left="100" w:right="313" w:firstLine="0"/>
        <w:jc w:val="left"/>
        <w:rPr>
          <w:sz w:val="24"/>
        </w:rPr>
      </w:pPr>
      <w:r>
        <w:rPr>
          <w:sz w:val="24"/>
        </w:rPr>
        <w:t>Only</w:t>
      </w:r>
      <w:r>
        <w:rPr>
          <w:spacing w:val="-3"/>
          <w:sz w:val="24"/>
        </w:rPr>
        <w:t xml:space="preserve"> </w:t>
      </w:r>
      <w:r>
        <w:rPr>
          <w:sz w:val="24"/>
        </w:rPr>
        <w:t>space</w:t>
      </w:r>
      <w:r>
        <w:rPr>
          <w:spacing w:val="-4"/>
          <w:sz w:val="24"/>
        </w:rPr>
        <w:t xml:space="preserve"> </w:t>
      </w:r>
      <w:r>
        <w:rPr>
          <w:sz w:val="24"/>
        </w:rPr>
        <w:t>character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treated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word</w:t>
      </w:r>
      <w:r>
        <w:rPr>
          <w:spacing w:val="-3"/>
          <w:sz w:val="24"/>
        </w:rPr>
        <w:t xml:space="preserve"> </w:t>
      </w:r>
      <w:r>
        <w:rPr>
          <w:sz w:val="24"/>
        </w:rPr>
        <w:t>separator</w:t>
      </w:r>
      <w:r>
        <w:rPr>
          <w:spacing w:val="-2"/>
          <w:sz w:val="24"/>
        </w:rPr>
        <w:t xml:space="preserve"> </w:t>
      </w:r>
      <w:r>
        <w:rPr>
          <w:sz w:val="24"/>
        </w:rPr>
        <w:t>i.e.,</w:t>
      </w:r>
      <w:r>
        <w:rPr>
          <w:spacing w:val="-3"/>
          <w:sz w:val="24"/>
        </w:rPr>
        <w:t xml:space="preserve"> </w:t>
      </w:r>
      <w:r>
        <w:rPr>
          <w:sz w:val="24"/>
        </w:rPr>
        <w:t>“Hello</w:t>
      </w:r>
      <w:r>
        <w:rPr>
          <w:spacing w:val="-7"/>
          <w:sz w:val="24"/>
        </w:rPr>
        <w:t xml:space="preserve"> </w:t>
      </w:r>
      <w:r>
        <w:rPr>
          <w:sz w:val="24"/>
        </w:rPr>
        <w:t>World”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treated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57"/>
          <w:sz w:val="24"/>
        </w:rPr>
        <w:t xml:space="preserve"> </w:t>
      </w:r>
      <w:r>
        <w:rPr>
          <w:sz w:val="24"/>
        </w:rPr>
        <w:t>separate words, “Hello” and “World”. However, “Hello,World”, “Hello;World”, “Hello-World” or</w:t>
      </w:r>
      <w:r>
        <w:rPr>
          <w:spacing w:val="1"/>
          <w:sz w:val="24"/>
        </w:rPr>
        <w:t xml:space="preserve"> </w:t>
      </w:r>
      <w:r>
        <w:rPr>
          <w:sz w:val="24"/>
        </w:rPr>
        <w:t>“Hello/World”</w:t>
      </w:r>
      <w:r>
        <w:rPr>
          <w:spacing w:val="-2"/>
          <w:sz w:val="24"/>
        </w:rPr>
        <w:t xml:space="preserve"> </w:t>
      </w:r>
      <w:r>
        <w:rPr>
          <w:sz w:val="24"/>
        </w:rPr>
        <w:t>should be</w:t>
      </w:r>
      <w:r>
        <w:rPr>
          <w:spacing w:val="-1"/>
          <w:sz w:val="24"/>
        </w:rPr>
        <w:t xml:space="preserve"> </w:t>
      </w:r>
      <w:r>
        <w:rPr>
          <w:sz w:val="24"/>
        </w:rPr>
        <w:t>considered</w:t>
      </w:r>
      <w:r>
        <w:rPr>
          <w:spacing w:val="-1"/>
          <w:sz w:val="24"/>
        </w:rPr>
        <w:t xml:space="preserve"> </w:t>
      </w:r>
      <w:r>
        <w:rPr>
          <w:sz w:val="24"/>
        </w:rPr>
        <w:t>as a</w:t>
      </w:r>
      <w:r>
        <w:rPr>
          <w:spacing w:val="-1"/>
          <w:sz w:val="24"/>
        </w:rPr>
        <w:t xml:space="preserve"> </w:t>
      </w:r>
      <w:r>
        <w:rPr>
          <w:sz w:val="24"/>
        </w:rPr>
        <w:t>single</w:t>
      </w:r>
      <w:r>
        <w:rPr>
          <w:spacing w:val="-2"/>
          <w:sz w:val="24"/>
        </w:rPr>
        <w:t xml:space="preserve"> </w:t>
      </w:r>
      <w:r>
        <w:rPr>
          <w:sz w:val="24"/>
        </w:rPr>
        <w:t>word.</w:t>
      </w:r>
    </w:p>
    <w:p w14:paraId="5DED4D47">
      <w:pPr>
        <w:pStyle w:val="9"/>
        <w:numPr>
          <w:ilvl w:val="0"/>
          <w:numId w:val="9"/>
        </w:numPr>
        <w:tabs>
          <w:tab w:val="left" w:pos="639"/>
          <w:tab w:val="left" w:pos="640"/>
        </w:tabs>
        <w:spacing w:before="0" w:after="0" w:line="240" w:lineRule="auto"/>
        <w:ind w:left="100" w:right="219" w:firstLine="0"/>
        <w:jc w:val="left"/>
        <w:rPr>
          <w:sz w:val="24"/>
        </w:rPr>
      </w:pPr>
      <w:r>
        <w:rPr>
          <w:sz w:val="24"/>
        </w:rPr>
        <w:t>Non-alphabetic characters in the String should not be subjected to case changes. For example, if case</w:t>
      </w:r>
      <w:r>
        <w:rPr>
          <w:spacing w:val="1"/>
          <w:sz w:val="24"/>
        </w:rPr>
        <w:t xml:space="preserve"> </w:t>
      </w:r>
      <w:r>
        <w:rPr>
          <w:sz w:val="24"/>
        </w:rPr>
        <w:t>option = 1 and the original sentence is “Wipro TechNologies, Bangalore” the new reversed sentence should be</w:t>
      </w:r>
      <w:r>
        <w:rPr>
          <w:spacing w:val="1"/>
          <w:sz w:val="24"/>
        </w:rPr>
        <w:t xml:space="preserve"> </w:t>
      </w:r>
      <w:r>
        <w:rPr>
          <w:sz w:val="24"/>
        </w:rPr>
        <w:t>“Orpiw ,seiGolonhceT Erolagnab”. Note that comma has been treated as part of the word “Technologies,” and</w:t>
      </w:r>
      <w:r>
        <w:rPr>
          <w:spacing w:val="1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comma</w:t>
      </w:r>
      <w:r>
        <w:rPr>
          <w:spacing w:val="-2"/>
          <w:sz w:val="24"/>
        </w:rPr>
        <w:t xml:space="preserve"> </w:t>
      </w:r>
      <w:r>
        <w:rPr>
          <w:sz w:val="24"/>
        </w:rPr>
        <w:t>had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take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position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uppercase</w:t>
      </w:r>
      <w:r>
        <w:rPr>
          <w:spacing w:val="-5"/>
          <w:sz w:val="24"/>
        </w:rPr>
        <w:t xml:space="preserve"> </w:t>
      </w:r>
      <w:r>
        <w:rPr>
          <w:sz w:val="24"/>
        </w:rPr>
        <w:t>T</w:t>
      </w:r>
      <w:r>
        <w:rPr>
          <w:spacing w:val="-6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remained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comma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uppercase</w:t>
      </w:r>
      <w:r>
        <w:rPr>
          <w:spacing w:val="-5"/>
          <w:sz w:val="24"/>
        </w:rPr>
        <w:t xml:space="preserve"> </w:t>
      </w:r>
      <w:r>
        <w:rPr>
          <w:sz w:val="24"/>
        </w:rPr>
        <w:t>T</w:t>
      </w:r>
      <w:r>
        <w:rPr>
          <w:spacing w:val="-6"/>
          <w:sz w:val="24"/>
        </w:rPr>
        <w:t xml:space="preserve"> </w:t>
      </w:r>
      <w:r>
        <w:rPr>
          <w:sz w:val="24"/>
        </w:rPr>
        <w:t>took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position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comma.</w:t>
      </w:r>
      <w:r>
        <w:rPr>
          <w:spacing w:val="-1"/>
          <w:sz w:val="24"/>
        </w:rPr>
        <w:t xml:space="preserve"> </w:t>
      </w:r>
      <w:r>
        <w:rPr>
          <w:sz w:val="24"/>
        </w:rPr>
        <w:t>However,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words</w:t>
      </w:r>
      <w:r>
        <w:rPr>
          <w:spacing w:val="-1"/>
          <w:sz w:val="24"/>
        </w:rPr>
        <w:t xml:space="preserve"> </w:t>
      </w:r>
      <w:r>
        <w:rPr>
          <w:sz w:val="24"/>
        </w:rPr>
        <w:t>“Wipro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Bangalore”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changed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“Orpiw”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“Erolagnab”.</w:t>
      </w:r>
    </w:p>
    <w:p w14:paraId="1B125CFC">
      <w:pPr>
        <w:pStyle w:val="9"/>
        <w:numPr>
          <w:ilvl w:val="0"/>
          <w:numId w:val="9"/>
        </w:numPr>
        <w:tabs>
          <w:tab w:val="left" w:pos="639"/>
          <w:tab w:val="left" w:pos="640"/>
        </w:tabs>
        <w:spacing w:before="2" w:after="0" w:line="237" w:lineRule="auto"/>
        <w:ind w:left="100" w:right="776" w:firstLine="0"/>
        <w:jc w:val="left"/>
        <w:rPr>
          <w:sz w:val="24"/>
        </w:rPr>
      </w:pPr>
      <w:r>
        <w:rPr>
          <w:sz w:val="24"/>
        </w:rPr>
        <w:t>Kindly</w:t>
      </w:r>
      <w:r>
        <w:rPr>
          <w:spacing w:val="-2"/>
          <w:sz w:val="24"/>
        </w:rPr>
        <w:t xml:space="preserve"> </w:t>
      </w: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extra</w:t>
      </w:r>
      <w:r>
        <w:rPr>
          <w:spacing w:val="-3"/>
          <w:sz w:val="24"/>
        </w:rPr>
        <w:t xml:space="preserve"> </w:t>
      </w:r>
      <w:r>
        <w:rPr>
          <w:sz w:val="24"/>
        </w:rPr>
        <w:t>(additional)</w:t>
      </w:r>
      <w:r>
        <w:rPr>
          <w:spacing w:val="-2"/>
          <w:sz w:val="24"/>
        </w:rPr>
        <w:t xml:space="preserve"> </w:t>
      </w:r>
      <w:r>
        <w:rPr>
          <w:sz w:val="24"/>
        </w:rPr>
        <w:t>space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embedded</w:t>
      </w:r>
      <w:r>
        <w:rPr>
          <w:spacing w:val="-2"/>
          <w:sz w:val="24"/>
        </w:rPr>
        <w:t xml:space="preserve"> </w:t>
      </w:r>
      <w:r>
        <w:rPr>
          <w:sz w:val="24"/>
        </w:rPr>
        <w:t>within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resultant</w:t>
      </w:r>
      <w:r>
        <w:rPr>
          <w:spacing w:val="-2"/>
          <w:sz w:val="24"/>
        </w:rPr>
        <w:t xml:space="preserve"> </w:t>
      </w:r>
      <w:r>
        <w:rPr>
          <w:sz w:val="24"/>
        </w:rPr>
        <w:t>reversed</w:t>
      </w:r>
      <w:r>
        <w:rPr>
          <w:spacing w:val="-57"/>
          <w:sz w:val="24"/>
        </w:rPr>
        <w:t xml:space="preserve"> </w:t>
      </w:r>
      <w:r>
        <w:rPr>
          <w:sz w:val="24"/>
        </w:rPr>
        <w:t>String.</w:t>
      </w:r>
    </w:p>
    <w:p w14:paraId="04E60232">
      <w:pPr>
        <w:pStyle w:val="6"/>
        <w:spacing w:before="1"/>
        <w:ind w:left="0"/>
      </w:pPr>
    </w:p>
    <w:p w14:paraId="2D0ABE80">
      <w:pPr>
        <w:pStyle w:val="6"/>
        <w:spacing w:after="6"/>
      </w:pPr>
      <w:r>
        <w:t>Examples:</w:t>
      </w:r>
    </w:p>
    <w:tbl>
      <w:tblPr>
        <w:tblStyle w:val="5"/>
        <w:tblW w:w="0" w:type="auto"/>
        <w:tblInd w:w="68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3826"/>
        <w:gridCol w:w="989"/>
        <w:gridCol w:w="3826"/>
      </w:tblGrid>
      <w:tr w14:paraId="3347CA2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994" w:type="dxa"/>
          </w:tcPr>
          <w:p w14:paraId="6021CF25">
            <w:pPr>
              <w:pStyle w:val="10"/>
              <w:spacing w:line="258" w:lineRule="exact"/>
              <w:ind w:left="11"/>
              <w:rPr>
                <w:b/>
                <w:sz w:val="24"/>
              </w:rPr>
            </w:pPr>
            <w:r>
              <w:rPr>
                <w:b/>
                <w:sz w:val="24"/>
              </w:rPr>
              <w:t>S. No.</w:t>
            </w:r>
          </w:p>
        </w:tc>
        <w:tc>
          <w:tcPr>
            <w:tcW w:w="3826" w:type="dxa"/>
          </w:tcPr>
          <w:p w14:paraId="3ADDD000">
            <w:pPr>
              <w:pStyle w:val="10"/>
              <w:spacing w:line="258" w:lineRule="exact"/>
              <w:ind w:left="6"/>
              <w:rPr>
                <w:b/>
                <w:sz w:val="24"/>
              </w:rPr>
            </w:pPr>
            <w:r>
              <w:rPr>
                <w:b/>
                <w:sz w:val="24"/>
              </w:rPr>
              <w:t>input1</w:t>
            </w:r>
          </w:p>
        </w:tc>
        <w:tc>
          <w:tcPr>
            <w:tcW w:w="989" w:type="dxa"/>
          </w:tcPr>
          <w:p w14:paraId="1E994911">
            <w:pPr>
              <w:pStyle w:val="10"/>
              <w:spacing w:line="258" w:lineRule="exact"/>
              <w:ind w:left="6"/>
              <w:rPr>
                <w:b/>
                <w:sz w:val="24"/>
              </w:rPr>
            </w:pPr>
            <w:r>
              <w:rPr>
                <w:b/>
                <w:sz w:val="24"/>
              </w:rPr>
              <w:t>input2</w:t>
            </w:r>
          </w:p>
        </w:tc>
        <w:tc>
          <w:tcPr>
            <w:tcW w:w="3826" w:type="dxa"/>
          </w:tcPr>
          <w:p w14:paraId="77E26C40">
            <w:pPr>
              <w:pStyle w:val="10"/>
              <w:spacing w:line="258" w:lineRule="exact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</w:p>
        </w:tc>
      </w:tr>
      <w:tr w14:paraId="035BFB5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994" w:type="dxa"/>
          </w:tcPr>
          <w:p w14:paraId="55F13524">
            <w:pPr>
              <w:pStyle w:val="10"/>
              <w:spacing w:line="253" w:lineRule="exact"/>
              <w:ind w:left="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26" w:type="dxa"/>
          </w:tcPr>
          <w:p w14:paraId="5C06BB96">
            <w:pPr>
              <w:pStyle w:val="10"/>
              <w:spacing w:line="253" w:lineRule="exact"/>
              <w:ind w:left="6"/>
              <w:rPr>
                <w:sz w:val="24"/>
              </w:rPr>
            </w:pPr>
            <w:r>
              <w:rPr>
                <w:sz w:val="24"/>
              </w:rPr>
              <w:t>Wipro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Technologies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Bangalore</w:t>
            </w:r>
          </w:p>
        </w:tc>
        <w:tc>
          <w:tcPr>
            <w:tcW w:w="989" w:type="dxa"/>
          </w:tcPr>
          <w:p w14:paraId="286120D7">
            <w:pPr>
              <w:pStyle w:val="10"/>
              <w:spacing w:line="253" w:lineRule="exact"/>
              <w:ind w:left="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826" w:type="dxa"/>
          </w:tcPr>
          <w:p w14:paraId="6CD28434">
            <w:pPr>
              <w:pStyle w:val="10"/>
              <w:spacing w:line="253" w:lineRule="exact"/>
              <w:ind w:left="5"/>
              <w:rPr>
                <w:sz w:val="24"/>
              </w:rPr>
            </w:pPr>
            <w:r>
              <w:rPr>
                <w:sz w:val="24"/>
              </w:rPr>
              <w:t>orpiW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seigolonhceT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erolagnaB</w:t>
            </w:r>
          </w:p>
        </w:tc>
      </w:tr>
      <w:tr w14:paraId="65D92F1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994" w:type="dxa"/>
          </w:tcPr>
          <w:p w14:paraId="3484DB04">
            <w:pPr>
              <w:pStyle w:val="10"/>
              <w:spacing w:line="258" w:lineRule="exact"/>
              <w:ind w:left="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26" w:type="dxa"/>
          </w:tcPr>
          <w:p w14:paraId="283D1E5A">
            <w:pPr>
              <w:pStyle w:val="10"/>
              <w:spacing w:line="258" w:lineRule="exact"/>
              <w:ind w:left="6"/>
              <w:rPr>
                <w:sz w:val="24"/>
              </w:rPr>
            </w:pPr>
            <w:r>
              <w:rPr>
                <w:sz w:val="24"/>
              </w:rPr>
              <w:t>Wipro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Technologies,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Bangalore</w:t>
            </w:r>
          </w:p>
        </w:tc>
        <w:tc>
          <w:tcPr>
            <w:tcW w:w="989" w:type="dxa"/>
          </w:tcPr>
          <w:p w14:paraId="0071DBC8">
            <w:pPr>
              <w:pStyle w:val="10"/>
              <w:spacing w:line="258" w:lineRule="exact"/>
              <w:ind w:left="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826" w:type="dxa"/>
          </w:tcPr>
          <w:p w14:paraId="613E1575">
            <w:pPr>
              <w:pStyle w:val="10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orpiW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,seigolonhceT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erolagnaB</w:t>
            </w:r>
          </w:p>
        </w:tc>
      </w:tr>
      <w:tr w14:paraId="3AB2133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994" w:type="dxa"/>
          </w:tcPr>
          <w:p w14:paraId="08DFBC1B">
            <w:pPr>
              <w:pStyle w:val="10"/>
              <w:spacing w:line="253" w:lineRule="exact"/>
              <w:ind w:left="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26" w:type="dxa"/>
          </w:tcPr>
          <w:p w14:paraId="0222F06E">
            <w:pPr>
              <w:pStyle w:val="10"/>
              <w:spacing w:line="253" w:lineRule="exact"/>
              <w:ind w:left="6"/>
              <w:rPr>
                <w:sz w:val="24"/>
              </w:rPr>
            </w:pPr>
            <w:r>
              <w:rPr>
                <w:sz w:val="24"/>
              </w:rPr>
              <w:t>Wipro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Technologies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Bangalore</w:t>
            </w:r>
          </w:p>
        </w:tc>
        <w:tc>
          <w:tcPr>
            <w:tcW w:w="989" w:type="dxa"/>
          </w:tcPr>
          <w:p w14:paraId="03F2D97F">
            <w:pPr>
              <w:pStyle w:val="10"/>
              <w:spacing w:line="253" w:lineRule="exact"/>
              <w:ind w:left="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26" w:type="dxa"/>
          </w:tcPr>
          <w:p w14:paraId="666CEF71">
            <w:pPr>
              <w:pStyle w:val="10"/>
              <w:spacing w:line="253" w:lineRule="exact"/>
              <w:ind w:left="5"/>
              <w:rPr>
                <w:sz w:val="24"/>
              </w:rPr>
            </w:pPr>
            <w:r>
              <w:rPr>
                <w:sz w:val="24"/>
              </w:rPr>
              <w:t>Orpiw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Seigolonhcet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Erolagnab</w:t>
            </w:r>
          </w:p>
        </w:tc>
      </w:tr>
      <w:tr w14:paraId="3936658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994" w:type="dxa"/>
          </w:tcPr>
          <w:p w14:paraId="7C89DBA4">
            <w:pPr>
              <w:pStyle w:val="10"/>
              <w:spacing w:before="1" w:line="257" w:lineRule="exact"/>
              <w:ind w:left="1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26" w:type="dxa"/>
          </w:tcPr>
          <w:p w14:paraId="565DF240">
            <w:pPr>
              <w:pStyle w:val="10"/>
              <w:spacing w:before="1" w:line="257" w:lineRule="exact"/>
              <w:ind w:left="6"/>
              <w:rPr>
                <w:sz w:val="24"/>
              </w:rPr>
            </w:pPr>
            <w:r>
              <w:rPr>
                <w:sz w:val="24"/>
              </w:rPr>
              <w:t>Wipro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Technologies,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Bangalore</w:t>
            </w:r>
          </w:p>
        </w:tc>
        <w:tc>
          <w:tcPr>
            <w:tcW w:w="989" w:type="dxa"/>
          </w:tcPr>
          <w:p w14:paraId="1A05849E">
            <w:pPr>
              <w:pStyle w:val="10"/>
              <w:spacing w:before="1" w:line="257" w:lineRule="exact"/>
              <w:ind w:left="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26" w:type="dxa"/>
          </w:tcPr>
          <w:p w14:paraId="004AFDB8">
            <w:pPr>
              <w:pStyle w:val="10"/>
              <w:spacing w:before="1" w:line="257" w:lineRule="exact"/>
              <w:ind w:left="5"/>
              <w:rPr>
                <w:sz w:val="24"/>
              </w:rPr>
            </w:pPr>
            <w:r>
              <w:rPr>
                <w:sz w:val="24"/>
              </w:rPr>
              <w:t>Orpiw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,seigolonhceT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Erolagnab</w:t>
            </w:r>
          </w:p>
        </w:tc>
      </w:tr>
    </w:tbl>
    <w:p w14:paraId="39024F17">
      <w:pPr>
        <w:pStyle w:val="6"/>
        <w:spacing w:before="10"/>
        <w:ind w:left="0"/>
        <w:rPr>
          <w:sz w:val="23"/>
        </w:rPr>
      </w:pPr>
    </w:p>
    <w:p w14:paraId="3924CF51">
      <w:pPr>
        <w:pStyle w:val="3"/>
      </w:pPr>
      <w:r>
        <w:t>For</w:t>
      </w:r>
      <w:r>
        <w:rPr>
          <w:spacing w:val="-6"/>
        </w:rPr>
        <w:t xml:space="preserve"> </w:t>
      </w:r>
      <w:r>
        <w:t>example:</w:t>
      </w:r>
    </w:p>
    <w:tbl>
      <w:tblPr>
        <w:tblStyle w:val="5"/>
        <w:tblW w:w="0" w:type="auto"/>
        <w:tblInd w:w="115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30"/>
        <w:gridCol w:w="3264"/>
      </w:tblGrid>
      <w:tr w14:paraId="4B4BF6FF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3230" w:type="dxa"/>
            <w:shd w:val="clear" w:color="auto" w:fill="F8F8FF"/>
          </w:tcPr>
          <w:p w14:paraId="32A25897">
            <w:pPr>
              <w:pStyle w:val="10"/>
              <w:spacing w:before="92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3264" w:type="dxa"/>
            <w:shd w:val="clear" w:color="auto" w:fill="F8F8FF"/>
          </w:tcPr>
          <w:p w14:paraId="52DA8B80">
            <w:pPr>
              <w:pStyle w:val="10"/>
              <w:spacing w:before="92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14:paraId="1AE1B736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3" w:hRule="atLeast"/>
        </w:trPr>
        <w:tc>
          <w:tcPr>
            <w:tcW w:w="3230" w:type="dxa"/>
            <w:shd w:val="clear" w:color="auto" w:fill="F5F5F5"/>
          </w:tcPr>
          <w:p w14:paraId="632ED638">
            <w:pPr>
              <w:pStyle w:val="10"/>
              <w:spacing w:before="94" w:line="237" w:lineRule="auto"/>
              <w:ind w:right="122"/>
              <w:rPr>
                <w:sz w:val="24"/>
              </w:rPr>
            </w:pPr>
            <w:r>
              <w:rPr>
                <w:spacing w:val="-1"/>
                <w:sz w:val="24"/>
              </w:rPr>
              <w:t>Wipro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Technologies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Bangalore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  <w:tc>
          <w:tcPr>
            <w:tcW w:w="3264" w:type="dxa"/>
            <w:shd w:val="clear" w:color="auto" w:fill="F5F5F5"/>
          </w:tcPr>
          <w:p w14:paraId="0ECCAC73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orpiW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seigolonhceT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erolagnaB</w:t>
            </w:r>
          </w:p>
        </w:tc>
      </w:tr>
      <w:tr w14:paraId="1A3FE42D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3" w:hRule="atLeast"/>
        </w:trPr>
        <w:tc>
          <w:tcPr>
            <w:tcW w:w="3230" w:type="dxa"/>
            <w:shd w:val="clear" w:color="auto" w:fill="E5E5E5"/>
          </w:tcPr>
          <w:p w14:paraId="04C44CCD">
            <w:pPr>
              <w:pStyle w:val="10"/>
              <w:spacing w:before="92" w:line="242" w:lineRule="auto"/>
              <w:ind w:right="62"/>
              <w:rPr>
                <w:sz w:val="24"/>
              </w:rPr>
            </w:pPr>
            <w:r>
              <w:rPr>
                <w:spacing w:val="-1"/>
                <w:sz w:val="24"/>
              </w:rPr>
              <w:t>Wipro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Technologies,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Bangalore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  <w:tc>
          <w:tcPr>
            <w:tcW w:w="3264" w:type="dxa"/>
            <w:shd w:val="clear" w:color="auto" w:fill="E5E5E5"/>
          </w:tcPr>
          <w:p w14:paraId="60A83270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orpiW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,seigolonhceT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erolagnaB</w:t>
            </w:r>
          </w:p>
        </w:tc>
      </w:tr>
      <w:tr w14:paraId="395A257C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3" w:hRule="atLeast"/>
        </w:trPr>
        <w:tc>
          <w:tcPr>
            <w:tcW w:w="3230" w:type="dxa"/>
            <w:shd w:val="clear" w:color="auto" w:fill="F5F5F5"/>
          </w:tcPr>
          <w:p w14:paraId="6EF00FD8">
            <w:pPr>
              <w:pStyle w:val="10"/>
              <w:spacing w:before="92" w:line="242" w:lineRule="auto"/>
              <w:ind w:right="122"/>
              <w:rPr>
                <w:sz w:val="24"/>
              </w:rPr>
            </w:pPr>
            <w:r>
              <w:rPr>
                <w:spacing w:val="-1"/>
                <w:sz w:val="24"/>
              </w:rPr>
              <w:t>Wipro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Technologies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Bangalore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3264" w:type="dxa"/>
            <w:shd w:val="clear" w:color="auto" w:fill="F5F5F5"/>
          </w:tcPr>
          <w:p w14:paraId="5493557C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Orpiw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Seigolonhcet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Erolagnab</w:t>
            </w:r>
          </w:p>
        </w:tc>
      </w:tr>
      <w:tr w14:paraId="030E9458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3" w:hRule="atLeast"/>
        </w:trPr>
        <w:tc>
          <w:tcPr>
            <w:tcW w:w="3230" w:type="dxa"/>
            <w:shd w:val="clear" w:color="auto" w:fill="E5E5E5"/>
          </w:tcPr>
          <w:p w14:paraId="61834DFB">
            <w:pPr>
              <w:pStyle w:val="10"/>
              <w:spacing w:before="92" w:line="242" w:lineRule="auto"/>
              <w:ind w:right="62"/>
              <w:rPr>
                <w:sz w:val="24"/>
              </w:rPr>
            </w:pPr>
            <w:r>
              <w:rPr>
                <w:spacing w:val="-1"/>
                <w:sz w:val="24"/>
              </w:rPr>
              <w:t>Wipro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Technologies,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Bangalore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3264" w:type="dxa"/>
            <w:shd w:val="clear" w:color="auto" w:fill="E5E5E5"/>
          </w:tcPr>
          <w:p w14:paraId="7B1EF452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Orpiw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,seigolonhceT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Erolagnab</w:t>
            </w:r>
          </w:p>
        </w:tc>
      </w:tr>
    </w:tbl>
    <w:p w14:paraId="75895168">
      <w:pPr>
        <w:spacing w:after="0"/>
        <w:rPr>
          <w:sz w:val="24"/>
        </w:rPr>
        <w:sectPr>
          <w:pgSz w:w="12240" w:h="15840"/>
          <w:pgMar w:top="920" w:right="600" w:bottom="880" w:left="620" w:header="0" w:footer="686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21FDB111">
      <w:pPr>
        <w:pStyle w:val="6"/>
        <w:spacing w:before="76"/>
      </w:pPr>
      <w:r>
        <w:t>PROGRAM</w:t>
      </w:r>
    </w:p>
    <w:p w14:paraId="77BAD78F">
      <w:pPr>
        <w:pStyle w:val="6"/>
        <w:spacing w:before="3"/>
        <w:ind w:left="0"/>
      </w:pPr>
    </w:p>
    <w:p w14:paraId="1E01CC8F">
      <w:pPr>
        <w:pStyle w:val="6"/>
        <w:spacing w:line="237" w:lineRule="auto"/>
        <w:ind w:left="1092" w:right="7178"/>
      </w:pPr>
      <w:r>
        <w:t>import java.util.Scanner;</w:t>
      </w:r>
      <w:r>
        <w:rPr>
          <w:spacing w:val="1"/>
        </w:rPr>
        <w:t xml:space="preserve"> </w:t>
      </w:r>
      <w:r>
        <w:t>public</w:t>
      </w:r>
      <w:r>
        <w:rPr>
          <w:spacing w:val="-10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WordReverser</w:t>
      </w:r>
      <w:r>
        <w:rPr>
          <w:spacing w:val="-9"/>
        </w:rPr>
        <w:t xml:space="preserve"> </w:t>
      </w:r>
      <w:r>
        <w:t>{</w:t>
      </w:r>
    </w:p>
    <w:p w14:paraId="665B9017">
      <w:pPr>
        <w:pStyle w:val="6"/>
        <w:spacing w:before="3" w:line="275" w:lineRule="exact"/>
        <w:ind w:left="1332"/>
      </w:pPr>
      <w:r>
        <w:t>public</w:t>
      </w:r>
      <w:r>
        <w:rPr>
          <w:spacing w:val="-7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reverseWordsWithCase(String</w:t>
      </w:r>
      <w:r>
        <w:rPr>
          <w:spacing w:val="-5"/>
        </w:rPr>
        <w:t xml:space="preserve"> </w:t>
      </w:r>
      <w:r>
        <w:t>sentence,</w:t>
      </w:r>
      <w:r>
        <w:rPr>
          <w:spacing w:val="-6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caseOption)</w:t>
      </w:r>
      <w:r>
        <w:rPr>
          <w:spacing w:val="-6"/>
        </w:rPr>
        <w:t xml:space="preserve"> </w:t>
      </w:r>
      <w:r>
        <w:t>{</w:t>
      </w:r>
    </w:p>
    <w:p w14:paraId="165FDDDF">
      <w:pPr>
        <w:pStyle w:val="6"/>
        <w:spacing w:line="242" w:lineRule="auto"/>
        <w:ind w:left="1572" w:right="4868"/>
      </w:pPr>
      <w:r>
        <w:t>// Split the sentence into words based on spaces</w:t>
      </w:r>
      <w:r>
        <w:rPr>
          <w:spacing w:val="-58"/>
        </w:rPr>
        <w:t xml:space="preserve"> </w:t>
      </w:r>
      <w:r>
        <w:t>String[]</w:t>
      </w:r>
      <w:r>
        <w:rPr>
          <w:spacing w:val="-1"/>
        </w:rPr>
        <w:t xml:space="preserve"> </w:t>
      </w:r>
      <w:r>
        <w:t>words = sentence.split("</w:t>
      </w:r>
      <w:r>
        <w:rPr>
          <w:spacing w:val="-1"/>
        </w:rPr>
        <w:t xml:space="preserve"> </w:t>
      </w:r>
      <w:r>
        <w:t>");</w:t>
      </w:r>
    </w:p>
    <w:p w14:paraId="0F93FD14">
      <w:pPr>
        <w:pStyle w:val="6"/>
        <w:spacing w:before="9"/>
        <w:ind w:left="0"/>
        <w:rPr>
          <w:sz w:val="23"/>
        </w:rPr>
      </w:pPr>
    </w:p>
    <w:p w14:paraId="28F7BB4D">
      <w:pPr>
        <w:pStyle w:val="6"/>
        <w:spacing w:before="1" w:line="237" w:lineRule="auto"/>
        <w:ind w:left="1572" w:right="5288"/>
      </w:pPr>
      <w:r>
        <w:t>// StringBuilder to store the result</w:t>
      </w:r>
      <w:r>
        <w:rPr>
          <w:spacing w:val="1"/>
        </w:rPr>
        <w:t xml:space="preserve"> </w:t>
      </w:r>
      <w:r>
        <w:t>StringBuilder</w:t>
      </w:r>
      <w:r>
        <w:rPr>
          <w:spacing w:val="-3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StringBuilder();</w:t>
      </w:r>
    </w:p>
    <w:p w14:paraId="389191F1">
      <w:pPr>
        <w:pStyle w:val="6"/>
        <w:ind w:left="0"/>
      </w:pPr>
    </w:p>
    <w:p w14:paraId="177FA66A">
      <w:pPr>
        <w:pStyle w:val="6"/>
        <w:spacing w:before="1"/>
        <w:ind w:left="1572"/>
      </w:pPr>
      <w:r>
        <w:t>//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word</w:t>
      </w:r>
    </w:p>
    <w:p w14:paraId="3E888252">
      <w:pPr>
        <w:pStyle w:val="6"/>
        <w:spacing w:before="2" w:line="275" w:lineRule="exact"/>
        <w:ind w:left="1572"/>
      </w:pPr>
      <w:r>
        <w:t>for</w:t>
      </w:r>
      <w:r>
        <w:rPr>
          <w:spacing w:val="-1"/>
        </w:rPr>
        <w:t xml:space="preserve"> </w:t>
      </w:r>
      <w:r>
        <w:t>(String word : words) {</w:t>
      </w:r>
    </w:p>
    <w:p w14:paraId="43B7B3DC">
      <w:pPr>
        <w:pStyle w:val="6"/>
        <w:spacing w:line="275" w:lineRule="exact"/>
        <w:ind w:left="1812"/>
      </w:pPr>
      <w:r>
        <w:t>//</w:t>
      </w:r>
      <w:r>
        <w:rPr>
          <w:spacing w:val="-1"/>
        </w:rPr>
        <w:t xml:space="preserve"> </w:t>
      </w:r>
      <w:r>
        <w:t>Reverse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</w:t>
      </w:r>
    </w:p>
    <w:p w14:paraId="68E520DE">
      <w:pPr>
        <w:pStyle w:val="6"/>
        <w:spacing w:before="2"/>
        <w:ind w:left="1812"/>
      </w:pPr>
      <w:r>
        <w:t>String</w:t>
      </w:r>
      <w:r>
        <w:rPr>
          <w:spacing w:val="-7"/>
        </w:rPr>
        <w:t xml:space="preserve"> </w:t>
      </w:r>
      <w:r>
        <w:t>reversedWord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StringBuilder(word).reverse().toString();</w:t>
      </w:r>
    </w:p>
    <w:p w14:paraId="2FB6A809">
      <w:pPr>
        <w:pStyle w:val="6"/>
        <w:ind w:left="0"/>
      </w:pPr>
    </w:p>
    <w:p w14:paraId="012DD63E">
      <w:pPr>
        <w:pStyle w:val="6"/>
        <w:spacing w:line="275" w:lineRule="exact"/>
        <w:ind w:left="1812"/>
      </w:pPr>
      <w:r>
        <w:t>if</w:t>
      </w:r>
      <w:r>
        <w:rPr>
          <w:spacing w:val="-1"/>
        </w:rPr>
        <w:t xml:space="preserve"> </w:t>
      </w:r>
      <w:r>
        <w:t>(caseOption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0) {</w:t>
      </w:r>
    </w:p>
    <w:p w14:paraId="3091F5A5">
      <w:pPr>
        <w:pStyle w:val="6"/>
        <w:spacing w:line="242" w:lineRule="auto"/>
        <w:ind w:left="2052" w:right="2983"/>
      </w:pPr>
      <w:r>
        <w:t>// If caseOption is 0, no case conversion, just reverse the word</w:t>
      </w:r>
      <w:r>
        <w:rPr>
          <w:spacing w:val="-57"/>
        </w:rPr>
        <w:t xml:space="preserve"> </w:t>
      </w:r>
      <w:r>
        <w:t>result.append(reversedWord).append("</w:t>
      </w:r>
      <w:r>
        <w:rPr>
          <w:spacing w:val="-1"/>
        </w:rPr>
        <w:t xml:space="preserve"> </w:t>
      </w:r>
      <w:r>
        <w:t>");</w:t>
      </w:r>
    </w:p>
    <w:p w14:paraId="3C2AF9E8">
      <w:pPr>
        <w:pStyle w:val="6"/>
        <w:spacing w:line="271" w:lineRule="exact"/>
        <w:ind w:left="1812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(caseOption ==</w:t>
      </w:r>
      <w:r>
        <w:rPr>
          <w:spacing w:val="-1"/>
        </w:rPr>
        <w:t xml:space="preserve"> </w:t>
      </w:r>
      <w:r>
        <w:t>1)</w:t>
      </w:r>
      <w:r>
        <w:rPr>
          <w:spacing w:val="-1"/>
        </w:rPr>
        <w:t xml:space="preserve"> </w:t>
      </w:r>
      <w:r>
        <w:t>{</w:t>
      </w:r>
    </w:p>
    <w:p w14:paraId="05536976">
      <w:pPr>
        <w:pStyle w:val="6"/>
        <w:spacing w:before="4" w:line="237" w:lineRule="auto"/>
        <w:ind w:left="2052" w:right="1449"/>
      </w:pPr>
      <w:r>
        <w:t>// If caseOption is 1, adjust the case while maintaining original letter positions</w:t>
      </w:r>
      <w:r>
        <w:rPr>
          <w:spacing w:val="-58"/>
        </w:rPr>
        <w:t xml:space="preserve"> </w:t>
      </w:r>
      <w:r>
        <w:t>result.append(applyCaseConversion(reversedWord,</w:t>
      </w:r>
      <w:r>
        <w:rPr>
          <w:spacing w:val="-3"/>
        </w:rPr>
        <w:t xml:space="preserve"> </w:t>
      </w:r>
      <w:r>
        <w:t>word)).append("</w:t>
      </w:r>
      <w:r>
        <w:rPr>
          <w:spacing w:val="-3"/>
        </w:rPr>
        <w:t xml:space="preserve"> </w:t>
      </w:r>
      <w:r>
        <w:t>");</w:t>
      </w:r>
    </w:p>
    <w:p w14:paraId="1E5FCF2C">
      <w:pPr>
        <w:pStyle w:val="6"/>
        <w:spacing w:before="3" w:line="275" w:lineRule="exact"/>
        <w:ind w:left="1812"/>
      </w:pPr>
      <w:r>
        <w:t>}</w:t>
      </w:r>
    </w:p>
    <w:p w14:paraId="551DFD8D">
      <w:pPr>
        <w:pStyle w:val="6"/>
        <w:spacing w:line="275" w:lineRule="exact"/>
        <w:ind w:left="1572"/>
      </w:pPr>
      <w:r>
        <w:t>}</w:t>
      </w:r>
    </w:p>
    <w:p w14:paraId="465406D5">
      <w:pPr>
        <w:pStyle w:val="6"/>
        <w:spacing w:before="2"/>
        <w:ind w:left="0"/>
        <w:rPr>
          <w:sz w:val="16"/>
        </w:rPr>
      </w:pPr>
    </w:p>
    <w:p w14:paraId="23FF183C">
      <w:pPr>
        <w:pStyle w:val="6"/>
        <w:spacing w:before="90" w:line="242" w:lineRule="auto"/>
        <w:ind w:left="1572" w:right="4749"/>
      </w:pPr>
      <w:r>
        <w:t>// Remove the trailing space and return the result</w:t>
      </w:r>
      <w:r>
        <w:rPr>
          <w:spacing w:val="-58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result.toString().trim();</w:t>
      </w:r>
    </w:p>
    <w:p w14:paraId="0455CD6D">
      <w:pPr>
        <w:pStyle w:val="6"/>
        <w:spacing w:line="271" w:lineRule="exact"/>
        <w:ind w:left="1332"/>
      </w:pPr>
      <w:r>
        <w:t>}</w:t>
      </w:r>
    </w:p>
    <w:p w14:paraId="7AAFF321">
      <w:pPr>
        <w:pStyle w:val="6"/>
        <w:spacing w:before="2"/>
        <w:ind w:left="0"/>
        <w:rPr>
          <w:sz w:val="16"/>
        </w:rPr>
      </w:pPr>
    </w:p>
    <w:p w14:paraId="23B4DFFE">
      <w:pPr>
        <w:pStyle w:val="6"/>
        <w:spacing w:before="90"/>
        <w:ind w:left="1332"/>
      </w:pPr>
      <w:r>
        <w:t>private</w:t>
      </w:r>
      <w:r>
        <w:rPr>
          <w:spacing w:val="-8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applyCaseConversion(String</w:t>
      </w:r>
      <w:r>
        <w:rPr>
          <w:spacing w:val="-7"/>
        </w:rPr>
        <w:t xml:space="preserve"> </w:t>
      </w:r>
      <w:r>
        <w:t>reversedWord,</w:t>
      </w:r>
      <w:r>
        <w:rPr>
          <w:spacing w:val="-7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originalWord)</w:t>
      </w:r>
      <w:r>
        <w:rPr>
          <w:spacing w:val="-7"/>
        </w:rPr>
        <w:t xml:space="preserve"> </w:t>
      </w:r>
      <w:r>
        <w:t>{</w:t>
      </w:r>
    </w:p>
    <w:p w14:paraId="023516F8">
      <w:pPr>
        <w:pStyle w:val="6"/>
        <w:spacing w:before="5" w:line="237" w:lineRule="auto"/>
        <w:ind w:left="1572" w:right="4495"/>
      </w:pPr>
      <w:r>
        <w:t>// StringBuilder to store the adjusted word</w:t>
      </w:r>
      <w:r>
        <w:rPr>
          <w:spacing w:val="1"/>
        </w:rPr>
        <w:t xml:space="preserve"> </w:t>
      </w:r>
      <w:r>
        <w:t>StringBuilder</w:t>
      </w:r>
      <w:r>
        <w:rPr>
          <w:spacing w:val="-8"/>
        </w:rPr>
        <w:t xml:space="preserve"> </w:t>
      </w:r>
      <w:r>
        <w:t>adjustedWord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StringBuilder();</w:t>
      </w:r>
    </w:p>
    <w:p w14:paraId="7C4FE1DF">
      <w:pPr>
        <w:pStyle w:val="6"/>
        <w:spacing w:before="1"/>
        <w:ind w:left="0"/>
      </w:pPr>
    </w:p>
    <w:p w14:paraId="6540AAEB">
      <w:pPr>
        <w:pStyle w:val="6"/>
        <w:spacing w:line="242" w:lineRule="auto"/>
        <w:ind w:left="1572" w:right="4670"/>
      </w:pPr>
      <w:r>
        <w:t>// Iterate over each character in the reversed word</w:t>
      </w:r>
      <w:r>
        <w:rPr>
          <w:spacing w:val="-5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reversedWord.length();</w:t>
      </w:r>
      <w:r>
        <w:rPr>
          <w:spacing w:val="-2"/>
        </w:rPr>
        <w:t xml:space="preserve"> </w:t>
      </w:r>
      <w:r>
        <w:t>i++)</w:t>
      </w:r>
      <w:r>
        <w:rPr>
          <w:spacing w:val="-3"/>
        </w:rPr>
        <w:t xml:space="preserve"> </w:t>
      </w:r>
      <w:r>
        <w:t>{</w:t>
      </w:r>
    </w:p>
    <w:p w14:paraId="42AD7FEA">
      <w:pPr>
        <w:pStyle w:val="6"/>
        <w:spacing w:line="242" w:lineRule="auto"/>
        <w:ind w:left="1812" w:right="4844"/>
      </w:pPr>
      <w:r>
        <w:t>char</w:t>
      </w:r>
      <w:r>
        <w:rPr>
          <w:spacing w:val="-10"/>
        </w:rPr>
        <w:t xml:space="preserve"> </w:t>
      </w:r>
      <w:r>
        <w:t>reversedChar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reversedWord.charAt(i);</w:t>
      </w:r>
      <w:r>
        <w:rPr>
          <w:spacing w:val="-57"/>
        </w:rPr>
        <w:t xml:space="preserve"> </w:t>
      </w:r>
      <w:r>
        <w:t>char</w:t>
      </w:r>
      <w:r>
        <w:rPr>
          <w:spacing w:val="-6"/>
        </w:rPr>
        <w:t xml:space="preserve"> </w:t>
      </w:r>
      <w:r>
        <w:t>originalChar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originalWord.charAt(i);</w:t>
      </w:r>
    </w:p>
    <w:p w14:paraId="7697AE03">
      <w:pPr>
        <w:pStyle w:val="6"/>
        <w:spacing w:before="3"/>
        <w:ind w:left="0"/>
        <w:rPr>
          <w:sz w:val="23"/>
        </w:rPr>
      </w:pPr>
    </w:p>
    <w:p w14:paraId="709F3870">
      <w:pPr>
        <w:pStyle w:val="6"/>
        <w:spacing w:line="275" w:lineRule="exact"/>
        <w:ind w:left="1812"/>
      </w:pPr>
      <w:r>
        <w:t>if</w:t>
      </w:r>
      <w:r>
        <w:rPr>
          <w:spacing w:val="-8"/>
        </w:rPr>
        <w:t xml:space="preserve"> </w:t>
      </w:r>
      <w:r>
        <w:t>(Character.isLowerCase(originalChar))</w:t>
      </w:r>
      <w:r>
        <w:rPr>
          <w:spacing w:val="-8"/>
        </w:rPr>
        <w:t xml:space="preserve"> </w:t>
      </w:r>
      <w:r>
        <w:t>{</w:t>
      </w:r>
    </w:p>
    <w:p w14:paraId="03EB0425">
      <w:pPr>
        <w:pStyle w:val="6"/>
        <w:spacing w:line="242" w:lineRule="auto"/>
        <w:ind w:left="2052" w:right="812"/>
      </w:pPr>
      <w:r>
        <w:t>// If the original character was lowercase, the reversed character should be uppercase</w:t>
      </w:r>
      <w:r>
        <w:rPr>
          <w:spacing w:val="-58"/>
        </w:rPr>
        <w:t xml:space="preserve"> </w:t>
      </w:r>
      <w:r>
        <w:t>adjustedWord.append(Character.toLowerCase(reversedChar));</w:t>
      </w:r>
    </w:p>
    <w:p w14:paraId="79C8836F">
      <w:pPr>
        <w:pStyle w:val="6"/>
        <w:spacing w:line="271" w:lineRule="exact"/>
        <w:ind w:left="1812"/>
      </w:pPr>
      <w:r>
        <w:t>}</w:t>
      </w:r>
      <w:r>
        <w:rPr>
          <w:spacing w:val="-6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(Character.isUpperCase(originalChar))</w:t>
      </w:r>
      <w:r>
        <w:rPr>
          <w:spacing w:val="-5"/>
        </w:rPr>
        <w:t xml:space="preserve"> </w:t>
      </w:r>
      <w:r>
        <w:t>{</w:t>
      </w:r>
    </w:p>
    <w:p w14:paraId="715CD7CB">
      <w:pPr>
        <w:pStyle w:val="6"/>
        <w:spacing w:before="3" w:line="237" w:lineRule="auto"/>
        <w:ind w:left="2052" w:right="812"/>
      </w:pPr>
      <w:r>
        <w:t>// If the original character was uppercase, the reversed character should be lowercase</w:t>
      </w:r>
      <w:r>
        <w:rPr>
          <w:spacing w:val="-58"/>
        </w:rPr>
        <w:t xml:space="preserve"> </w:t>
      </w:r>
      <w:r>
        <w:t>adjustedWord.append(Character.toUpperCase(reversedChar));</w:t>
      </w:r>
    </w:p>
    <w:p w14:paraId="2EECBCA1">
      <w:pPr>
        <w:pStyle w:val="6"/>
        <w:spacing w:before="4" w:line="275" w:lineRule="exact"/>
        <w:ind w:left="1812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0083EDBE">
      <w:pPr>
        <w:pStyle w:val="6"/>
        <w:spacing w:line="242" w:lineRule="auto"/>
        <w:ind w:left="2052" w:right="4416"/>
      </w:pPr>
      <w:r>
        <w:t>// Non-alphabetic characters remain unchanged</w:t>
      </w:r>
      <w:r>
        <w:rPr>
          <w:spacing w:val="-58"/>
        </w:rPr>
        <w:t xml:space="preserve"> </w:t>
      </w:r>
      <w:r>
        <w:t>adjustedWord.append(reversedChar);</w:t>
      </w:r>
    </w:p>
    <w:p w14:paraId="526A35C7">
      <w:pPr>
        <w:pStyle w:val="6"/>
        <w:spacing w:line="269" w:lineRule="exact"/>
        <w:ind w:left="1812"/>
      </w:pPr>
      <w:r>
        <w:t>}</w:t>
      </w:r>
    </w:p>
    <w:p w14:paraId="2CBF9DFD">
      <w:pPr>
        <w:pStyle w:val="6"/>
        <w:spacing w:before="2"/>
        <w:ind w:left="1572"/>
      </w:pPr>
      <w:r>
        <w:t>}</w:t>
      </w:r>
    </w:p>
    <w:p w14:paraId="1EB82CB7">
      <w:pPr>
        <w:pStyle w:val="6"/>
        <w:spacing w:before="2"/>
        <w:ind w:left="0"/>
        <w:rPr>
          <w:sz w:val="16"/>
        </w:rPr>
      </w:pPr>
    </w:p>
    <w:p w14:paraId="02761167">
      <w:pPr>
        <w:pStyle w:val="6"/>
        <w:spacing w:before="90"/>
        <w:ind w:left="1572"/>
      </w:pPr>
      <w:r>
        <w:t>return</w:t>
      </w:r>
      <w:r>
        <w:rPr>
          <w:spacing w:val="-12"/>
        </w:rPr>
        <w:t xml:space="preserve"> </w:t>
      </w:r>
      <w:r>
        <w:t>adjustedWord.toString();</w:t>
      </w:r>
    </w:p>
    <w:p w14:paraId="606ACFDB">
      <w:pPr>
        <w:spacing w:after="0"/>
        <w:sectPr>
          <w:pgSz w:w="12240" w:h="15840"/>
          <w:pgMar w:top="640" w:right="600" w:bottom="900" w:left="620" w:header="0" w:footer="686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36C5A644">
      <w:pPr>
        <w:pStyle w:val="6"/>
        <w:spacing w:before="70"/>
        <w:ind w:left="1332"/>
      </w:pPr>
      <w:r>
        <w:t>}</w:t>
      </w:r>
    </w:p>
    <w:p w14:paraId="069EC2C1">
      <w:pPr>
        <w:pStyle w:val="6"/>
        <w:spacing w:before="2"/>
        <w:ind w:left="0"/>
        <w:rPr>
          <w:sz w:val="16"/>
        </w:rPr>
      </w:pPr>
    </w:p>
    <w:p w14:paraId="38A3E184">
      <w:pPr>
        <w:pStyle w:val="6"/>
        <w:spacing w:before="90"/>
      </w:pPr>
      <w:r>
        <w:t>OUTPUT</w:t>
      </w:r>
    </w:p>
    <w:p w14:paraId="2D26F7A3">
      <w:pPr>
        <w:pStyle w:val="6"/>
        <w:spacing w:before="3"/>
        <w:ind w:left="0"/>
      </w:pPr>
    </w:p>
    <w:tbl>
      <w:tblPr>
        <w:tblStyle w:val="5"/>
        <w:tblW w:w="0" w:type="auto"/>
        <w:tblInd w:w="115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"/>
        <w:gridCol w:w="3235"/>
        <w:gridCol w:w="3259"/>
        <w:gridCol w:w="3259"/>
        <w:gridCol w:w="201"/>
      </w:tblGrid>
      <w:tr w14:paraId="77EF3A0E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197" w:type="dxa"/>
            <w:shd w:val="clear" w:color="auto" w:fill="F8F8FF"/>
          </w:tcPr>
          <w:p w14:paraId="7FD19450">
            <w:pPr>
              <w:pStyle w:val="10"/>
              <w:ind w:left="0"/>
              <w:rPr>
                <w:sz w:val="22"/>
              </w:rPr>
            </w:pPr>
          </w:p>
        </w:tc>
        <w:tc>
          <w:tcPr>
            <w:tcW w:w="3235" w:type="dxa"/>
            <w:shd w:val="clear" w:color="auto" w:fill="F8F8FF"/>
          </w:tcPr>
          <w:p w14:paraId="57B3B906">
            <w:pPr>
              <w:pStyle w:val="10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3259" w:type="dxa"/>
            <w:shd w:val="clear" w:color="auto" w:fill="F8F8FF"/>
          </w:tcPr>
          <w:p w14:paraId="6138CDF8">
            <w:pPr>
              <w:pStyle w:val="10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</w:p>
        </w:tc>
        <w:tc>
          <w:tcPr>
            <w:tcW w:w="3259" w:type="dxa"/>
            <w:shd w:val="clear" w:color="auto" w:fill="F8F8FF"/>
          </w:tcPr>
          <w:p w14:paraId="2BD9A606">
            <w:pPr>
              <w:pStyle w:val="10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Got</w:t>
            </w:r>
          </w:p>
        </w:tc>
        <w:tc>
          <w:tcPr>
            <w:tcW w:w="201" w:type="dxa"/>
            <w:shd w:val="clear" w:color="auto" w:fill="F8F8FF"/>
          </w:tcPr>
          <w:p w14:paraId="1EAA3161">
            <w:pPr>
              <w:pStyle w:val="10"/>
              <w:ind w:left="0"/>
              <w:rPr>
                <w:sz w:val="22"/>
              </w:rPr>
            </w:pPr>
          </w:p>
        </w:tc>
      </w:tr>
      <w:tr w14:paraId="5B2821F0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3" w:hRule="atLeast"/>
        </w:trPr>
        <w:tc>
          <w:tcPr>
            <w:tcW w:w="197" w:type="dxa"/>
            <w:shd w:val="clear" w:color="auto" w:fill="E5E5E5"/>
          </w:tcPr>
          <w:p w14:paraId="72097AFE">
            <w:pPr>
              <w:pStyle w:val="10"/>
              <w:ind w:left="0"/>
              <w:rPr>
                <w:sz w:val="22"/>
              </w:rPr>
            </w:pPr>
          </w:p>
        </w:tc>
        <w:tc>
          <w:tcPr>
            <w:tcW w:w="3235" w:type="dxa"/>
            <w:shd w:val="clear" w:color="auto" w:fill="E5E5E5"/>
          </w:tcPr>
          <w:p w14:paraId="38E9EBE9">
            <w:pPr>
              <w:pStyle w:val="10"/>
              <w:spacing w:before="92" w:line="242" w:lineRule="auto"/>
              <w:ind w:left="97" w:right="128"/>
              <w:rPr>
                <w:sz w:val="24"/>
              </w:rPr>
            </w:pPr>
            <w:r>
              <w:rPr>
                <w:spacing w:val="-1"/>
                <w:sz w:val="24"/>
              </w:rPr>
              <w:t>Wipro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Technologies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Bangalore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  <w:tc>
          <w:tcPr>
            <w:tcW w:w="3259" w:type="dxa"/>
            <w:shd w:val="clear" w:color="auto" w:fill="E5E5E5"/>
          </w:tcPr>
          <w:p w14:paraId="3FBB9E97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orpiW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seigolonhceT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erolagnaB</w:t>
            </w:r>
          </w:p>
        </w:tc>
        <w:tc>
          <w:tcPr>
            <w:tcW w:w="3259" w:type="dxa"/>
            <w:shd w:val="clear" w:color="auto" w:fill="E5E5E5"/>
          </w:tcPr>
          <w:p w14:paraId="7EEC457E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orpiW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seigolonhceT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erolagnaB</w:t>
            </w:r>
          </w:p>
        </w:tc>
        <w:tc>
          <w:tcPr>
            <w:tcW w:w="201" w:type="dxa"/>
            <w:shd w:val="clear" w:color="auto" w:fill="E5E5E5"/>
          </w:tcPr>
          <w:p w14:paraId="76D2E7AE">
            <w:pPr>
              <w:pStyle w:val="10"/>
              <w:ind w:left="0"/>
              <w:rPr>
                <w:sz w:val="22"/>
              </w:rPr>
            </w:pPr>
          </w:p>
        </w:tc>
      </w:tr>
      <w:tr w14:paraId="2A685854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3" w:hRule="atLeast"/>
        </w:trPr>
        <w:tc>
          <w:tcPr>
            <w:tcW w:w="197" w:type="dxa"/>
            <w:shd w:val="clear" w:color="auto" w:fill="F5F5F5"/>
          </w:tcPr>
          <w:p w14:paraId="77A1CE2B">
            <w:pPr>
              <w:pStyle w:val="10"/>
              <w:ind w:left="0"/>
              <w:rPr>
                <w:sz w:val="22"/>
              </w:rPr>
            </w:pPr>
          </w:p>
        </w:tc>
        <w:tc>
          <w:tcPr>
            <w:tcW w:w="3235" w:type="dxa"/>
            <w:shd w:val="clear" w:color="auto" w:fill="F5F5F5"/>
          </w:tcPr>
          <w:p w14:paraId="60792426">
            <w:pPr>
              <w:pStyle w:val="10"/>
              <w:spacing w:before="92" w:line="242" w:lineRule="auto"/>
              <w:ind w:left="97" w:right="68"/>
              <w:rPr>
                <w:sz w:val="24"/>
              </w:rPr>
            </w:pPr>
            <w:r>
              <w:rPr>
                <w:spacing w:val="-1"/>
                <w:sz w:val="24"/>
              </w:rPr>
              <w:t>Wipro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Technologies,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Bangalore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  <w:tc>
          <w:tcPr>
            <w:tcW w:w="3259" w:type="dxa"/>
            <w:shd w:val="clear" w:color="auto" w:fill="F5F5F5"/>
          </w:tcPr>
          <w:p w14:paraId="7D4AC3B5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orpiW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,seigolonhceT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erolagnaB</w:t>
            </w:r>
          </w:p>
        </w:tc>
        <w:tc>
          <w:tcPr>
            <w:tcW w:w="3259" w:type="dxa"/>
            <w:shd w:val="clear" w:color="auto" w:fill="F5F5F5"/>
          </w:tcPr>
          <w:p w14:paraId="2EDBCB8C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orpiW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,seigolonhceT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erolagnaB</w:t>
            </w:r>
          </w:p>
        </w:tc>
        <w:tc>
          <w:tcPr>
            <w:tcW w:w="201" w:type="dxa"/>
            <w:shd w:val="clear" w:color="auto" w:fill="F5F5F5"/>
          </w:tcPr>
          <w:p w14:paraId="4FB1A4C2">
            <w:pPr>
              <w:pStyle w:val="10"/>
              <w:ind w:left="0"/>
              <w:rPr>
                <w:sz w:val="22"/>
              </w:rPr>
            </w:pPr>
          </w:p>
        </w:tc>
      </w:tr>
      <w:tr w14:paraId="50E44600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3" w:hRule="atLeast"/>
        </w:trPr>
        <w:tc>
          <w:tcPr>
            <w:tcW w:w="197" w:type="dxa"/>
            <w:shd w:val="clear" w:color="auto" w:fill="E5E5E5"/>
          </w:tcPr>
          <w:p w14:paraId="310A5FCC">
            <w:pPr>
              <w:pStyle w:val="10"/>
              <w:ind w:left="0"/>
              <w:rPr>
                <w:sz w:val="22"/>
              </w:rPr>
            </w:pPr>
          </w:p>
        </w:tc>
        <w:tc>
          <w:tcPr>
            <w:tcW w:w="3235" w:type="dxa"/>
            <w:shd w:val="clear" w:color="auto" w:fill="E5E5E5"/>
          </w:tcPr>
          <w:p w14:paraId="5C85E30A">
            <w:pPr>
              <w:pStyle w:val="10"/>
              <w:spacing w:before="92" w:line="242" w:lineRule="auto"/>
              <w:ind w:left="97" w:right="128"/>
              <w:rPr>
                <w:sz w:val="24"/>
              </w:rPr>
            </w:pPr>
            <w:r>
              <w:rPr>
                <w:spacing w:val="-1"/>
                <w:sz w:val="24"/>
              </w:rPr>
              <w:t>Wipro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Technologies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Bangalore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3259" w:type="dxa"/>
            <w:shd w:val="clear" w:color="auto" w:fill="E5E5E5"/>
          </w:tcPr>
          <w:p w14:paraId="2B2984CF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Orpiw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Seigolonhcet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Erolagnab</w:t>
            </w:r>
          </w:p>
        </w:tc>
        <w:tc>
          <w:tcPr>
            <w:tcW w:w="3259" w:type="dxa"/>
            <w:shd w:val="clear" w:color="auto" w:fill="E5E5E5"/>
          </w:tcPr>
          <w:p w14:paraId="1B26ED59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Orpiw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Seigolonhcet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Erolagnab</w:t>
            </w:r>
          </w:p>
        </w:tc>
        <w:tc>
          <w:tcPr>
            <w:tcW w:w="201" w:type="dxa"/>
            <w:shd w:val="clear" w:color="auto" w:fill="E5E5E5"/>
          </w:tcPr>
          <w:p w14:paraId="601213B7">
            <w:pPr>
              <w:pStyle w:val="10"/>
              <w:ind w:left="0"/>
              <w:rPr>
                <w:sz w:val="22"/>
              </w:rPr>
            </w:pPr>
          </w:p>
        </w:tc>
      </w:tr>
      <w:tr w14:paraId="69EA5750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197" w:type="dxa"/>
            <w:shd w:val="clear" w:color="auto" w:fill="F5F5F5"/>
          </w:tcPr>
          <w:p w14:paraId="7D29A191">
            <w:pPr>
              <w:pStyle w:val="10"/>
              <w:ind w:left="0"/>
              <w:rPr>
                <w:sz w:val="22"/>
              </w:rPr>
            </w:pPr>
          </w:p>
        </w:tc>
        <w:tc>
          <w:tcPr>
            <w:tcW w:w="3235" w:type="dxa"/>
            <w:shd w:val="clear" w:color="auto" w:fill="F5F5F5"/>
          </w:tcPr>
          <w:p w14:paraId="32507F80">
            <w:pPr>
              <w:pStyle w:val="10"/>
              <w:spacing w:before="99" w:line="237" w:lineRule="auto"/>
              <w:ind w:left="97" w:right="68"/>
              <w:rPr>
                <w:sz w:val="24"/>
              </w:rPr>
            </w:pPr>
            <w:r>
              <w:rPr>
                <w:spacing w:val="-1"/>
                <w:sz w:val="24"/>
              </w:rPr>
              <w:t>Wipro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Technologies,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Bangalore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3259" w:type="dxa"/>
            <w:shd w:val="clear" w:color="auto" w:fill="F5F5F5"/>
          </w:tcPr>
          <w:p w14:paraId="65710704">
            <w:pPr>
              <w:pStyle w:val="10"/>
              <w:spacing w:before="97"/>
              <w:rPr>
                <w:sz w:val="24"/>
              </w:rPr>
            </w:pPr>
            <w:r>
              <w:rPr>
                <w:sz w:val="24"/>
              </w:rPr>
              <w:t>Orpiw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,seigolonhceT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Erolagnab</w:t>
            </w:r>
          </w:p>
        </w:tc>
        <w:tc>
          <w:tcPr>
            <w:tcW w:w="3259" w:type="dxa"/>
            <w:shd w:val="clear" w:color="auto" w:fill="F5F5F5"/>
          </w:tcPr>
          <w:p w14:paraId="0DE3EE86">
            <w:pPr>
              <w:pStyle w:val="10"/>
              <w:spacing w:before="97"/>
              <w:rPr>
                <w:sz w:val="24"/>
              </w:rPr>
            </w:pPr>
            <w:r>
              <w:rPr>
                <w:sz w:val="24"/>
              </w:rPr>
              <w:t>Orpiw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,seigolonhceT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Erolagnab</w:t>
            </w:r>
          </w:p>
        </w:tc>
        <w:tc>
          <w:tcPr>
            <w:tcW w:w="201" w:type="dxa"/>
            <w:shd w:val="clear" w:color="auto" w:fill="F5F5F5"/>
          </w:tcPr>
          <w:p w14:paraId="6FF55827">
            <w:pPr>
              <w:pStyle w:val="10"/>
              <w:ind w:left="0"/>
              <w:rPr>
                <w:sz w:val="22"/>
              </w:rPr>
            </w:pPr>
          </w:p>
        </w:tc>
      </w:tr>
    </w:tbl>
    <w:p w14:paraId="6600AF8B">
      <w:pPr>
        <w:pStyle w:val="6"/>
      </w:pPr>
      <w:r>
        <w:t>Passed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tests!</w:t>
      </w:r>
    </w:p>
    <w:p w14:paraId="5ED88033">
      <w:pPr>
        <w:spacing w:after="0"/>
        <w:sectPr>
          <w:pgSz w:w="12240" w:h="15840"/>
          <w:pgMar w:top="920" w:right="600" w:bottom="900" w:left="620" w:header="0" w:footer="686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30CC5102">
      <w:pPr>
        <w:pStyle w:val="6"/>
        <w:spacing w:before="70"/>
        <w:rPr>
          <w:b/>
        </w:rPr>
      </w:pPr>
      <w:r>
        <w:t>Question</w:t>
      </w:r>
      <w:r>
        <w:rPr>
          <w:spacing w:val="-1"/>
        </w:rPr>
        <w:t xml:space="preserve"> </w:t>
      </w:r>
      <w:r>
        <w:rPr>
          <w:b/>
        </w:rPr>
        <w:t>2</w:t>
      </w:r>
    </w:p>
    <w:p w14:paraId="0A765351">
      <w:pPr>
        <w:pStyle w:val="6"/>
        <w:ind w:left="0"/>
        <w:rPr>
          <w:b/>
        </w:rPr>
      </w:pPr>
    </w:p>
    <w:p w14:paraId="06667C7C">
      <w:pPr>
        <w:pStyle w:val="6"/>
        <w:spacing w:line="242" w:lineRule="auto"/>
        <w:ind w:right="110"/>
      </w:pPr>
      <w:r>
        <w:t>Given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arrays</w:t>
      </w:r>
      <w:r>
        <w:rPr>
          <w:spacing w:val="-2"/>
        </w:rPr>
        <w:t xml:space="preserve"> </w:t>
      </w:r>
      <w:r>
        <w:t>input1[]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input2[]</w:t>
      </w:r>
      <w:r>
        <w:rPr>
          <w:spacing w:val="-2"/>
        </w:rPr>
        <w:t xml:space="preserve"> </w:t>
      </w:r>
      <w:r>
        <w:t>containing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lower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alphabets,</w:t>
      </w:r>
      <w:r>
        <w:rPr>
          <w:spacing w:val="-2"/>
        </w:rPr>
        <w:t xml:space="preserve"> </w:t>
      </w:r>
      <w:r>
        <w:t>extracts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alphabets</w:t>
      </w:r>
      <w:r>
        <w:rPr>
          <w:spacing w:val="-2"/>
        </w:rPr>
        <w:t xml:space="preserve"> </w:t>
      </w:r>
      <w:r>
        <w:t>which</w:t>
      </w:r>
      <w:r>
        <w:rPr>
          <w:spacing w:val="-57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in both arrays (common alphabets).</w:t>
      </w:r>
    </w:p>
    <w:p w14:paraId="46ABB85E">
      <w:pPr>
        <w:pStyle w:val="6"/>
        <w:spacing w:line="271" w:lineRule="exact"/>
      </w:pPr>
      <w:r>
        <w:rPr>
          <w:spacing w:val="-1"/>
        </w:rPr>
        <w:t xml:space="preserve">Get </w:t>
      </w:r>
      <w:r>
        <w:t>the</w:t>
      </w:r>
      <w:r>
        <w:rPr>
          <w:spacing w:val="-15"/>
        </w:rPr>
        <w:t xml:space="preserve"> </w:t>
      </w:r>
      <w:r>
        <w:t>ASCII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extracted</w:t>
      </w:r>
      <w:r>
        <w:rPr>
          <w:spacing w:val="-1"/>
        </w:rPr>
        <w:t xml:space="preserve"> </w:t>
      </w:r>
      <w:r>
        <w:t>alphabets.</w:t>
      </w:r>
    </w:p>
    <w:p w14:paraId="3DB0E88A">
      <w:pPr>
        <w:pStyle w:val="6"/>
        <w:spacing w:before="5" w:line="237" w:lineRule="auto"/>
      </w:pPr>
      <w:r>
        <w:t>Calculate</w:t>
      </w:r>
      <w:r>
        <w:rPr>
          <w:spacing w:val="-3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those</w:t>
      </w:r>
      <w:r>
        <w:rPr>
          <w:spacing w:val="-15"/>
        </w:rPr>
        <w:t xml:space="preserve"> </w:t>
      </w:r>
      <w:r>
        <w:t>ASCII</w:t>
      </w:r>
      <w:r>
        <w:rPr>
          <w:spacing w:val="-2"/>
        </w:rPr>
        <w:t xml:space="preserve"> </w:t>
      </w:r>
      <w:r>
        <w:t>values.</w:t>
      </w:r>
      <w:r>
        <w:rPr>
          <w:spacing w:val="-1"/>
        </w:rPr>
        <w:t xml:space="preserve"> </w:t>
      </w:r>
      <w:r>
        <w:t>Lets</w:t>
      </w:r>
      <w:r>
        <w:rPr>
          <w:spacing w:val="-1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sum1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digit</w:t>
      </w:r>
      <w:r>
        <w:rPr>
          <w:spacing w:val="-1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sum1,</w:t>
      </w:r>
      <w:r>
        <w:rPr>
          <w:spacing w:val="-1"/>
        </w:rPr>
        <w:t xml:space="preserve"> </w:t>
      </w:r>
      <w:r>
        <w:t>i.e.,</w:t>
      </w:r>
      <w:r>
        <w:rPr>
          <w:spacing w:val="-1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adding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digits of sum1 until you arrive</w:t>
      </w:r>
      <w:r>
        <w:rPr>
          <w:spacing w:val="-1"/>
        </w:rPr>
        <w:t xml:space="preserve"> </w:t>
      </w:r>
      <w:r>
        <w:t>at a</w:t>
      </w:r>
      <w:r>
        <w:rPr>
          <w:spacing w:val="-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digit.</w:t>
      </w:r>
    </w:p>
    <w:p w14:paraId="78681F8F">
      <w:pPr>
        <w:pStyle w:val="6"/>
        <w:spacing w:before="5" w:line="237" w:lineRule="auto"/>
        <w:ind w:right="7700"/>
      </w:pPr>
      <w:r>
        <w:t>Return that single digit as output.</w:t>
      </w:r>
      <w:r>
        <w:rPr>
          <w:spacing w:val="-58"/>
        </w:rPr>
        <w:t xml:space="preserve"> </w:t>
      </w:r>
      <w:r>
        <w:t>Note:</w:t>
      </w:r>
    </w:p>
    <w:p w14:paraId="02B77869">
      <w:pPr>
        <w:pStyle w:val="9"/>
        <w:numPr>
          <w:ilvl w:val="0"/>
          <w:numId w:val="10"/>
        </w:numPr>
        <w:tabs>
          <w:tab w:val="left" w:pos="639"/>
          <w:tab w:val="left" w:pos="640"/>
        </w:tabs>
        <w:spacing w:before="4" w:after="0" w:line="275" w:lineRule="exact"/>
        <w:ind w:left="640" w:right="0" w:hanging="540"/>
        <w:jc w:val="left"/>
        <w:rPr>
          <w:sz w:val="24"/>
        </w:rPr>
      </w:pP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ranges from</w:t>
      </w:r>
      <w:r>
        <w:rPr>
          <w:spacing w:val="-2"/>
          <w:sz w:val="24"/>
        </w:rPr>
        <w:t xml:space="preserve"> </w:t>
      </w:r>
      <w:r>
        <w:rPr>
          <w:sz w:val="24"/>
        </w:rPr>
        <w:t>1 to</w:t>
      </w:r>
      <w:r>
        <w:rPr>
          <w:spacing w:val="-1"/>
          <w:sz w:val="24"/>
        </w:rPr>
        <w:t xml:space="preserve"> </w:t>
      </w:r>
      <w:r>
        <w:rPr>
          <w:sz w:val="24"/>
        </w:rPr>
        <w:t>10.</w:t>
      </w:r>
    </w:p>
    <w:p w14:paraId="51F1527A">
      <w:pPr>
        <w:pStyle w:val="9"/>
        <w:numPr>
          <w:ilvl w:val="0"/>
          <w:numId w:val="10"/>
        </w:numPr>
        <w:tabs>
          <w:tab w:val="left" w:pos="639"/>
          <w:tab w:val="left" w:pos="640"/>
        </w:tabs>
        <w:spacing w:before="0" w:after="0" w:line="275" w:lineRule="exact"/>
        <w:ind w:left="640" w:right="0" w:hanging="540"/>
        <w:jc w:val="left"/>
        <w:rPr>
          <w:sz w:val="24"/>
        </w:rPr>
      </w:pP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lower</w:t>
      </w:r>
      <w:r>
        <w:rPr>
          <w:spacing w:val="-2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alphabets.</w:t>
      </w:r>
    </w:p>
    <w:p w14:paraId="76698F13">
      <w:pPr>
        <w:pStyle w:val="9"/>
        <w:numPr>
          <w:ilvl w:val="0"/>
          <w:numId w:val="10"/>
        </w:numPr>
        <w:tabs>
          <w:tab w:val="left" w:pos="639"/>
          <w:tab w:val="left" w:pos="640"/>
        </w:tabs>
        <w:spacing w:before="2" w:after="0" w:line="240" w:lineRule="auto"/>
        <w:ind w:left="640" w:right="0" w:hanging="540"/>
        <w:jc w:val="left"/>
        <w:rPr>
          <w:sz w:val="24"/>
        </w:rPr>
      </w:pPr>
      <w:r>
        <w:rPr>
          <w:sz w:val="24"/>
        </w:rPr>
        <w:t>Atleast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common</w:t>
      </w:r>
      <w:r>
        <w:rPr>
          <w:spacing w:val="-1"/>
          <w:sz w:val="24"/>
        </w:rPr>
        <w:t xml:space="preserve"> </w:t>
      </w:r>
      <w:r>
        <w:rPr>
          <w:sz w:val="24"/>
        </w:rPr>
        <w:t>alphabet 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found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arrays.</w:t>
      </w:r>
    </w:p>
    <w:p w14:paraId="5FBD75D9">
      <w:pPr>
        <w:pStyle w:val="6"/>
        <w:ind w:left="0"/>
      </w:pPr>
    </w:p>
    <w:p w14:paraId="7CAA47AC">
      <w:pPr>
        <w:pStyle w:val="6"/>
        <w:spacing w:line="275" w:lineRule="exact"/>
      </w:pPr>
      <w:r>
        <w:t>Example</w:t>
      </w:r>
      <w:r>
        <w:rPr>
          <w:spacing w:val="-2"/>
        </w:rPr>
        <w:t xml:space="preserve"> </w:t>
      </w:r>
      <w:r>
        <w:t>1:</w:t>
      </w:r>
    </w:p>
    <w:p w14:paraId="38695D6A">
      <w:pPr>
        <w:pStyle w:val="6"/>
        <w:spacing w:line="275" w:lineRule="exact"/>
      </w:pPr>
      <w:r>
        <w:t>input1:</w:t>
      </w:r>
      <w:r>
        <w:rPr>
          <w:spacing w:val="-2"/>
        </w:rPr>
        <w:t xml:space="preserve"> </w:t>
      </w:r>
      <w:r>
        <w:t>{‘a’,</w:t>
      </w:r>
      <w:r>
        <w:rPr>
          <w:spacing w:val="-1"/>
        </w:rPr>
        <w:t xml:space="preserve"> </w:t>
      </w:r>
      <w:r>
        <w:t>‘b’,</w:t>
      </w:r>
      <w:r>
        <w:rPr>
          <w:spacing w:val="-1"/>
        </w:rPr>
        <w:t xml:space="preserve"> </w:t>
      </w:r>
      <w:r>
        <w:t>‘c’}</w:t>
      </w:r>
    </w:p>
    <w:p w14:paraId="5F72A2A6">
      <w:pPr>
        <w:pStyle w:val="6"/>
        <w:spacing w:before="3"/>
        <w:ind w:right="9263"/>
      </w:pPr>
      <w:r>
        <w:t>input2: {‘b’, ’c’}</w:t>
      </w:r>
      <w:r>
        <w:rPr>
          <w:spacing w:val="-58"/>
        </w:rPr>
        <w:t xml:space="preserve"> </w:t>
      </w:r>
      <w:r>
        <w:t>output: 8</w:t>
      </w:r>
      <w:r>
        <w:rPr>
          <w:spacing w:val="1"/>
        </w:rPr>
        <w:t xml:space="preserve"> </w:t>
      </w:r>
      <w:r>
        <w:t>Explanation:</w:t>
      </w:r>
    </w:p>
    <w:p w14:paraId="7DA0E43B">
      <w:pPr>
        <w:pStyle w:val="6"/>
        <w:spacing w:line="242" w:lineRule="auto"/>
        <w:ind w:right="7036"/>
      </w:pPr>
      <w:r>
        <w:rPr>
          <w:spacing w:val="-1"/>
        </w:rPr>
        <w:t>‘b’</w:t>
      </w:r>
      <w:r>
        <w:rPr>
          <w:spacing w:val="-18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‘c’</w:t>
      </w:r>
      <w:r>
        <w:rPr>
          <w:spacing w:val="-1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in both the</w:t>
      </w:r>
      <w:r>
        <w:rPr>
          <w:spacing w:val="-1"/>
        </w:rPr>
        <w:t xml:space="preserve"> </w:t>
      </w:r>
      <w:r>
        <w:t>arrays.</w:t>
      </w:r>
      <w:r>
        <w:rPr>
          <w:spacing w:val="-57"/>
        </w:rPr>
        <w:t xml:space="preserve"> </w:t>
      </w:r>
      <w:r>
        <w:rPr>
          <w:spacing w:val="-1"/>
        </w:rPr>
        <w:t>ASCII</w:t>
      </w:r>
      <w:r>
        <w:t xml:space="preserve"> value</w:t>
      </w:r>
      <w:r>
        <w:rPr>
          <w:spacing w:val="-1"/>
        </w:rPr>
        <w:t xml:space="preserve"> </w:t>
      </w:r>
      <w:r>
        <w:t>of ‘b’</w:t>
      </w:r>
      <w:r>
        <w:rPr>
          <w:spacing w:val="-18"/>
        </w:rPr>
        <w:t xml:space="preserve"> </w:t>
      </w:r>
      <w:r>
        <w:t>is 98 and</w:t>
      </w:r>
      <w:r>
        <w:rPr>
          <w:spacing w:val="1"/>
        </w:rPr>
        <w:t xml:space="preserve"> </w:t>
      </w:r>
      <w:r>
        <w:t>‘c’</w:t>
      </w:r>
      <w:r>
        <w:rPr>
          <w:spacing w:val="-18"/>
        </w:rPr>
        <w:t xml:space="preserve"> </w:t>
      </w:r>
      <w:r>
        <w:t>is 99.</w:t>
      </w:r>
    </w:p>
    <w:p w14:paraId="591D6619">
      <w:pPr>
        <w:pStyle w:val="6"/>
        <w:spacing w:line="271" w:lineRule="exact"/>
      </w:pPr>
      <w:r>
        <w:t>98 + 99 = 197</w:t>
      </w:r>
    </w:p>
    <w:p w14:paraId="535BBC25">
      <w:pPr>
        <w:pStyle w:val="6"/>
        <w:spacing w:line="275" w:lineRule="exact"/>
      </w:pPr>
      <w:r>
        <w:t>1 + 9 + 7 = 17</w:t>
      </w:r>
    </w:p>
    <w:p w14:paraId="49CFD419">
      <w:pPr>
        <w:pStyle w:val="6"/>
        <w:spacing w:line="275" w:lineRule="exact"/>
      </w:pPr>
      <w:r>
        <w:t>1 + 7 = 8</w:t>
      </w:r>
    </w:p>
    <w:p w14:paraId="3A760C4F">
      <w:pPr>
        <w:pStyle w:val="6"/>
        <w:spacing w:before="11"/>
        <w:ind w:left="0"/>
        <w:rPr>
          <w:sz w:val="23"/>
        </w:rPr>
      </w:pPr>
    </w:p>
    <w:p w14:paraId="5A37F44F">
      <w:pPr>
        <w:pStyle w:val="3"/>
        <w:spacing w:after="6"/>
      </w:pPr>
      <w:r>
        <w:t>For</w:t>
      </w:r>
      <w:r>
        <w:rPr>
          <w:spacing w:val="-6"/>
        </w:rPr>
        <w:t xml:space="preserve"> </w:t>
      </w:r>
      <w:r>
        <w:t>example:</w:t>
      </w:r>
    </w:p>
    <w:tbl>
      <w:tblPr>
        <w:tblStyle w:val="5"/>
        <w:tblW w:w="0" w:type="auto"/>
        <w:tblInd w:w="1041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8"/>
        <w:gridCol w:w="845"/>
      </w:tblGrid>
      <w:tr w14:paraId="2BF1EAD1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</w:tblPrEx>
        <w:trPr>
          <w:trHeight w:val="465" w:hRule="atLeast"/>
        </w:trPr>
        <w:tc>
          <w:tcPr>
            <w:tcW w:w="768" w:type="dxa"/>
            <w:shd w:val="clear" w:color="auto" w:fill="F8F8FF"/>
          </w:tcPr>
          <w:p w14:paraId="1AAE5521">
            <w:pPr>
              <w:pStyle w:val="10"/>
              <w:spacing w:before="92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845" w:type="dxa"/>
            <w:shd w:val="clear" w:color="auto" w:fill="F8F8FF"/>
          </w:tcPr>
          <w:p w14:paraId="34F2684B">
            <w:pPr>
              <w:pStyle w:val="10"/>
              <w:spacing w:before="92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14:paraId="2B38FB90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768" w:type="dxa"/>
            <w:shd w:val="clear" w:color="auto" w:fill="F5F5F5"/>
          </w:tcPr>
          <w:p w14:paraId="057D2263">
            <w:pPr>
              <w:pStyle w:val="10"/>
              <w:spacing w:before="99" w:line="237" w:lineRule="auto"/>
              <w:ind w:right="181"/>
              <w:rPr>
                <w:sz w:val="24"/>
              </w:rPr>
            </w:pPr>
            <w:r>
              <w:rPr>
                <w:sz w:val="24"/>
              </w:rPr>
              <w:t>a b c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 c</w:t>
            </w:r>
          </w:p>
        </w:tc>
        <w:tc>
          <w:tcPr>
            <w:tcW w:w="845" w:type="dxa"/>
            <w:shd w:val="clear" w:color="auto" w:fill="F5F5F5"/>
          </w:tcPr>
          <w:p w14:paraId="7CFC62CA">
            <w:pPr>
              <w:pStyle w:val="10"/>
              <w:spacing w:before="9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</w:tbl>
    <w:p w14:paraId="34B38CE2">
      <w:pPr>
        <w:pStyle w:val="6"/>
        <w:spacing w:before="5"/>
        <w:ind w:left="0"/>
        <w:rPr>
          <w:b/>
          <w:sz w:val="23"/>
        </w:rPr>
      </w:pPr>
    </w:p>
    <w:p w14:paraId="2B5B495A">
      <w:pPr>
        <w:pStyle w:val="6"/>
        <w:spacing w:before="1"/>
      </w:pPr>
      <w:r>
        <w:t>PROGRAM</w:t>
      </w:r>
    </w:p>
    <w:p w14:paraId="07C576B8">
      <w:pPr>
        <w:pStyle w:val="6"/>
        <w:spacing w:before="11"/>
        <w:ind w:left="0"/>
        <w:rPr>
          <w:sz w:val="23"/>
        </w:rPr>
      </w:pPr>
    </w:p>
    <w:p w14:paraId="5D0154AD">
      <w:pPr>
        <w:pStyle w:val="6"/>
        <w:spacing w:line="242" w:lineRule="auto"/>
        <w:ind w:left="1092" w:right="7501"/>
      </w:pPr>
      <w:r>
        <w:t>import java.util.HashSet;</w:t>
      </w:r>
      <w:r>
        <w:rPr>
          <w:spacing w:val="-57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java.util.Set;</w:t>
      </w:r>
    </w:p>
    <w:p w14:paraId="1636BA15">
      <w:pPr>
        <w:pStyle w:val="6"/>
        <w:spacing w:line="271" w:lineRule="exact"/>
        <w:ind w:left="1092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CommonAlphabetSum</w:t>
      </w:r>
      <w:r>
        <w:rPr>
          <w:spacing w:val="-3"/>
        </w:rPr>
        <w:t xml:space="preserve"> </w:t>
      </w:r>
      <w:r>
        <w:t>{</w:t>
      </w:r>
    </w:p>
    <w:p w14:paraId="403BEF35">
      <w:pPr>
        <w:pStyle w:val="6"/>
        <w:spacing w:before="5" w:line="237" w:lineRule="auto"/>
        <w:ind w:left="1572" w:right="5546" w:hanging="240"/>
      </w:pPr>
      <w:r>
        <w:t>public static int singleDigitSum(int num) {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= 0;</w:t>
      </w:r>
    </w:p>
    <w:p w14:paraId="5D22C3CD">
      <w:pPr>
        <w:pStyle w:val="6"/>
        <w:spacing w:before="3"/>
        <w:ind w:left="1812" w:right="7360" w:hanging="240"/>
      </w:pPr>
      <w:r>
        <w:t>while (num &gt; 0) {</w:t>
      </w:r>
      <w:r>
        <w:rPr>
          <w:spacing w:val="1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10;</w:t>
      </w:r>
      <w:r>
        <w:rPr>
          <w:spacing w:val="-57"/>
        </w:rPr>
        <w:t xml:space="preserve"> </w:t>
      </w:r>
      <w:r>
        <w:t>num</w:t>
      </w:r>
      <w:r>
        <w:rPr>
          <w:spacing w:val="-1"/>
        </w:rPr>
        <w:t xml:space="preserve"> </w:t>
      </w:r>
      <w:r>
        <w:t>/= 10;</w:t>
      </w:r>
    </w:p>
    <w:p w14:paraId="4FA5FB43">
      <w:pPr>
        <w:pStyle w:val="6"/>
        <w:spacing w:line="274" w:lineRule="exact"/>
        <w:ind w:left="1572"/>
      </w:pPr>
      <w:r>
        <w:t>}</w:t>
      </w:r>
    </w:p>
    <w:p w14:paraId="4DD915F6">
      <w:pPr>
        <w:pStyle w:val="6"/>
        <w:spacing w:before="2" w:line="275" w:lineRule="exact"/>
        <w:ind w:left="1572"/>
      </w:pPr>
      <w:r>
        <w:t>if (sum</w:t>
      </w:r>
      <w:r>
        <w:rPr>
          <w:spacing w:val="-1"/>
        </w:rPr>
        <w:t xml:space="preserve"> </w:t>
      </w:r>
      <w:r>
        <w:t>&gt; 9) {</w:t>
      </w:r>
    </w:p>
    <w:p w14:paraId="7816EE10">
      <w:pPr>
        <w:pStyle w:val="6"/>
        <w:spacing w:line="275" w:lineRule="exact"/>
        <w:ind w:left="1812"/>
      </w:pPr>
      <w:r>
        <w:t>return</w:t>
      </w:r>
      <w:r>
        <w:rPr>
          <w:spacing w:val="-3"/>
        </w:rPr>
        <w:t xml:space="preserve"> </w:t>
      </w:r>
      <w:r>
        <w:t>singleDigitSum(sum);</w:t>
      </w:r>
    </w:p>
    <w:p w14:paraId="5F98CCB3">
      <w:pPr>
        <w:pStyle w:val="6"/>
        <w:spacing w:before="3" w:line="275" w:lineRule="exact"/>
        <w:ind w:left="1572"/>
      </w:pPr>
      <w:r>
        <w:t>}</w:t>
      </w:r>
    </w:p>
    <w:p w14:paraId="17DA4C49">
      <w:pPr>
        <w:pStyle w:val="6"/>
        <w:spacing w:line="275" w:lineRule="exact"/>
        <w:ind w:left="1572"/>
      </w:pPr>
      <w:r>
        <w:t>return</w:t>
      </w:r>
      <w:r>
        <w:rPr>
          <w:spacing w:val="-1"/>
        </w:rPr>
        <w:t xml:space="preserve"> </w:t>
      </w:r>
      <w:r>
        <w:t>sum;</w:t>
      </w:r>
    </w:p>
    <w:p w14:paraId="3A933128">
      <w:pPr>
        <w:pStyle w:val="6"/>
        <w:spacing w:before="2"/>
        <w:ind w:left="1332"/>
      </w:pPr>
      <w:r>
        <w:t>}</w:t>
      </w:r>
    </w:p>
    <w:p w14:paraId="76511453">
      <w:pPr>
        <w:pStyle w:val="6"/>
        <w:spacing w:line="242" w:lineRule="auto"/>
        <w:ind w:left="1572" w:right="2114" w:hanging="240"/>
      </w:pPr>
      <w:r>
        <w:t>public static int calculateCommonAlphabetSum(char[] input1, char[] input2) {</w:t>
      </w:r>
      <w:r>
        <w:rPr>
          <w:spacing w:val="-58"/>
        </w:rPr>
        <w:t xml:space="preserve"> </w:t>
      </w:r>
      <w:r>
        <w:t>Set&lt;Character&gt;</w:t>
      </w:r>
      <w:r>
        <w:rPr>
          <w:spacing w:val="-1"/>
        </w:rPr>
        <w:t xml:space="preserve"> </w:t>
      </w:r>
      <w:r>
        <w:t>set1 = new HashSet&lt;&gt;();</w:t>
      </w:r>
    </w:p>
    <w:p w14:paraId="67A085A0">
      <w:pPr>
        <w:pStyle w:val="6"/>
        <w:spacing w:line="271" w:lineRule="exact"/>
        <w:ind w:left="1572"/>
      </w:pPr>
      <w:r>
        <w:t>for</w:t>
      </w:r>
      <w:r>
        <w:rPr>
          <w:spacing w:val="-1"/>
        </w:rPr>
        <w:t xml:space="preserve"> </w:t>
      </w:r>
      <w:r>
        <w:t>(char c</w:t>
      </w:r>
      <w:r>
        <w:rPr>
          <w:spacing w:val="-2"/>
        </w:rPr>
        <w:t xml:space="preserve"> </w:t>
      </w:r>
      <w:r>
        <w:t>: input1)</w:t>
      </w:r>
      <w:r>
        <w:rPr>
          <w:spacing w:val="-1"/>
        </w:rPr>
        <w:t xml:space="preserve"> </w:t>
      </w:r>
      <w:r>
        <w:t>{</w:t>
      </w:r>
    </w:p>
    <w:p w14:paraId="2C881F1E">
      <w:pPr>
        <w:spacing w:after="0" w:line="271" w:lineRule="exact"/>
        <w:sectPr>
          <w:pgSz w:w="12240" w:h="15840"/>
          <w:pgMar w:top="920" w:right="600" w:bottom="900" w:left="620" w:header="0" w:footer="686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578E9A7F">
      <w:pPr>
        <w:pStyle w:val="6"/>
        <w:spacing w:before="76" w:line="275" w:lineRule="exact"/>
        <w:ind w:left="1812"/>
      </w:pPr>
      <w:r>
        <w:t>set1.add(c);</w:t>
      </w:r>
    </w:p>
    <w:p w14:paraId="6252D4F6">
      <w:pPr>
        <w:pStyle w:val="6"/>
        <w:spacing w:line="275" w:lineRule="exact"/>
        <w:ind w:left="1572"/>
      </w:pPr>
      <w:r>
        <w:t>}</w:t>
      </w:r>
    </w:p>
    <w:p w14:paraId="3B791F5F">
      <w:pPr>
        <w:pStyle w:val="6"/>
        <w:spacing w:before="3" w:line="275" w:lineRule="exact"/>
        <w:ind w:left="1572"/>
      </w:pPr>
      <w:r>
        <w:t>int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= 0;</w:t>
      </w:r>
    </w:p>
    <w:p w14:paraId="75ADC1A9">
      <w:pPr>
        <w:pStyle w:val="6"/>
        <w:spacing w:line="275" w:lineRule="exact"/>
        <w:ind w:left="1572"/>
      </w:pPr>
      <w:r>
        <w:t>for</w:t>
      </w:r>
      <w:r>
        <w:rPr>
          <w:spacing w:val="-1"/>
        </w:rPr>
        <w:t xml:space="preserve"> </w:t>
      </w:r>
      <w:r>
        <w:t>(char c</w:t>
      </w:r>
      <w:r>
        <w:rPr>
          <w:spacing w:val="-2"/>
        </w:rPr>
        <w:t xml:space="preserve"> </w:t>
      </w:r>
      <w:r>
        <w:t>: input2)</w:t>
      </w:r>
      <w:r>
        <w:rPr>
          <w:spacing w:val="-1"/>
        </w:rPr>
        <w:t xml:space="preserve"> </w:t>
      </w:r>
      <w:r>
        <w:t>{</w:t>
      </w:r>
    </w:p>
    <w:p w14:paraId="41E30248">
      <w:pPr>
        <w:pStyle w:val="6"/>
        <w:spacing w:before="5" w:line="237" w:lineRule="auto"/>
        <w:ind w:left="2052" w:right="7133" w:hanging="240"/>
      </w:pPr>
      <w:r>
        <w:t>if (set1.contains(c)) {</w:t>
      </w:r>
      <w:r>
        <w:rPr>
          <w:spacing w:val="-57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+= c;</w:t>
      </w:r>
    </w:p>
    <w:p w14:paraId="709788E2">
      <w:pPr>
        <w:pStyle w:val="6"/>
        <w:spacing w:before="3" w:line="275" w:lineRule="exact"/>
        <w:ind w:left="1812"/>
      </w:pPr>
      <w:r>
        <w:t>}</w:t>
      </w:r>
    </w:p>
    <w:p w14:paraId="27259990">
      <w:pPr>
        <w:pStyle w:val="6"/>
        <w:spacing w:line="275" w:lineRule="exact"/>
        <w:ind w:left="1572"/>
      </w:pPr>
      <w:r>
        <w:t>}</w:t>
      </w:r>
    </w:p>
    <w:p w14:paraId="59BF6B01">
      <w:pPr>
        <w:pStyle w:val="6"/>
        <w:spacing w:before="2" w:line="275" w:lineRule="exact"/>
        <w:ind w:left="1572"/>
      </w:pPr>
      <w:r>
        <w:t>return</w:t>
      </w:r>
      <w:r>
        <w:rPr>
          <w:spacing w:val="-3"/>
        </w:rPr>
        <w:t xml:space="preserve"> </w:t>
      </w:r>
      <w:r>
        <w:t>singleDigitSum(sum);</w:t>
      </w:r>
    </w:p>
    <w:p w14:paraId="6D1BA38D">
      <w:pPr>
        <w:pStyle w:val="6"/>
        <w:spacing w:line="275" w:lineRule="exact"/>
        <w:ind w:left="1332"/>
      </w:pPr>
      <w:r>
        <w:t>}</w:t>
      </w:r>
    </w:p>
    <w:p w14:paraId="0CE865AE">
      <w:pPr>
        <w:pStyle w:val="6"/>
        <w:spacing w:before="5" w:line="237" w:lineRule="auto"/>
        <w:ind w:left="1572" w:right="5946" w:hanging="240"/>
      </w:pPr>
      <w:r>
        <w:t>public</w:t>
      </w:r>
      <w:r>
        <w:rPr>
          <w:spacing w:val="-4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  <w:r>
        <w:rPr>
          <w:spacing w:val="-2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char[]</w:t>
      </w:r>
      <w:r>
        <w:rPr>
          <w:spacing w:val="-1"/>
        </w:rPr>
        <w:t xml:space="preserve"> </w:t>
      </w:r>
      <w:r>
        <w:t>input1 = {'a',</w:t>
      </w:r>
      <w:r>
        <w:rPr>
          <w:spacing w:val="-1"/>
        </w:rPr>
        <w:t xml:space="preserve"> </w:t>
      </w:r>
      <w:r>
        <w:t>'b', 'c'};</w:t>
      </w:r>
    </w:p>
    <w:p w14:paraId="3C2CF3D1">
      <w:pPr>
        <w:pStyle w:val="6"/>
        <w:spacing w:before="3" w:line="275" w:lineRule="exact"/>
        <w:ind w:left="1572"/>
      </w:pPr>
      <w:r>
        <w:t>char[]</w:t>
      </w:r>
      <w:r>
        <w:rPr>
          <w:spacing w:val="-1"/>
        </w:rPr>
        <w:t xml:space="preserve"> </w:t>
      </w:r>
      <w:r>
        <w:t>input2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{'b',</w:t>
      </w:r>
      <w:r>
        <w:rPr>
          <w:spacing w:val="-1"/>
        </w:rPr>
        <w:t xml:space="preserve"> </w:t>
      </w:r>
      <w:r>
        <w:t>'c', 'd'};</w:t>
      </w:r>
    </w:p>
    <w:p w14:paraId="42E96EEA">
      <w:pPr>
        <w:pStyle w:val="6"/>
        <w:spacing w:line="242" w:lineRule="auto"/>
        <w:ind w:left="1572" w:right="3686"/>
      </w:pPr>
      <w:r>
        <w:t>int result = calculateCommonAlphabetSum(input1, input2);</w:t>
      </w:r>
      <w:r>
        <w:rPr>
          <w:spacing w:val="-58"/>
        </w:rPr>
        <w:t xml:space="preserve"> </w:t>
      </w:r>
      <w:r>
        <w:t>System.out.println(result);</w:t>
      </w:r>
    </w:p>
    <w:p w14:paraId="11EB4308">
      <w:pPr>
        <w:pStyle w:val="6"/>
        <w:spacing w:line="270" w:lineRule="exact"/>
        <w:ind w:left="1332"/>
      </w:pPr>
      <w:r>
        <w:t>}</w:t>
      </w:r>
    </w:p>
    <w:p w14:paraId="6B0425BF">
      <w:pPr>
        <w:pStyle w:val="6"/>
        <w:spacing w:before="2"/>
        <w:ind w:left="1092"/>
      </w:pPr>
      <w:r>
        <w:t>}</w:t>
      </w:r>
    </w:p>
    <w:p w14:paraId="35F6D629">
      <w:pPr>
        <w:pStyle w:val="6"/>
        <w:spacing w:before="2"/>
        <w:ind w:left="0"/>
        <w:rPr>
          <w:sz w:val="16"/>
        </w:rPr>
      </w:pPr>
    </w:p>
    <w:p w14:paraId="7FCFB91A">
      <w:pPr>
        <w:pStyle w:val="6"/>
        <w:spacing w:before="90"/>
      </w:pPr>
      <w:r>
        <w:t>OUTPUT</w:t>
      </w:r>
    </w:p>
    <w:p w14:paraId="2643A0C4">
      <w:pPr>
        <w:pStyle w:val="6"/>
        <w:spacing w:before="3"/>
        <w:ind w:left="0"/>
      </w:pPr>
    </w:p>
    <w:tbl>
      <w:tblPr>
        <w:tblStyle w:val="5"/>
        <w:tblW w:w="0" w:type="auto"/>
        <w:tblInd w:w="657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"/>
        <w:gridCol w:w="764"/>
        <w:gridCol w:w="1143"/>
        <w:gridCol w:w="577"/>
        <w:gridCol w:w="198"/>
      </w:tblGrid>
      <w:tr w14:paraId="31D7F192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202" w:type="dxa"/>
            <w:tcBorders>
              <w:top w:val="nil"/>
              <w:bottom w:val="nil"/>
            </w:tcBorders>
            <w:shd w:val="clear" w:color="auto" w:fill="F8F8FF"/>
          </w:tcPr>
          <w:p w14:paraId="3510E030">
            <w:pPr>
              <w:pStyle w:val="10"/>
              <w:spacing w:line="96" w:lineRule="exact"/>
              <w:ind w:left="-8" w:right="-72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137160" cy="60960"/>
                  <wp:effectExtent l="0" t="0" r="0" b="0"/>
                  <wp:docPr id="17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0.png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01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" w:type="dxa"/>
            <w:shd w:val="clear" w:color="auto" w:fill="F8F8FF"/>
          </w:tcPr>
          <w:p w14:paraId="3F9D955E">
            <w:pPr>
              <w:pStyle w:val="10"/>
              <w:spacing w:before="92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1143" w:type="dxa"/>
            <w:shd w:val="clear" w:color="auto" w:fill="F8F8FF"/>
          </w:tcPr>
          <w:p w14:paraId="14D06DBB">
            <w:pPr>
              <w:pStyle w:val="10"/>
              <w:spacing w:before="92"/>
              <w:ind w:left="96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</w:p>
        </w:tc>
        <w:tc>
          <w:tcPr>
            <w:tcW w:w="577" w:type="dxa"/>
            <w:shd w:val="clear" w:color="auto" w:fill="F8F8FF"/>
          </w:tcPr>
          <w:p w14:paraId="17F123DC">
            <w:pPr>
              <w:pStyle w:val="10"/>
              <w:spacing w:before="92"/>
              <w:ind w:left="96"/>
              <w:rPr>
                <w:b/>
                <w:sz w:val="24"/>
              </w:rPr>
            </w:pPr>
            <w:r>
              <w:rPr>
                <w:b/>
                <w:sz w:val="24"/>
              </w:rPr>
              <w:t>Got</w:t>
            </w:r>
          </w:p>
        </w:tc>
        <w:tc>
          <w:tcPr>
            <w:tcW w:w="198" w:type="dxa"/>
            <w:tcBorders>
              <w:bottom w:val="nil"/>
            </w:tcBorders>
            <w:shd w:val="clear" w:color="auto" w:fill="F8F8FF"/>
          </w:tcPr>
          <w:p w14:paraId="28172A79">
            <w:pPr>
              <w:pStyle w:val="10"/>
              <w:ind w:left="0"/>
              <w:rPr>
                <w:sz w:val="22"/>
              </w:rPr>
            </w:pPr>
          </w:p>
        </w:tc>
      </w:tr>
      <w:tr w14:paraId="2E64C8DC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3" w:hRule="atLeast"/>
        </w:trPr>
        <w:tc>
          <w:tcPr>
            <w:tcW w:w="202" w:type="dxa"/>
            <w:tcBorders>
              <w:top w:val="nil"/>
            </w:tcBorders>
            <w:shd w:val="clear" w:color="auto" w:fill="E5E5E5"/>
          </w:tcPr>
          <w:p w14:paraId="25F69332">
            <w:pPr>
              <w:pStyle w:val="10"/>
              <w:spacing w:line="96" w:lineRule="exact"/>
              <w:ind w:left="-8" w:right="-72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137160" cy="60960"/>
                  <wp:effectExtent l="0" t="0" r="0" b="0"/>
                  <wp:docPr id="19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13.png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488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" w:type="dxa"/>
            <w:shd w:val="clear" w:color="auto" w:fill="E5E5E5"/>
          </w:tcPr>
          <w:p w14:paraId="794D0147">
            <w:pPr>
              <w:pStyle w:val="10"/>
              <w:spacing w:before="94" w:line="237" w:lineRule="auto"/>
              <w:ind w:left="97" w:right="178"/>
              <w:rPr>
                <w:sz w:val="24"/>
              </w:rPr>
            </w:pPr>
            <w:r>
              <w:rPr>
                <w:sz w:val="24"/>
              </w:rPr>
              <w:t>a b c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 c</w:t>
            </w:r>
          </w:p>
        </w:tc>
        <w:tc>
          <w:tcPr>
            <w:tcW w:w="1143" w:type="dxa"/>
            <w:shd w:val="clear" w:color="auto" w:fill="E5E5E5"/>
          </w:tcPr>
          <w:p w14:paraId="0A429EB8">
            <w:pPr>
              <w:pStyle w:val="10"/>
              <w:spacing w:before="92"/>
              <w:ind w:left="9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77" w:type="dxa"/>
            <w:shd w:val="clear" w:color="auto" w:fill="E5E5E5"/>
          </w:tcPr>
          <w:p w14:paraId="35F3D33A">
            <w:pPr>
              <w:pStyle w:val="10"/>
              <w:spacing w:before="92"/>
              <w:ind w:left="9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98" w:type="dxa"/>
            <w:tcBorders>
              <w:top w:val="nil"/>
            </w:tcBorders>
            <w:shd w:val="clear" w:color="auto" w:fill="E5E5E5"/>
          </w:tcPr>
          <w:p w14:paraId="699ED00E">
            <w:pPr>
              <w:pStyle w:val="10"/>
              <w:spacing w:line="96" w:lineRule="exact"/>
              <w:ind w:left="-11" w:right="-72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135255" cy="60960"/>
                  <wp:effectExtent l="0" t="0" r="0" b="0"/>
                  <wp:docPr id="21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14.png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73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EB23D1">
      <w:pPr>
        <w:pStyle w:val="6"/>
      </w:pPr>
      <w:r>
        <w:t>Passed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tests!</w:t>
      </w:r>
    </w:p>
    <w:p w14:paraId="4FB49A0B">
      <w:pPr>
        <w:spacing w:after="0"/>
        <w:sectPr>
          <w:pgSz w:w="12240" w:h="15840"/>
          <w:pgMar w:top="640" w:right="600" w:bottom="900" w:left="620" w:header="0" w:footer="686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33BBED06">
      <w:pPr>
        <w:pStyle w:val="6"/>
        <w:spacing w:before="70"/>
        <w:rPr>
          <w:b/>
        </w:rPr>
      </w:pPr>
      <w:r>
        <w:t>Question</w:t>
      </w:r>
      <w:r>
        <w:rPr>
          <w:spacing w:val="-1"/>
        </w:rPr>
        <w:t xml:space="preserve"> </w:t>
      </w:r>
      <w:r>
        <w:rPr>
          <w:b/>
        </w:rPr>
        <w:t>3</w:t>
      </w:r>
    </w:p>
    <w:p w14:paraId="70CCA81F">
      <w:pPr>
        <w:pStyle w:val="6"/>
        <w:ind w:left="0"/>
        <w:rPr>
          <w:b/>
        </w:rPr>
      </w:pPr>
    </w:p>
    <w:p w14:paraId="20622C9C">
      <w:pPr>
        <w:pStyle w:val="6"/>
      </w:pP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sequence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1’s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0’s.</w:t>
      </w:r>
    </w:p>
    <w:p w14:paraId="5287A45A">
      <w:pPr>
        <w:pStyle w:val="6"/>
        <w:spacing w:before="5" w:line="237" w:lineRule="auto"/>
        <w:ind w:right="110"/>
      </w:pPr>
      <w:r>
        <w:t>This</w:t>
      </w:r>
      <w:r>
        <w:rPr>
          <w:spacing w:val="-3"/>
        </w:rPr>
        <w:t xml:space="preserve"> </w:t>
      </w:r>
      <w:r>
        <w:t>sequence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encoded</w:t>
      </w:r>
      <w:r>
        <w:rPr>
          <w:spacing w:val="-2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English</w:t>
      </w:r>
      <w:r>
        <w:rPr>
          <w:spacing w:val="-2"/>
        </w:rPr>
        <w:t xml:space="preserve"> </w:t>
      </w:r>
      <w:r>
        <w:t>word.</w:t>
      </w:r>
      <w:r>
        <w:rPr>
          <w:spacing w:val="-1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supposed</w:t>
      </w:r>
      <w:r>
        <w:rPr>
          <w:spacing w:val="-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decode</w:t>
      </w:r>
      <w:r>
        <w:rPr>
          <w:spacing w:val="-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string and find the</w:t>
      </w:r>
      <w:r>
        <w:rPr>
          <w:spacing w:val="-1"/>
        </w:rPr>
        <w:t xml:space="preserve"> </w:t>
      </w:r>
      <w:r>
        <w:t>original word.</w:t>
      </w:r>
    </w:p>
    <w:p w14:paraId="7BA5632F">
      <w:pPr>
        <w:pStyle w:val="6"/>
        <w:spacing w:before="5" w:line="237" w:lineRule="auto"/>
        <w:ind w:right="6177"/>
      </w:pPr>
      <w:r>
        <w:t>Each</w:t>
      </w:r>
      <w:r>
        <w:rPr>
          <w:spacing w:val="-2"/>
        </w:rPr>
        <w:t xml:space="preserve"> </w:t>
      </w:r>
      <w:r>
        <w:t>alphabet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represented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0s.</w:t>
      </w:r>
      <w:r>
        <w:rPr>
          <w:spacing w:val="-5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 as mentioned below:</w:t>
      </w:r>
    </w:p>
    <w:p w14:paraId="3474AF9F">
      <w:pPr>
        <w:pStyle w:val="6"/>
        <w:spacing w:before="4" w:line="275" w:lineRule="exact"/>
      </w:pPr>
      <w:r>
        <w:t>Z : 0</w:t>
      </w:r>
    </w:p>
    <w:p w14:paraId="18C5D913">
      <w:pPr>
        <w:pStyle w:val="6"/>
        <w:spacing w:line="275" w:lineRule="exact"/>
      </w:pPr>
      <w:r>
        <w:t>Y</w:t>
      </w:r>
      <w:r>
        <w:rPr>
          <w:spacing w:val="-9"/>
        </w:rPr>
        <w:t xml:space="preserve"> </w:t>
      </w:r>
      <w:r>
        <w:t>: 00</w:t>
      </w:r>
    </w:p>
    <w:p w14:paraId="7309636E">
      <w:pPr>
        <w:pStyle w:val="6"/>
        <w:spacing w:before="2" w:line="275" w:lineRule="exact"/>
      </w:pPr>
      <w:r>
        <w:t>X : 000</w:t>
      </w:r>
    </w:p>
    <w:p w14:paraId="4366E33E">
      <w:pPr>
        <w:pStyle w:val="6"/>
        <w:spacing w:line="275" w:lineRule="exact"/>
      </w:pPr>
      <w:r>
        <w:t>W</w:t>
      </w:r>
      <w:r>
        <w:rPr>
          <w:spacing w:val="-5"/>
        </w:rPr>
        <w:t xml:space="preserve"> </w:t>
      </w:r>
      <w:r>
        <w:t>: 0000</w:t>
      </w:r>
    </w:p>
    <w:p w14:paraId="2E683E6E">
      <w:pPr>
        <w:pStyle w:val="6"/>
        <w:spacing w:before="2" w:line="275" w:lineRule="exact"/>
      </w:pPr>
      <w:r>
        <w:t>V</w:t>
      </w:r>
      <w:r>
        <w:rPr>
          <w:spacing w:val="-5"/>
        </w:rPr>
        <w:t xml:space="preserve"> </w:t>
      </w:r>
      <w:r>
        <w:t>: 00000</w:t>
      </w:r>
    </w:p>
    <w:p w14:paraId="02C9B6A2">
      <w:pPr>
        <w:pStyle w:val="6"/>
        <w:spacing w:line="275" w:lineRule="exact"/>
      </w:pPr>
      <w:r>
        <w:t>U : 000000</w:t>
      </w:r>
    </w:p>
    <w:p w14:paraId="37E37878">
      <w:pPr>
        <w:pStyle w:val="6"/>
        <w:spacing w:before="3" w:line="275" w:lineRule="exact"/>
      </w:pPr>
      <w:r>
        <w:t>T</w:t>
      </w:r>
      <w:r>
        <w:rPr>
          <w:spacing w:val="-5"/>
        </w:rPr>
        <w:t xml:space="preserve"> </w:t>
      </w:r>
      <w:r>
        <w:t>: 0000000</w:t>
      </w:r>
    </w:p>
    <w:p w14:paraId="1E3BE002">
      <w:pPr>
        <w:pStyle w:val="6"/>
        <w:spacing w:line="275" w:lineRule="exact"/>
      </w:pP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 xml:space="preserve">so on </w:t>
      </w:r>
      <w:r>
        <w:t>upto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26</w:t>
      </w:r>
      <w:r>
        <w:rPr>
          <w:spacing w:val="-2"/>
        </w:rPr>
        <w:t xml:space="preserve"> </w:t>
      </w:r>
      <w:r>
        <w:t>0’s</w:t>
      </w:r>
      <w:r>
        <w:rPr>
          <w:spacing w:val="-1"/>
        </w:rPr>
        <w:t xml:space="preserve"> </w:t>
      </w:r>
      <w:r>
        <w:t>(00000000000000000000000000).</w:t>
      </w:r>
    </w:p>
    <w:p w14:paraId="7E1F833F">
      <w:pPr>
        <w:pStyle w:val="6"/>
        <w:spacing w:before="5" w:line="237" w:lineRule="auto"/>
        <w:ind w:right="795"/>
      </w:pPr>
      <w:r>
        <w:t>The</w:t>
      </w:r>
      <w:r>
        <w:rPr>
          <w:spacing w:val="-3"/>
        </w:rPr>
        <w:t xml:space="preserve"> </w:t>
      </w:r>
      <w:r>
        <w:t>sequence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0’s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encoded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separated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helps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distinguish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2</w:t>
      </w:r>
      <w:r>
        <w:rPr>
          <w:spacing w:val="-57"/>
        </w:rPr>
        <w:t xml:space="preserve"> </w:t>
      </w:r>
      <w:r>
        <w:t>letters.</w:t>
      </w:r>
    </w:p>
    <w:p w14:paraId="097A49E6">
      <w:pPr>
        <w:pStyle w:val="6"/>
        <w:spacing w:before="3" w:line="275" w:lineRule="exact"/>
      </w:pPr>
      <w:r>
        <w:t>Example</w:t>
      </w:r>
      <w:r>
        <w:rPr>
          <w:spacing w:val="-2"/>
        </w:rPr>
        <w:t xml:space="preserve"> </w:t>
      </w:r>
      <w:r>
        <w:t>1:</w:t>
      </w:r>
    </w:p>
    <w:p w14:paraId="034B29BA">
      <w:pPr>
        <w:pStyle w:val="6"/>
        <w:spacing w:line="275" w:lineRule="exact"/>
      </w:pPr>
      <w:r>
        <w:t>input1:</w:t>
      </w:r>
      <w:r>
        <w:rPr>
          <w:spacing w:val="-2"/>
        </w:rPr>
        <w:t xml:space="preserve"> </w:t>
      </w:r>
      <w:r>
        <w:t>010010001</w:t>
      </w:r>
    </w:p>
    <w:p w14:paraId="20F1DEEB">
      <w:pPr>
        <w:pStyle w:val="6"/>
        <w:spacing w:before="5" w:line="237" w:lineRule="auto"/>
        <w:ind w:right="6201"/>
      </w:pPr>
      <w:r>
        <w:t>The decoded string (original word) will be: ZYX</w:t>
      </w:r>
      <w:r>
        <w:rPr>
          <w:spacing w:val="-58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2:</w:t>
      </w:r>
    </w:p>
    <w:p w14:paraId="2345B5AA">
      <w:pPr>
        <w:pStyle w:val="6"/>
        <w:spacing w:before="3" w:line="275" w:lineRule="exact"/>
      </w:pPr>
      <w:r>
        <w:t>input1:</w:t>
      </w:r>
      <w:r>
        <w:rPr>
          <w:spacing w:val="-2"/>
        </w:rPr>
        <w:t xml:space="preserve"> </w:t>
      </w:r>
      <w:r>
        <w:t>00001000000000000000000100000000000100000000010000000000001</w:t>
      </w:r>
    </w:p>
    <w:p w14:paraId="71AD7E32">
      <w:pPr>
        <w:pStyle w:val="6"/>
        <w:spacing w:line="242" w:lineRule="auto"/>
        <w:ind w:right="5363"/>
      </w:pPr>
      <w:r>
        <w:t>The</w:t>
      </w:r>
      <w:r>
        <w:rPr>
          <w:spacing w:val="6"/>
        </w:rPr>
        <w:t xml:space="preserve"> </w:t>
      </w:r>
      <w:r>
        <w:t>decoded</w:t>
      </w:r>
      <w:r>
        <w:rPr>
          <w:spacing w:val="7"/>
        </w:rPr>
        <w:t xml:space="preserve"> </w:t>
      </w:r>
      <w:r>
        <w:t>string</w:t>
      </w:r>
      <w:r>
        <w:rPr>
          <w:spacing w:val="7"/>
        </w:rPr>
        <w:t xml:space="preserve"> </w:t>
      </w:r>
      <w:r>
        <w:t>(original</w:t>
      </w:r>
      <w:r>
        <w:rPr>
          <w:spacing w:val="8"/>
        </w:rPr>
        <w:t xml:space="preserve"> </w:t>
      </w:r>
      <w:r>
        <w:t>word)</w:t>
      </w:r>
      <w:r>
        <w:rPr>
          <w:spacing w:val="7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be:</w:t>
      </w:r>
      <w:r>
        <w:rPr>
          <w:spacing w:val="2"/>
        </w:rPr>
        <w:t xml:space="preserve"> </w:t>
      </w:r>
      <w:r>
        <w:t>WIPRO</w:t>
      </w:r>
      <w:r>
        <w:rPr>
          <w:spacing w:val="1"/>
        </w:rPr>
        <w:t xml:space="preserve"> </w:t>
      </w:r>
      <w:r>
        <w:t>Note: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decoded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UPPER</w:t>
      </w:r>
      <w:r>
        <w:rPr>
          <w:spacing w:val="-1"/>
        </w:rPr>
        <w:t xml:space="preserve"> </w:t>
      </w:r>
      <w:r>
        <w:t>case.</w:t>
      </w:r>
    </w:p>
    <w:p w14:paraId="1F593EF3">
      <w:pPr>
        <w:pStyle w:val="6"/>
        <w:spacing w:before="7"/>
        <w:ind w:left="0"/>
        <w:rPr>
          <w:sz w:val="23"/>
        </w:rPr>
      </w:pPr>
    </w:p>
    <w:p w14:paraId="66B6BFE4">
      <w:pPr>
        <w:pStyle w:val="3"/>
      </w:pPr>
      <w:r>
        <w:t>For</w:t>
      </w:r>
      <w:r>
        <w:rPr>
          <w:spacing w:val="-6"/>
        </w:rPr>
        <w:t xml:space="preserve"> </w:t>
      </w:r>
      <w:r>
        <w:t>example:</w:t>
      </w:r>
    </w:p>
    <w:tbl>
      <w:tblPr>
        <w:tblStyle w:val="5"/>
        <w:tblW w:w="0" w:type="auto"/>
        <w:tblInd w:w="77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72"/>
        <w:gridCol w:w="965"/>
      </w:tblGrid>
      <w:tr w14:paraId="51197E05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7272" w:type="dxa"/>
            <w:shd w:val="clear" w:color="auto" w:fill="F8F8FF"/>
          </w:tcPr>
          <w:p w14:paraId="150446CA">
            <w:pPr>
              <w:pStyle w:val="10"/>
              <w:spacing w:before="92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965" w:type="dxa"/>
            <w:shd w:val="clear" w:color="auto" w:fill="F8F8FF"/>
          </w:tcPr>
          <w:p w14:paraId="6B38D776">
            <w:pPr>
              <w:pStyle w:val="10"/>
              <w:spacing w:before="92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14:paraId="3F10785E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7272" w:type="dxa"/>
            <w:shd w:val="clear" w:color="auto" w:fill="F5F5F5"/>
          </w:tcPr>
          <w:p w14:paraId="3513056D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010010001</w:t>
            </w:r>
          </w:p>
        </w:tc>
        <w:tc>
          <w:tcPr>
            <w:tcW w:w="965" w:type="dxa"/>
            <w:shd w:val="clear" w:color="auto" w:fill="F5F5F5"/>
          </w:tcPr>
          <w:p w14:paraId="6E3A36E3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ZYX</w:t>
            </w:r>
          </w:p>
        </w:tc>
      </w:tr>
      <w:tr w14:paraId="363EE840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7272" w:type="dxa"/>
            <w:shd w:val="clear" w:color="auto" w:fill="E5E5E5"/>
          </w:tcPr>
          <w:p w14:paraId="72295AAD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00001000000000000000000100000000000100000000010000000000001</w:t>
            </w:r>
          </w:p>
        </w:tc>
        <w:tc>
          <w:tcPr>
            <w:tcW w:w="965" w:type="dxa"/>
            <w:shd w:val="clear" w:color="auto" w:fill="E5E5E5"/>
          </w:tcPr>
          <w:p w14:paraId="392ED899">
            <w:pPr>
              <w:pStyle w:val="10"/>
              <w:spacing w:before="92"/>
              <w:rPr>
                <w:sz w:val="24"/>
              </w:rPr>
            </w:pPr>
            <w:r>
              <w:rPr>
                <w:sz w:val="24"/>
              </w:rPr>
              <w:t>WIPRO</w:t>
            </w:r>
          </w:p>
        </w:tc>
      </w:tr>
    </w:tbl>
    <w:p w14:paraId="0F71D947">
      <w:pPr>
        <w:pStyle w:val="6"/>
        <w:spacing w:before="10"/>
        <w:ind w:left="0"/>
        <w:rPr>
          <w:b/>
          <w:sz w:val="23"/>
        </w:rPr>
      </w:pPr>
    </w:p>
    <w:p w14:paraId="4490D182">
      <w:pPr>
        <w:pStyle w:val="6"/>
      </w:pPr>
      <w:r>
        <w:t>PROGRAM</w:t>
      </w:r>
    </w:p>
    <w:p w14:paraId="3405C764">
      <w:pPr>
        <w:pStyle w:val="6"/>
        <w:spacing w:before="2"/>
        <w:ind w:left="0"/>
      </w:pPr>
    </w:p>
    <w:p w14:paraId="1FD6B7DE">
      <w:pPr>
        <w:pStyle w:val="6"/>
        <w:spacing w:before="1" w:line="237" w:lineRule="auto"/>
        <w:ind w:left="1092" w:right="7234"/>
      </w:pPr>
      <w:r>
        <w:t>import java.util.Scanner;</w:t>
      </w:r>
      <w:r>
        <w:rPr>
          <w:spacing w:val="1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DecodeString</w:t>
      </w:r>
      <w:r>
        <w:rPr>
          <w:spacing w:val="-2"/>
        </w:rPr>
        <w:t xml:space="preserve"> </w:t>
      </w:r>
      <w:r>
        <w:t>{</w:t>
      </w:r>
    </w:p>
    <w:p w14:paraId="4F959CF8">
      <w:pPr>
        <w:pStyle w:val="6"/>
        <w:spacing w:before="3"/>
        <w:ind w:left="1572" w:right="5194" w:hanging="240"/>
      </w:pPr>
      <w:r>
        <w:t>public static void main(String[] args) {</w:t>
      </w:r>
      <w:r>
        <w:rPr>
          <w:spacing w:val="1"/>
        </w:rPr>
        <w:t xml:space="preserve"> </w:t>
      </w:r>
      <w:r>
        <w:t>Scanner scanner = new Scanner(System.in);</w:t>
      </w:r>
      <w:r>
        <w:rPr>
          <w:spacing w:val="-57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encodedString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scanner.nextLine();</w:t>
      </w:r>
    </w:p>
    <w:p w14:paraId="7CD6CA49">
      <w:pPr>
        <w:pStyle w:val="6"/>
        <w:spacing w:line="242" w:lineRule="auto"/>
        <w:ind w:left="1572" w:right="4426"/>
      </w:pPr>
      <w:r>
        <w:t>StringBuilder decodedString = new StringBuilder();</w:t>
      </w:r>
      <w:r>
        <w:rPr>
          <w:spacing w:val="-58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= 0;</w:t>
      </w:r>
    </w:p>
    <w:p w14:paraId="5F75E2C2">
      <w:pPr>
        <w:pStyle w:val="6"/>
        <w:spacing w:line="242" w:lineRule="auto"/>
        <w:ind w:left="1812" w:right="4878" w:hanging="240"/>
      </w:pPr>
      <w:r>
        <w:t>for (int i = 0; i &lt; encodedString.length(); i++) {</w:t>
      </w:r>
      <w:r>
        <w:rPr>
          <w:spacing w:val="-58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(encodedString.charAt(i) ==</w:t>
      </w:r>
      <w:r>
        <w:rPr>
          <w:spacing w:val="-1"/>
        </w:rPr>
        <w:t xml:space="preserve"> </w:t>
      </w:r>
      <w:r>
        <w:t>'0') {</w:t>
      </w:r>
    </w:p>
    <w:p w14:paraId="419C0A2F">
      <w:pPr>
        <w:pStyle w:val="6"/>
        <w:spacing w:line="271" w:lineRule="exact"/>
        <w:ind w:left="2052"/>
      </w:pPr>
      <w:r>
        <w:t>count++;</w:t>
      </w:r>
    </w:p>
    <w:p w14:paraId="1DAE9922">
      <w:pPr>
        <w:pStyle w:val="6"/>
        <w:spacing w:line="275" w:lineRule="exact"/>
        <w:ind w:left="1812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0C9F2CC9">
      <w:pPr>
        <w:pStyle w:val="6"/>
        <w:ind w:left="2052" w:right="4769"/>
      </w:pPr>
      <w:r>
        <w:t>char decodedChar = (char) ('Z' - count + 1);</w:t>
      </w:r>
      <w:r>
        <w:rPr>
          <w:spacing w:val="-57"/>
        </w:rPr>
        <w:t xml:space="preserve"> </w:t>
      </w:r>
      <w:r>
        <w:t>decodedString.append(decodedChar);</w:t>
      </w:r>
      <w:r>
        <w:rPr>
          <w:spacing w:val="1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= 0;</w:t>
      </w:r>
    </w:p>
    <w:p w14:paraId="24212FB5">
      <w:pPr>
        <w:pStyle w:val="6"/>
        <w:spacing w:line="271" w:lineRule="exact"/>
        <w:ind w:left="1812"/>
      </w:pPr>
      <w:r>
        <w:t>}</w:t>
      </w:r>
    </w:p>
    <w:p w14:paraId="2816E813">
      <w:pPr>
        <w:pStyle w:val="6"/>
        <w:spacing w:line="275" w:lineRule="exact"/>
        <w:ind w:left="1572"/>
      </w:pPr>
      <w:r>
        <w:t>}</w:t>
      </w:r>
    </w:p>
    <w:p w14:paraId="457498B8">
      <w:pPr>
        <w:spacing w:after="0" w:line="275" w:lineRule="exact"/>
        <w:sectPr>
          <w:pgSz w:w="12240" w:h="15840"/>
          <w:pgMar w:top="920" w:right="600" w:bottom="880" w:left="620" w:header="0" w:footer="686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52F640A9">
      <w:pPr>
        <w:pStyle w:val="6"/>
        <w:spacing w:before="70"/>
        <w:ind w:left="1572"/>
      </w:pPr>
      <w:r>
        <w:t>System.out.println(decodedString.toString());</w:t>
      </w:r>
    </w:p>
    <w:p w14:paraId="44FE4AAC">
      <w:pPr>
        <w:pStyle w:val="6"/>
        <w:spacing w:before="2" w:line="275" w:lineRule="exact"/>
        <w:ind w:left="1332"/>
      </w:pPr>
      <w:r>
        <w:t>}</w:t>
      </w:r>
    </w:p>
    <w:p w14:paraId="4851FB20">
      <w:pPr>
        <w:pStyle w:val="6"/>
        <w:spacing w:line="275" w:lineRule="exact"/>
        <w:ind w:left="1092"/>
      </w:pPr>
      <w:r>
        <w:t>}</w:t>
      </w:r>
    </w:p>
    <w:p w14:paraId="1AF74591">
      <w:pPr>
        <w:pStyle w:val="6"/>
        <w:spacing w:before="3"/>
        <w:ind w:left="0"/>
        <w:rPr>
          <w:sz w:val="16"/>
        </w:rPr>
      </w:pPr>
    </w:p>
    <w:p w14:paraId="26356181">
      <w:pPr>
        <w:pStyle w:val="6"/>
        <w:spacing w:before="89"/>
      </w:pPr>
      <w:r>
        <w:t>OUTPUT</w:t>
      </w:r>
    </w:p>
    <w:p w14:paraId="12680638">
      <w:pPr>
        <w:pStyle w:val="6"/>
        <w:spacing w:before="4"/>
        <w:ind w:left="0"/>
      </w:pPr>
    </w:p>
    <w:tbl>
      <w:tblPr>
        <w:tblStyle w:val="5"/>
        <w:tblW w:w="0" w:type="auto"/>
        <w:tblInd w:w="115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"/>
        <w:gridCol w:w="7272"/>
        <w:gridCol w:w="1138"/>
        <w:gridCol w:w="965"/>
        <w:gridCol w:w="202"/>
      </w:tblGrid>
      <w:tr w14:paraId="10AC8851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197" w:type="dxa"/>
            <w:shd w:val="clear" w:color="auto" w:fill="F8F8FF"/>
          </w:tcPr>
          <w:p w14:paraId="7C0BBB1D">
            <w:pPr>
              <w:pStyle w:val="10"/>
              <w:ind w:left="0"/>
              <w:rPr>
                <w:sz w:val="22"/>
              </w:rPr>
            </w:pPr>
          </w:p>
        </w:tc>
        <w:tc>
          <w:tcPr>
            <w:tcW w:w="7272" w:type="dxa"/>
            <w:shd w:val="clear" w:color="auto" w:fill="F8F8FF"/>
          </w:tcPr>
          <w:p w14:paraId="761A4E29">
            <w:pPr>
              <w:pStyle w:val="10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1138" w:type="dxa"/>
            <w:shd w:val="clear" w:color="auto" w:fill="F8F8FF"/>
          </w:tcPr>
          <w:p w14:paraId="31E01A59">
            <w:pPr>
              <w:pStyle w:val="10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</w:p>
        </w:tc>
        <w:tc>
          <w:tcPr>
            <w:tcW w:w="965" w:type="dxa"/>
            <w:shd w:val="clear" w:color="auto" w:fill="F8F8FF"/>
          </w:tcPr>
          <w:p w14:paraId="621E2A7D">
            <w:pPr>
              <w:pStyle w:val="10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4681E955">
            <w:pPr>
              <w:pStyle w:val="10"/>
              <w:ind w:left="0"/>
              <w:rPr>
                <w:sz w:val="22"/>
              </w:rPr>
            </w:pPr>
          </w:p>
        </w:tc>
      </w:tr>
      <w:tr w14:paraId="5FAC8A18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197" w:type="dxa"/>
            <w:shd w:val="clear" w:color="auto" w:fill="E5E5E5"/>
          </w:tcPr>
          <w:p w14:paraId="05B94D38">
            <w:pPr>
              <w:pStyle w:val="10"/>
              <w:ind w:left="0"/>
              <w:rPr>
                <w:sz w:val="22"/>
              </w:rPr>
            </w:pPr>
          </w:p>
        </w:tc>
        <w:tc>
          <w:tcPr>
            <w:tcW w:w="7272" w:type="dxa"/>
            <w:shd w:val="clear" w:color="auto" w:fill="E5E5E5"/>
          </w:tcPr>
          <w:p w14:paraId="3064D2EF">
            <w:pPr>
              <w:pStyle w:val="10"/>
              <w:spacing w:before="92"/>
              <w:ind w:left="97"/>
              <w:rPr>
                <w:sz w:val="24"/>
              </w:rPr>
            </w:pPr>
            <w:r>
              <w:rPr>
                <w:sz w:val="24"/>
              </w:rPr>
              <w:t>010010001</w:t>
            </w:r>
          </w:p>
        </w:tc>
        <w:tc>
          <w:tcPr>
            <w:tcW w:w="1138" w:type="dxa"/>
            <w:shd w:val="clear" w:color="auto" w:fill="E5E5E5"/>
          </w:tcPr>
          <w:p w14:paraId="7D01746D">
            <w:pPr>
              <w:pStyle w:val="10"/>
              <w:spacing w:before="92"/>
              <w:ind w:left="97"/>
              <w:rPr>
                <w:sz w:val="24"/>
              </w:rPr>
            </w:pPr>
            <w:r>
              <w:rPr>
                <w:sz w:val="24"/>
              </w:rPr>
              <w:t>ZYX</w:t>
            </w:r>
          </w:p>
        </w:tc>
        <w:tc>
          <w:tcPr>
            <w:tcW w:w="965" w:type="dxa"/>
            <w:shd w:val="clear" w:color="auto" w:fill="E5E5E5"/>
          </w:tcPr>
          <w:p w14:paraId="56B633BE">
            <w:pPr>
              <w:pStyle w:val="10"/>
              <w:spacing w:before="92"/>
              <w:ind w:left="97"/>
              <w:rPr>
                <w:sz w:val="24"/>
              </w:rPr>
            </w:pPr>
            <w:r>
              <w:rPr>
                <w:sz w:val="24"/>
              </w:rPr>
              <w:t>ZYX</w:t>
            </w:r>
          </w:p>
        </w:tc>
        <w:tc>
          <w:tcPr>
            <w:tcW w:w="202" w:type="dxa"/>
            <w:shd w:val="clear" w:color="auto" w:fill="E5E5E5"/>
          </w:tcPr>
          <w:p w14:paraId="25EC3604">
            <w:pPr>
              <w:pStyle w:val="10"/>
              <w:ind w:left="0"/>
              <w:rPr>
                <w:sz w:val="22"/>
              </w:rPr>
            </w:pPr>
          </w:p>
        </w:tc>
      </w:tr>
      <w:tr w14:paraId="060A1608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97" w:type="dxa"/>
            <w:shd w:val="clear" w:color="auto" w:fill="F5F5F5"/>
          </w:tcPr>
          <w:p w14:paraId="47CFD07B">
            <w:pPr>
              <w:pStyle w:val="10"/>
              <w:ind w:left="0"/>
              <w:rPr>
                <w:sz w:val="22"/>
              </w:rPr>
            </w:pPr>
          </w:p>
        </w:tc>
        <w:tc>
          <w:tcPr>
            <w:tcW w:w="7272" w:type="dxa"/>
            <w:shd w:val="clear" w:color="auto" w:fill="F5F5F5"/>
          </w:tcPr>
          <w:p w14:paraId="745B657E">
            <w:pPr>
              <w:pStyle w:val="10"/>
              <w:spacing w:before="92"/>
              <w:ind w:left="97"/>
              <w:rPr>
                <w:sz w:val="24"/>
              </w:rPr>
            </w:pPr>
            <w:r>
              <w:rPr>
                <w:sz w:val="24"/>
              </w:rPr>
              <w:t>00001000000000000000000100000000000100000000010000000000001</w:t>
            </w:r>
          </w:p>
        </w:tc>
        <w:tc>
          <w:tcPr>
            <w:tcW w:w="1138" w:type="dxa"/>
            <w:shd w:val="clear" w:color="auto" w:fill="F5F5F5"/>
          </w:tcPr>
          <w:p w14:paraId="4BB5257B">
            <w:pPr>
              <w:pStyle w:val="10"/>
              <w:spacing w:before="92"/>
              <w:ind w:left="97"/>
              <w:rPr>
                <w:sz w:val="24"/>
              </w:rPr>
            </w:pPr>
            <w:r>
              <w:rPr>
                <w:sz w:val="24"/>
              </w:rPr>
              <w:t>WIPRO</w:t>
            </w:r>
          </w:p>
        </w:tc>
        <w:tc>
          <w:tcPr>
            <w:tcW w:w="965" w:type="dxa"/>
            <w:shd w:val="clear" w:color="auto" w:fill="F5F5F5"/>
          </w:tcPr>
          <w:p w14:paraId="6D338BA9">
            <w:pPr>
              <w:pStyle w:val="10"/>
              <w:spacing w:before="92"/>
              <w:ind w:left="97"/>
              <w:rPr>
                <w:sz w:val="24"/>
              </w:rPr>
            </w:pPr>
            <w:r>
              <w:rPr>
                <w:sz w:val="24"/>
              </w:rPr>
              <w:t>WIPRO</w:t>
            </w:r>
          </w:p>
        </w:tc>
        <w:tc>
          <w:tcPr>
            <w:tcW w:w="202" w:type="dxa"/>
            <w:shd w:val="clear" w:color="auto" w:fill="F5F5F5"/>
          </w:tcPr>
          <w:p w14:paraId="57F0903C">
            <w:pPr>
              <w:pStyle w:val="10"/>
              <w:ind w:left="0"/>
              <w:rPr>
                <w:sz w:val="22"/>
              </w:rPr>
            </w:pPr>
          </w:p>
        </w:tc>
      </w:tr>
    </w:tbl>
    <w:p w14:paraId="29B440A2">
      <w:pPr>
        <w:pStyle w:val="6"/>
        <w:spacing w:before="10"/>
        <w:ind w:left="0"/>
        <w:rPr>
          <w:sz w:val="23"/>
        </w:rPr>
      </w:pPr>
    </w:p>
    <w:p w14:paraId="72A16FFD">
      <w:pPr>
        <w:pStyle w:val="6"/>
      </w:pPr>
      <w:r>
        <w:t>Passed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tests!</w:t>
      </w:r>
    </w:p>
    <w:sectPr>
      <w:pgSz w:w="12240" w:h="15840"/>
      <w:pgMar w:top="920" w:right="600" w:bottom="900" w:left="620" w:header="0" w:footer="686" w:gutter="0"/>
      <w:pgBorders w:offsetFrom="page">
        <w:top w:val="thinThickSmallGap" w:color="000000" w:sz="24" w:space="25"/>
        <w:left w:val="thinThickSmallGap" w:color="000000" w:sz="24" w:space="25"/>
        <w:bottom w:val="thickThinSmallGap" w:color="000000" w:sz="24" w:space="25"/>
        <w:right w:val="thickThinSmallGap" w:color="000000" w:sz="24" w:space="25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A8DBA0">
    <w:pPr>
      <w:pStyle w:val="6"/>
      <w:spacing w:line="14" w:lineRule="auto"/>
      <w:ind w:left="0"/>
      <w:rPr>
        <w:sz w:val="20"/>
      </w:rPr>
    </w:pPr>
    <w:r>
      <w:pict>
        <v:shape id="_x0000_s2049" o:spid="_x0000_s2049" o:spt="202" type="#_x0000_t202" style="position:absolute;left:0pt;margin-left:560.75pt;margin-top:745pt;height:16.65pt;width:18.35pt;mso-position-horizontal-relative:page;mso-position-vertical-relative:page;z-index:-25164800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69DFB7C9">
                <w:pPr>
                  <w:pStyle w:val="6"/>
                  <w:spacing w:before="20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14</w:t>
                </w:r>
                <w:r>
                  <w:fldChar w:fldCharType="end"/>
                </w: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27.85pt;margin-top:748.15pt;height:13.2pt;width:376.8pt;mso-position-horizontal-relative:page;mso-position-vertical-relative:page;z-index:-2516469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65B0DB8C">
                <w:pPr>
                  <w:spacing w:before="13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spacing w:val="-1"/>
                    <w:sz w:val="20"/>
                  </w:rPr>
                  <w:t>Dept</w:t>
                </w:r>
                <w:r>
                  <w:rPr>
                    <w:b/>
                    <w:sz w:val="20"/>
                  </w:rPr>
                  <w:t xml:space="preserve"> </w:t>
                </w:r>
                <w:r>
                  <w:rPr>
                    <w:b/>
                    <w:spacing w:val="-1"/>
                    <w:sz w:val="20"/>
                  </w:rPr>
                  <w:t>of</w:t>
                </w:r>
                <w:r>
                  <w:rPr>
                    <w:b/>
                    <w:spacing w:val="-12"/>
                    <w:sz w:val="20"/>
                  </w:rPr>
                  <w:t xml:space="preserve"> </w:t>
                </w:r>
                <w:r>
                  <w:rPr>
                    <w:b/>
                    <w:spacing w:val="-1"/>
                    <w:sz w:val="20"/>
                  </w:rPr>
                  <w:t>Artificial</w:t>
                </w:r>
                <w:r>
                  <w:rPr>
                    <w:b/>
                    <w:sz w:val="20"/>
                  </w:rPr>
                  <w:t xml:space="preserve"> </w:t>
                </w:r>
                <w:r>
                  <w:rPr>
                    <w:b/>
                    <w:spacing w:val="-1"/>
                    <w:sz w:val="20"/>
                  </w:rPr>
                  <w:t>Intelligence</w:t>
                </w:r>
                <w:r>
                  <w:rPr>
                    <w:b/>
                    <w:sz w:val="20"/>
                  </w:rPr>
                  <w:t xml:space="preserve"> and Machine Learning </w:t>
                </w:r>
                <w:r>
                  <w:rPr>
                    <w:sz w:val="20"/>
                  </w:rPr>
                  <w:t>|</w:t>
                </w:r>
                <w:r>
                  <w:rPr>
                    <w:spacing w:val="1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Rajalakshmi Engineering College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FED34E0">
    <w:pPr>
      <w:pStyle w:val="6"/>
      <w:spacing w:line="14" w:lineRule="auto"/>
      <w:ind w:left="0"/>
      <w:rPr>
        <w:sz w:val="20"/>
      </w:rPr>
    </w:pPr>
    <w:r>
      <w:pict>
        <v:shape id="_x0000_s2051" o:spid="_x0000_s2051" o:spt="202" type="#_x0000_t202" style="position:absolute;left:0pt;margin-left:27.85pt;margin-top:727.5pt;height:33.85pt;width:376.8pt;mso-position-horizontal-relative:page;mso-position-vertical-relative:page;z-index:-2516469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59B6D75E">
                <w:pPr>
                  <w:pStyle w:val="6"/>
                  <w:spacing w:before="10"/>
                  <w:ind w:left="162"/>
                </w:pPr>
                <w:r>
                  <w:t>Passed</w:t>
                </w:r>
                <w:r>
                  <w:rPr>
                    <w:spacing w:val="-2"/>
                  </w:rPr>
                  <w:t xml:space="preserve"> </w:t>
                </w:r>
                <w:r>
                  <w:t>all</w:t>
                </w:r>
                <w:r>
                  <w:rPr>
                    <w:spacing w:val="-1"/>
                  </w:rPr>
                  <w:t xml:space="preserve"> </w:t>
                </w:r>
                <w:r>
                  <w:t>tests!</w:t>
                </w:r>
              </w:p>
              <w:p w14:paraId="3FBDB593">
                <w:pPr>
                  <w:spacing w:before="140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spacing w:val="-1"/>
                    <w:sz w:val="20"/>
                  </w:rPr>
                  <w:t>Dept</w:t>
                </w:r>
                <w:r>
                  <w:rPr>
                    <w:b/>
                    <w:sz w:val="20"/>
                  </w:rPr>
                  <w:t xml:space="preserve"> </w:t>
                </w:r>
                <w:r>
                  <w:rPr>
                    <w:b/>
                    <w:spacing w:val="-1"/>
                    <w:sz w:val="20"/>
                  </w:rPr>
                  <w:t>of</w:t>
                </w:r>
                <w:r>
                  <w:rPr>
                    <w:b/>
                    <w:spacing w:val="-12"/>
                    <w:sz w:val="20"/>
                  </w:rPr>
                  <w:t xml:space="preserve"> </w:t>
                </w:r>
                <w:r>
                  <w:rPr>
                    <w:b/>
                    <w:spacing w:val="-1"/>
                    <w:sz w:val="20"/>
                  </w:rPr>
                  <w:t>Artificial</w:t>
                </w:r>
                <w:r>
                  <w:rPr>
                    <w:b/>
                    <w:sz w:val="20"/>
                  </w:rPr>
                  <w:t xml:space="preserve"> </w:t>
                </w:r>
                <w:r>
                  <w:rPr>
                    <w:b/>
                    <w:spacing w:val="-1"/>
                    <w:sz w:val="20"/>
                  </w:rPr>
                  <w:t>Intelligence</w:t>
                </w:r>
                <w:r>
                  <w:rPr>
                    <w:b/>
                    <w:sz w:val="20"/>
                  </w:rPr>
                  <w:t xml:space="preserve"> and Machine Learning </w:t>
                </w:r>
                <w:r>
                  <w:rPr>
                    <w:sz w:val="20"/>
                  </w:rPr>
                  <w:t>|</w:t>
                </w:r>
                <w:r>
                  <w:rPr>
                    <w:spacing w:val="1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Rajalakshmi Engineering College</w:t>
                </w:r>
              </w:p>
            </w:txbxContent>
          </v:textbox>
        </v:shape>
      </w:pict>
    </w:r>
    <w:r>
      <w:pict>
        <v:shape id="_x0000_s2052" o:spid="_x0000_s2052" o:spt="202" type="#_x0000_t202" style="position:absolute;left:0pt;margin-left:560.75pt;margin-top:745pt;height:16.65pt;width:18.2pt;mso-position-horizontal-relative:page;mso-position-vertical-relative:page;z-index:-25164595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2B39C0FF">
                <w:pPr>
                  <w:pStyle w:val="6"/>
                  <w:spacing w:before="20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58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A5F071">
    <w:pPr>
      <w:pStyle w:val="6"/>
      <w:spacing w:line="14" w:lineRule="auto"/>
      <w:ind w:left="0"/>
      <w:rPr>
        <w:sz w:val="20"/>
      </w:rPr>
    </w:pPr>
    <w:r>
      <w:pict>
        <v:shape id="_x0000_s2053" o:spid="_x0000_s2053" o:spt="202" type="#_x0000_t202" style="position:absolute;left:0pt;margin-left:560.75pt;margin-top:745pt;height:16.65pt;width:18.2pt;mso-position-horizontal-relative:page;mso-position-vertical-relative:page;z-index:-25164595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28AA7BDC">
                <w:pPr>
                  <w:pStyle w:val="6"/>
                  <w:spacing w:before="20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74</w:t>
                </w:r>
                <w:r>
                  <w:fldChar w:fldCharType="end"/>
                </w:r>
              </w:p>
            </w:txbxContent>
          </v:textbox>
        </v:shape>
      </w:pict>
    </w:r>
    <w:r>
      <w:pict>
        <v:shape id="_x0000_s2054" o:spid="_x0000_s2054" o:spt="202" type="#_x0000_t202" style="position:absolute;left:0pt;margin-left:27.85pt;margin-top:748.15pt;height:13.2pt;width:376.8pt;mso-position-horizontal-relative:page;mso-position-vertical-relative:page;z-index:-25164492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59AEC537">
                <w:pPr>
                  <w:spacing w:before="13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spacing w:val="-1"/>
                    <w:sz w:val="20"/>
                  </w:rPr>
                  <w:t>Dept</w:t>
                </w:r>
                <w:r>
                  <w:rPr>
                    <w:b/>
                    <w:sz w:val="20"/>
                  </w:rPr>
                  <w:t xml:space="preserve"> </w:t>
                </w:r>
                <w:r>
                  <w:rPr>
                    <w:b/>
                    <w:spacing w:val="-1"/>
                    <w:sz w:val="20"/>
                  </w:rPr>
                  <w:t>of</w:t>
                </w:r>
                <w:r>
                  <w:rPr>
                    <w:b/>
                    <w:spacing w:val="-12"/>
                    <w:sz w:val="20"/>
                  </w:rPr>
                  <w:t xml:space="preserve"> </w:t>
                </w:r>
                <w:r>
                  <w:rPr>
                    <w:b/>
                    <w:spacing w:val="-1"/>
                    <w:sz w:val="20"/>
                  </w:rPr>
                  <w:t>Artificial</w:t>
                </w:r>
                <w:r>
                  <w:rPr>
                    <w:b/>
                    <w:sz w:val="20"/>
                  </w:rPr>
                  <w:t xml:space="preserve"> </w:t>
                </w:r>
                <w:r>
                  <w:rPr>
                    <w:b/>
                    <w:spacing w:val="-1"/>
                    <w:sz w:val="20"/>
                  </w:rPr>
                  <w:t>Intelligence</w:t>
                </w:r>
                <w:r>
                  <w:rPr>
                    <w:b/>
                    <w:sz w:val="20"/>
                  </w:rPr>
                  <w:t xml:space="preserve"> and Machine Learning </w:t>
                </w:r>
                <w:r>
                  <w:rPr>
                    <w:sz w:val="20"/>
                  </w:rPr>
                  <w:t>|</w:t>
                </w:r>
                <w:r>
                  <w:rPr>
                    <w:spacing w:val="1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Rajalakshmi Engineering College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640" w:hanging="5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78" w:hanging="5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16" w:hanging="5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54" w:hanging="5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92" w:hanging="5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30" w:hanging="5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68" w:hanging="5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06" w:hanging="5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44" w:hanging="540"/>
      </w:pPr>
      <w:rPr>
        <w:rFonts w:hint="default"/>
        <w:lang w:val="en-US" w:eastAsia="en-US" w:bidi="ar-SA"/>
      </w:rPr>
    </w:lvl>
  </w:abstractNum>
  <w:abstractNum w:abstractNumId="1">
    <w:nsid w:val="B5E306ED"/>
    <w:multiLevelType w:val="multilevel"/>
    <w:tmpl w:val="B5E306ED"/>
    <w:lvl w:ilvl="0" w:tentative="0">
      <w:start w:val="0"/>
      <w:numFmt w:val="decimal"/>
      <w:lvlText w:val="%1."/>
      <w:lvlJc w:val="left"/>
      <w:pPr>
        <w:ind w:left="491" w:hanging="392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09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37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4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95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70" w:hanging="360"/>
      </w:pPr>
      <w:rPr>
        <w:rFonts w:hint="default"/>
        <w:lang w:val="en-US" w:eastAsia="en-US" w:bidi="ar-SA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640" w:hanging="5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78" w:hanging="5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16" w:hanging="5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54" w:hanging="5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92" w:hanging="5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30" w:hanging="5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68" w:hanging="5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06" w:hanging="5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44" w:hanging="540"/>
      </w:pPr>
      <w:rPr>
        <w:rFonts w:hint="default"/>
        <w:lang w:val="en-US" w:eastAsia="en-US" w:bidi="ar-SA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decimal"/>
      <w:lvlText w:val="%1)"/>
      <w:lvlJc w:val="left"/>
      <w:pPr>
        <w:ind w:left="100" w:hanging="50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92" w:hanging="50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84" w:hanging="50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76" w:hanging="50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68" w:hanging="50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60" w:hanging="50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52" w:hanging="50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44" w:hanging="50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36" w:hanging="500"/>
      </w:pPr>
      <w:rPr>
        <w:rFonts w:hint="default"/>
        <w:lang w:val="en-US" w:eastAsia="en-US" w:bidi="ar-SA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24" w:hanging="5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30" w:hanging="5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40" w:hanging="5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50" w:hanging="5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60" w:hanging="5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70" w:hanging="5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80" w:hanging="5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90" w:hanging="5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00" w:hanging="540"/>
      </w:pPr>
      <w:rPr>
        <w:rFonts w:hint="default"/>
        <w:lang w:val="en-US" w:eastAsia="en-US" w:bidi="ar-SA"/>
      </w:rPr>
    </w:lvl>
  </w:abstractNum>
  <w:abstractNum w:abstractNumId="5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100" w:hanging="5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92" w:hanging="5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84" w:hanging="5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76" w:hanging="5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68" w:hanging="5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60" w:hanging="5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52" w:hanging="5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44" w:hanging="5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36" w:hanging="540"/>
      </w:pPr>
      <w:rPr>
        <w:rFonts w:hint="default"/>
        <w:lang w:val="en-US" w:eastAsia="en-US" w:bidi="ar-SA"/>
      </w:rPr>
    </w:lvl>
  </w:abstractNum>
  <w:abstractNum w:abstractNumId="6">
    <w:nsid w:val="03D62ECE"/>
    <w:multiLevelType w:val="multilevel"/>
    <w:tmpl w:val="03D62ECE"/>
    <w:lvl w:ilvl="0" w:tentative="0">
      <w:start w:val="4"/>
      <w:numFmt w:val="decimal"/>
      <w:lvlText w:val="%1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1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5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08" w:hanging="360"/>
      </w:pPr>
      <w:rPr>
        <w:rFonts w:hint="default"/>
        <w:lang w:val="en-US" w:eastAsia="en-US" w:bidi="ar-SA"/>
      </w:rPr>
    </w:lvl>
  </w:abstractNum>
  <w:abstractNum w:abstractNumId="7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8">
    <w:nsid w:val="59ADCABA"/>
    <w:multiLevelType w:val="multilevel"/>
    <w:tmpl w:val="59ADCABA"/>
    <w:lvl w:ilvl="0" w:tentative="0">
      <w:start w:val="0"/>
      <w:numFmt w:val="bullet"/>
      <w:lvlText w:val="·"/>
      <w:lvlJc w:val="left"/>
      <w:pPr>
        <w:ind w:left="599" w:hanging="50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42" w:hanging="50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84" w:hanging="50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26" w:hanging="50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68" w:hanging="50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10" w:hanging="50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52" w:hanging="50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94" w:hanging="50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36" w:hanging="500"/>
      </w:pPr>
      <w:rPr>
        <w:rFonts w:hint="default"/>
        <w:lang w:val="en-US" w:eastAsia="en-US" w:bidi="ar-SA"/>
      </w:rPr>
    </w:lvl>
  </w:abstractNum>
  <w:abstractNum w:abstractNumId="9">
    <w:nsid w:val="72183CF9"/>
    <w:multiLevelType w:val="multilevel"/>
    <w:tmpl w:val="72183CF9"/>
    <w:lvl w:ilvl="0" w:tentative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61679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71"/>
      <w:ind w:left="1030" w:right="1048"/>
      <w:jc w:val="center"/>
      <w:outlineLvl w:val="1"/>
    </w:pPr>
    <w:rPr>
      <w:rFonts w:ascii="Times New Roman" w:hAnsi="Times New Roman" w:eastAsia="Times New Roman" w:cs="Times New Roman"/>
      <w:i/>
      <w:iCs/>
      <w:sz w:val="28"/>
      <w:szCs w:val="28"/>
      <w:lang w:val="en-US" w:eastAsia="en-US" w:bidi="ar-SA"/>
    </w:rPr>
  </w:style>
  <w:style w:type="paragraph" w:styleId="3">
    <w:name w:val="heading 2"/>
    <w:basedOn w:val="1"/>
    <w:qFormat/>
    <w:uiPriority w:val="1"/>
    <w:pPr>
      <w:ind w:left="10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10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93"/>
      <w:ind w:left="1031" w:right="1048"/>
      <w:jc w:val="center"/>
    </w:pPr>
    <w:rPr>
      <w:rFonts w:ascii="Cambria" w:hAnsi="Cambria" w:eastAsia="Cambria" w:cs="Cambria"/>
      <w:b/>
      <w:bCs/>
      <w:sz w:val="40"/>
      <w:szCs w:val="40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line="275" w:lineRule="exact"/>
      <w:ind w:left="820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ind w:left="98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2054"/>
    <customShpInfo spid="_x0000_s1027"/>
    <customShpInfo spid="_x0000_s1028"/>
    <customShpInfo spid="_x0000_s1026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29"/>
    <customShpInfo spid="_x0000_s1038"/>
    <customShpInfo spid="_x0000_s1039"/>
    <customShpInfo spid="_x0000_s1037"/>
    <customShpInfo spid="_x0000_s1041"/>
    <customShpInfo spid="_x0000_s1042"/>
    <customShpInfo spid="_x0000_s1040"/>
    <customShpInfo spid="_x0000_s1043"/>
    <customShpInfo spid="_x0000_s1044"/>
    <customShpInfo spid="_x0000_s1045"/>
    <customShpInfo spid="_x0000_s1047"/>
    <customShpInfo spid="_x0000_s1048"/>
    <customShpInfo spid="_x0000_s1046"/>
    <customShpInfo spid="_x0000_s1050"/>
    <customShpInfo spid="_x0000_s1051"/>
    <customShpInfo spid="_x0000_s1052"/>
    <customShpInfo spid="_x0000_s1053"/>
    <customShpInfo spid="_x0000_s1054"/>
    <customShpInfo spid="_x0000_s1049"/>
    <customShpInfo spid="_x0000_s1056"/>
    <customShpInfo spid="_x0000_s1057"/>
    <customShpInfo spid="_x0000_s1055"/>
    <customShpInfo spid="_x0000_s1058"/>
    <customShpInfo spid="_x0000_s1059"/>
    <customShpInfo spid="_x0000_s1061"/>
    <customShpInfo spid="_x0000_s1062"/>
    <customShpInfo spid="_x0000_s1060"/>
    <customShpInfo spid="_x0000_s1063"/>
    <customShpInfo spid="_x0000_s1065"/>
    <customShpInfo spid="_x0000_s1064"/>
    <customShpInfo spid="_x0000_s1067"/>
    <customShpInfo spid="_x0000_s106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94</Pages>
  <TotalTime>2</TotalTime>
  <ScaleCrop>false</ScaleCrop>
  <LinksUpToDate>false</LinksUpToDate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2024-11-20T00:54:00Z</dcterms:created>
  <dc:creator>Done Eswaran</dc:creator>
  <cp:lastModifiedBy>Mahesh Waran CT</cp:lastModifiedBy>
  <dcterms:modified xsi:type="dcterms:W3CDTF">2024-11-21T06:47:52Z</dcterms:modified>
  <dc:title>OBJECT ORIENTED PROGRAMMING USING JAVA LAB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2024-11-17T00:00:00Z</vt:filetime>
  </property>
  <property fmtid="{D5CDD505-2E9C-101B-9397-08002B2CF9AE}" pid="3" name="Creator">
    <vt:lpwstr>Word</vt:lpwstr>
  </property>
  <property fmtid="{D5CDD505-2E9C-101B-9397-08002B2CF9AE}" pid="4" name="LastSaved">
    <vt:filetime>2024-11-20T00:00:00Z</vt:filetime>
  </property>
  <property fmtid="{D5CDD505-2E9C-101B-9397-08002B2CF9AE}" pid="5" name="KSOProductBuildVer">
    <vt:lpwstr>1033-12.2.0.18607</vt:lpwstr>
  </property>
  <property fmtid="{D5CDD505-2E9C-101B-9397-08002B2CF9AE}" pid="6" name="ICV">
    <vt:lpwstr>1BB7136E100A413B9C46A532556B4080_12</vt:lpwstr>
  </property>
</Properties>
</file>